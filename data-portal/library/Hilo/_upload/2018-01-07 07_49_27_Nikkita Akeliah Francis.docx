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996"/>
        <w:gridCol w:w="212"/>
        <w:gridCol w:w="212"/>
        <w:gridCol w:w="940"/>
      </w:tblGrid>
      <w:tr w:rsidR="00A36F67" w:rsidRPr="003D0FBD" w:rsidTr="00493A8F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rPr>
                <w:sz w:val="36"/>
                <w:szCs w:val="36"/>
              </w:rPr>
              <w:alias w:val="Enter Your Name:"/>
              <w:tag w:val="Enter Your Name:"/>
              <w:id w:val="1888060227"/>
              <w:placeholder>
                <w:docPart w:val="88852F21792B4419A22BA79D6CC1C124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A36F67" w:rsidRPr="00D611FE" w:rsidRDefault="008000C7" w:rsidP="00D611FE">
                <w:pPr>
                  <w:pStyle w:val="Title"/>
                </w:pPr>
                <w:r w:rsidRPr="008000C7">
                  <w:rPr>
                    <w:sz w:val="36"/>
                    <w:szCs w:val="36"/>
                  </w:rPr>
                  <w:t>Nikkita Akeliah Francis</w:t>
                </w:r>
              </w:p>
            </w:sdtContent>
          </w:sdt>
          <w:p w:rsidR="00A36F67" w:rsidRPr="003D0FBD" w:rsidRDefault="008000C7" w:rsidP="00343FBB">
            <w:pPr>
              <w:pStyle w:val="SenderAddress"/>
            </w:pPr>
            <w:r>
              <w:t>#54 Mootee Street, Ojoe Road, Sangre Grande</w:t>
            </w:r>
          </w:p>
          <w:p w:rsidR="00A36F67" w:rsidRPr="003D0FBD" w:rsidRDefault="008000C7" w:rsidP="008000C7">
            <w:pPr>
              <w:pStyle w:val="SenderAddress"/>
            </w:pPr>
            <w:r>
              <w:t>Tel: 868 755 0452           Email: akeiliahfrancis20@yahoo.com</w:t>
            </w:r>
          </w:p>
        </w:tc>
        <w:tc>
          <w:tcPr>
            <w:tcW w:w="212" w:type="dxa"/>
            <w:shd w:val="clear" w:color="auto" w:fill="17AE92" w:themeFill="accent1"/>
            <w:vAlign w:val="center"/>
          </w:tcPr>
          <w:p w:rsidR="00A36F67" w:rsidRPr="003D0FBD" w:rsidRDefault="00A36F67" w:rsidP="00F6207E"/>
        </w:tc>
        <w:tc>
          <w:tcPr>
            <w:tcW w:w="212" w:type="dxa"/>
            <w:shd w:val="clear" w:color="auto" w:fill="F7A23F" w:themeFill="accent2"/>
            <w:vAlign w:val="center"/>
          </w:tcPr>
          <w:p w:rsidR="00A36F67" w:rsidRPr="003D0FBD" w:rsidRDefault="00A36F67" w:rsidP="00F6207E"/>
        </w:tc>
        <w:tc>
          <w:tcPr>
            <w:tcW w:w="940" w:type="dxa"/>
            <w:shd w:val="clear" w:color="auto" w:fill="6F7E84" w:themeFill="accent3"/>
            <w:vAlign w:val="center"/>
          </w:tcPr>
          <w:p w:rsidR="00A36F67" w:rsidRPr="003D0FBD" w:rsidRDefault="00A36F67" w:rsidP="00F6207E"/>
        </w:tc>
      </w:tr>
    </w:tbl>
    <w:p w:rsidR="00493A8F" w:rsidRDefault="00363A68" w:rsidP="00493A8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>January 4, 2018</w:t>
      </w:r>
    </w:p>
    <w:p w:rsidR="00363A68" w:rsidRPr="00625A8F" w:rsidRDefault="00363A68" w:rsidP="00493A8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</w:pPr>
    </w:p>
    <w:p w:rsidR="00493A8F" w:rsidRPr="00625A8F" w:rsidRDefault="00493A8F" w:rsidP="00493A8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</w:pPr>
      <w:r w:rsidRPr="00625A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 xml:space="preserve">Dear </w:t>
      </w:r>
      <w:r w:rsidR="008471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>Sir/Madam</w:t>
      </w:r>
      <w:r w:rsidRPr="00625A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>,</w:t>
      </w:r>
    </w:p>
    <w:p w:rsidR="00493A8F" w:rsidRPr="00625A8F" w:rsidRDefault="00493A8F" w:rsidP="00493A8F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</w:pPr>
      <w:r w:rsidRPr="00625A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 xml:space="preserve">I would like to bring my considerable experience and skills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 xml:space="preserve">to </w:t>
      </w:r>
      <w:r w:rsidRPr="00625A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>the b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>anking sector</w:t>
      </w:r>
      <w:r w:rsidRPr="00625A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>.</w:t>
      </w:r>
    </w:p>
    <w:p w:rsidR="00493A8F" w:rsidRPr="00625A8F" w:rsidRDefault="00493A8F" w:rsidP="00493A8F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</w:pPr>
      <w:r w:rsidRPr="00625A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 xml:space="preserve">I am putting my name forward for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 xml:space="preserve">any suitable </w:t>
      </w:r>
      <w:r w:rsidRPr="00625A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>vacancy. The accompanying resume should serve to give you a good idea of not only my past achievements but also my future potential.</w:t>
      </w:r>
    </w:p>
    <w:p w:rsidR="00493A8F" w:rsidRPr="00625A8F" w:rsidRDefault="00493A8F" w:rsidP="00493A8F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</w:pPr>
      <w:r w:rsidRPr="00625A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>I would be a perfect fit for</w:t>
      </w:r>
      <w:r w:rsidR="00363A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 xml:space="preserve">a banking </w:t>
      </w:r>
      <w:r w:rsidR="00363A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>position</w:t>
      </w:r>
      <w:r w:rsidRPr="00625A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 xml:space="preserve"> and would be more than able to meet your </w:t>
      </w:r>
      <w:r w:rsidR="00363A68" w:rsidRPr="00625A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>customers’</w:t>
      </w:r>
      <w:r w:rsidRPr="00625A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 xml:space="preserve"> expectations in terms of efficiency, accuracy, timeliness and professionalism of response. For the past three years I have been working for </w:t>
      </w:r>
      <w:r w:rsidR="00363A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>Dedicated Security Services Limited</w:t>
      </w:r>
      <w:r w:rsidRPr="00625A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>, where I have gained a reputation for being accurate, honest and efficient in everything I do. I give all of my customers</w:t>
      </w:r>
      <w:r w:rsidR="00363A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 xml:space="preserve"> and employees</w:t>
      </w:r>
      <w:r w:rsidRPr="00625A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 xml:space="preserve"> a first class service whilst at the same time try to make them better off through our range of </w:t>
      </w:r>
      <w:r w:rsidR="00363A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>services.</w:t>
      </w:r>
      <w:r w:rsidRPr="00625A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 xml:space="preserve">  </w:t>
      </w:r>
    </w:p>
    <w:p w:rsidR="00493A8F" w:rsidRPr="00625A8F" w:rsidRDefault="00493A8F" w:rsidP="00493A8F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</w:pPr>
      <w:r w:rsidRPr="00625A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>On a more personal level I am self-motivated, positive and have an enthusiastic 'can do’ attitude</w:t>
      </w:r>
      <w:r w:rsidR="00363A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 xml:space="preserve">. </w:t>
      </w:r>
      <w:r w:rsidRPr="00625A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>Added to this I possess the personal skills needed to establish and manage internal or external relationships, attract new customers and deepen existing customer relationships. As a natural sales person I will also be able t</w:t>
      </w:r>
      <w:r w:rsidR="00363A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>o contribute towards any branch</w:t>
      </w:r>
      <w:r w:rsidRPr="00625A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 xml:space="preserve"> service and sales targets.</w:t>
      </w:r>
    </w:p>
    <w:p w:rsidR="00493A8F" w:rsidRPr="00625A8F" w:rsidRDefault="00493A8F" w:rsidP="00493A8F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</w:pPr>
      <w:r w:rsidRPr="00625A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>I very much hope you will invite me for an interview, and I would like to thank you in advance for taking the time to consider my application.</w:t>
      </w:r>
    </w:p>
    <w:p w:rsidR="00156EF1" w:rsidRPr="00363A68" w:rsidRDefault="00840FF4" w:rsidP="00F07379">
      <w:pPr>
        <w:pStyle w:val="Closing"/>
        <w:rPr>
          <w:color w:val="000000" w:themeColor="text1"/>
        </w:rPr>
      </w:pPr>
      <w:sdt>
        <w:sdtPr>
          <w:rPr>
            <w:color w:val="000000" w:themeColor="text1"/>
          </w:rPr>
          <w:alias w:val="Sincerely:"/>
          <w:tag w:val="Sincerely:"/>
          <w:id w:val="1350603834"/>
          <w:placeholder>
            <w:docPart w:val="FA0E0ABAC8B7482893FE1102EFC2BEB4"/>
          </w:placeholder>
          <w:temporary/>
          <w:showingPlcHdr/>
          <w15:appearance w15:val="hidden"/>
        </w:sdtPr>
        <w:sdtEndPr/>
        <w:sdtContent>
          <w:r w:rsidR="00156EF1" w:rsidRPr="00363A68">
            <w:rPr>
              <w:color w:val="000000" w:themeColor="text1"/>
            </w:rPr>
            <w:t>Sincerely,</w:t>
          </w:r>
        </w:sdtContent>
      </w:sdt>
    </w:p>
    <w:sdt>
      <w:sdtPr>
        <w:rPr>
          <w:color w:val="000000" w:themeColor="text1"/>
        </w:rPr>
        <w:alias w:val="Enter Your Name:"/>
        <w:tag w:val="Enter Your Name:"/>
        <w:id w:val="-714654594"/>
        <w:placeholder>
          <w:docPart w:val="01BD52C56CE44018A6520C69A4FCC54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p w:rsidR="00D611FE" w:rsidRPr="00363A68" w:rsidRDefault="008000C7" w:rsidP="00D611FE">
          <w:pPr>
            <w:pStyle w:val="Signature"/>
            <w:rPr>
              <w:color w:val="000000" w:themeColor="text1"/>
            </w:rPr>
          </w:pPr>
          <w:r w:rsidRPr="00363A68">
            <w:rPr>
              <w:color w:val="000000" w:themeColor="text1"/>
              <w:lang w:val="en-TT"/>
            </w:rPr>
            <w:t>Nikkita Akeliah Francis</w:t>
          </w:r>
        </w:p>
      </w:sdtContent>
    </w:sdt>
    <w:p w:rsidR="00493A8F" w:rsidRDefault="00493A8F" w:rsidP="00493A8F"/>
    <w:tbl>
      <w:tblPr>
        <w:tblStyle w:val="GridTable1Light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996"/>
        <w:gridCol w:w="212"/>
        <w:gridCol w:w="212"/>
        <w:gridCol w:w="940"/>
      </w:tblGrid>
      <w:tr w:rsidR="00493A8F" w:rsidRPr="003D0FBD" w:rsidTr="00891EE2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rPr>
                <w:sz w:val="36"/>
                <w:szCs w:val="36"/>
              </w:rPr>
              <w:alias w:val="Enter Your Name:"/>
              <w:tag w:val="Enter Your Name:"/>
              <w:id w:val="1738507780"/>
              <w:placeholder>
                <w:docPart w:val="58BA503F163D48DF8E1F49B6F2CF8903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Content>
              <w:p w:rsidR="00493A8F" w:rsidRPr="00D611FE" w:rsidRDefault="00493A8F" w:rsidP="00891EE2">
                <w:pPr>
                  <w:pStyle w:val="Title"/>
                </w:pPr>
                <w:r w:rsidRPr="008000C7">
                  <w:rPr>
                    <w:sz w:val="36"/>
                    <w:szCs w:val="36"/>
                  </w:rPr>
                  <w:t>Nikkita Akeliah Francis</w:t>
                </w:r>
              </w:p>
            </w:sdtContent>
          </w:sdt>
          <w:p w:rsidR="00493A8F" w:rsidRPr="003D0FBD" w:rsidRDefault="00493A8F" w:rsidP="00891EE2">
            <w:pPr>
              <w:pStyle w:val="SenderAddress"/>
            </w:pPr>
            <w:r>
              <w:t>#54 Mootee Street, Ojoe Road, Sangre Grande</w:t>
            </w:r>
          </w:p>
          <w:p w:rsidR="00493A8F" w:rsidRPr="003D0FBD" w:rsidRDefault="00493A8F" w:rsidP="00891EE2">
            <w:pPr>
              <w:pStyle w:val="SenderAddress"/>
            </w:pPr>
            <w:r>
              <w:t>Tel: 868 755 0452           Email: akeiliahfrancis20@yahoo.com</w:t>
            </w:r>
          </w:p>
        </w:tc>
        <w:tc>
          <w:tcPr>
            <w:tcW w:w="212" w:type="dxa"/>
            <w:shd w:val="clear" w:color="auto" w:fill="17AE92" w:themeFill="accent1"/>
            <w:vAlign w:val="center"/>
          </w:tcPr>
          <w:p w:rsidR="00493A8F" w:rsidRPr="003D0FBD" w:rsidRDefault="00493A8F" w:rsidP="00891EE2"/>
        </w:tc>
        <w:tc>
          <w:tcPr>
            <w:tcW w:w="212" w:type="dxa"/>
            <w:shd w:val="clear" w:color="auto" w:fill="F7A23F" w:themeFill="accent2"/>
            <w:vAlign w:val="center"/>
          </w:tcPr>
          <w:p w:rsidR="00493A8F" w:rsidRPr="003D0FBD" w:rsidRDefault="00493A8F" w:rsidP="00891EE2"/>
        </w:tc>
        <w:tc>
          <w:tcPr>
            <w:tcW w:w="940" w:type="dxa"/>
            <w:shd w:val="clear" w:color="auto" w:fill="6F7E84" w:themeFill="accent3"/>
            <w:vAlign w:val="center"/>
          </w:tcPr>
          <w:p w:rsidR="00493A8F" w:rsidRPr="003D0FBD" w:rsidRDefault="00493A8F" w:rsidP="00891EE2"/>
        </w:tc>
      </w:tr>
    </w:tbl>
    <w:p w:rsidR="00493A8F" w:rsidRPr="00B46851" w:rsidRDefault="00493A8F" w:rsidP="00493A8F">
      <w:pPr>
        <w:rPr>
          <w:rFonts w:asciiTheme="majorHAnsi" w:hAnsiTheme="majorHAnsi"/>
        </w:rPr>
      </w:pPr>
    </w:p>
    <w:p w:rsidR="00B46851" w:rsidRDefault="00B46851" w:rsidP="00493A8F">
      <w:pPr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BIO-DATA</w:t>
      </w:r>
    </w:p>
    <w:p w:rsidR="00B46851" w:rsidRPr="00B46851" w:rsidRDefault="00B46851" w:rsidP="00B46851">
      <w:pPr>
        <w:pStyle w:val="Title"/>
        <w:spacing w:line="360" w:lineRule="auto"/>
        <w:rPr>
          <w:color w:val="000000" w:themeColor="text1"/>
          <w:sz w:val="24"/>
          <w:szCs w:val="24"/>
        </w:rPr>
      </w:pPr>
      <w:r w:rsidRPr="00B46851">
        <w:rPr>
          <w:color w:val="000000" w:themeColor="text1"/>
          <w:sz w:val="24"/>
          <w:szCs w:val="24"/>
        </w:rPr>
        <w:t>Date of Birth: March 23, 1994</w:t>
      </w:r>
    </w:p>
    <w:p w:rsidR="00B46851" w:rsidRPr="00B46851" w:rsidRDefault="00B46851" w:rsidP="00B46851">
      <w:pPr>
        <w:pStyle w:val="Title"/>
        <w:spacing w:line="360" w:lineRule="auto"/>
        <w:rPr>
          <w:color w:val="000000" w:themeColor="text1"/>
          <w:sz w:val="24"/>
          <w:szCs w:val="24"/>
        </w:rPr>
      </w:pPr>
      <w:r w:rsidRPr="00B46851">
        <w:rPr>
          <w:color w:val="000000" w:themeColor="text1"/>
          <w:sz w:val="24"/>
          <w:szCs w:val="24"/>
        </w:rPr>
        <w:t>Marital Status: Single</w:t>
      </w:r>
    </w:p>
    <w:p w:rsidR="00B46851" w:rsidRPr="00B46851" w:rsidRDefault="00B46851" w:rsidP="00B46851">
      <w:pPr>
        <w:pStyle w:val="Title"/>
        <w:rPr>
          <w:color w:val="000000" w:themeColor="text1"/>
          <w:sz w:val="24"/>
          <w:szCs w:val="24"/>
        </w:rPr>
      </w:pPr>
      <w:r w:rsidRPr="00B46851">
        <w:rPr>
          <w:color w:val="000000" w:themeColor="text1"/>
          <w:sz w:val="24"/>
          <w:szCs w:val="24"/>
        </w:rPr>
        <w:t>Nationality: Trinidadian</w:t>
      </w:r>
    </w:p>
    <w:p w:rsidR="00B46851" w:rsidRDefault="00B46851" w:rsidP="00493A8F">
      <w:pPr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</w:pPr>
    </w:p>
    <w:p w:rsidR="00493A8F" w:rsidRPr="00B46851" w:rsidRDefault="00493A8F" w:rsidP="00493A8F">
      <w:pPr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</w:pPr>
      <w:r w:rsidRPr="00B46851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EDUCATION</w:t>
      </w:r>
    </w:p>
    <w:p w:rsidR="00493A8F" w:rsidRPr="008471DA" w:rsidRDefault="00493A8F" w:rsidP="00493A8F">
      <w:pPr>
        <w:rPr>
          <w:rFonts w:asciiTheme="majorHAnsi" w:hAnsiTheme="majorHAnsi" w:cs="Times New Roman"/>
          <w:b/>
          <w:color w:val="000000" w:themeColor="text1"/>
        </w:rPr>
      </w:pPr>
      <w:r w:rsidRPr="008471DA">
        <w:rPr>
          <w:rFonts w:asciiTheme="majorHAnsi" w:hAnsiTheme="majorHAnsi" w:cs="Times New Roman"/>
          <w:color w:val="000000" w:themeColor="text1"/>
        </w:rPr>
        <w:t xml:space="preserve">2012-Present – Trinidad and Tobago Hospitality and Tourism Institute </w:t>
      </w:r>
      <w:r w:rsidRPr="008471DA">
        <w:rPr>
          <w:rFonts w:asciiTheme="majorHAnsi" w:hAnsiTheme="majorHAnsi" w:cs="Times New Roman"/>
          <w:b/>
          <w:color w:val="000000" w:themeColor="text1"/>
        </w:rPr>
        <w:t>(Part Time)</w:t>
      </w:r>
    </w:p>
    <w:p w:rsidR="00493A8F" w:rsidRPr="008471DA" w:rsidRDefault="00493A8F" w:rsidP="00493A8F">
      <w:pPr>
        <w:rPr>
          <w:rFonts w:asciiTheme="majorHAnsi" w:hAnsiTheme="majorHAnsi" w:cs="Times New Roman"/>
          <w:color w:val="000000" w:themeColor="text1"/>
        </w:rPr>
      </w:pPr>
      <w:r w:rsidRPr="008471DA">
        <w:rPr>
          <w:rFonts w:asciiTheme="majorHAnsi" w:hAnsiTheme="majorHAnsi" w:cs="Times New Roman"/>
          <w:color w:val="000000" w:themeColor="text1"/>
        </w:rPr>
        <w:t>2006-2011 - Northeastern College</w:t>
      </w:r>
    </w:p>
    <w:p w:rsidR="00493A8F" w:rsidRPr="008471DA" w:rsidRDefault="00493A8F" w:rsidP="00493A8F">
      <w:pPr>
        <w:rPr>
          <w:rFonts w:asciiTheme="majorHAnsi" w:hAnsiTheme="majorHAnsi" w:cs="Times New Roman"/>
          <w:color w:val="000000" w:themeColor="text1"/>
        </w:rPr>
      </w:pPr>
      <w:r w:rsidRPr="008471DA">
        <w:rPr>
          <w:rFonts w:asciiTheme="majorHAnsi" w:hAnsiTheme="majorHAnsi" w:cs="Times New Roman"/>
          <w:color w:val="000000" w:themeColor="text1"/>
        </w:rPr>
        <w:t>1999-2006 – Sangre Grande Government Primary School</w:t>
      </w:r>
    </w:p>
    <w:p w:rsidR="00493A8F" w:rsidRPr="00B46851" w:rsidRDefault="00493A8F" w:rsidP="00493A8F">
      <w:pPr>
        <w:rPr>
          <w:rFonts w:asciiTheme="majorHAnsi" w:hAnsiTheme="majorHAnsi"/>
        </w:rPr>
      </w:pPr>
    </w:p>
    <w:p w:rsidR="00493A8F" w:rsidRPr="00B46851" w:rsidRDefault="00493A8F" w:rsidP="00493A8F">
      <w:pPr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</w:pPr>
      <w:r w:rsidRPr="00B46851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>QUALIFICATION</w:t>
      </w:r>
    </w:p>
    <w:p w:rsidR="00493A8F" w:rsidRPr="00B46851" w:rsidRDefault="00493A8F" w:rsidP="00493A8F">
      <w:pPr>
        <w:rPr>
          <w:rFonts w:asciiTheme="majorHAnsi" w:hAnsiTheme="majorHAnsi" w:cs="Times New Roman"/>
          <w:color w:val="000000" w:themeColor="text1"/>
        </w:rPr>
      </w:pPr>
      <w:r w:rsidRPr="00B46851">
        <w:rPr>
          <w:rFonts w:asciiTheme="majorHAnsi" w:hAnsiTheme="majorHAnsi" w:cs="Times New Roman"/>
          <w:color w:val="000000" w:themeColor="text1"/>
        </w:rPr>
        <w:t>Northeastern College- C.X.C – Office Administration – Grade 2</w:t>
      </w:r>
    </w:p>
    <w:p w:rsidR="00493A8F" w:rsidRPr="00B46851" w:rsidRDefault="00493A8F" w:rsidP="00493A8F">
      <w:pPr>
        <w:rPr>
          <w:rFonts w:asciiTheme="majorHAnsi" w:hAnsiTheme="majorHAnsi" w:cs="Times New Roman"/>
          <w:color w:val="000000" w:themeColor="text1"/>
        </w:rPr>
      </w:pPr>
      <w:r w:rsidRPr="00B46851">
        <w:rPr>
          <w:rFonts w:asciiTheme="majorHAnsi" w:hAnsiTheme="majorHAnsi" w:cs="Times New Roman"/>
          <w:color w:val="000000" w:themeColor="text1"/>
        </w:rPr>
        <w:tab/>
      </w:r>
      <w:r w:rsidRPr="00B46851">
        <w:rPr>
          <w:rFonts w:asciiTheme="majorHAnsi" w:hAnsiTheme="majorHAnsi" w:cs="Times New Roman"/>
          <w:color w:val="000000" w:themeColor="text1"/>
        </w:rPr>
        <w:tab/>
      </w:r>
      <w:r w:rsidRPr="00B46851">
        <w:rPr>
          <w:rFonts w:asciiTheme="majorHAnsi" w:hAnsiTheme="majorHAnsi" w:cs="Times New Roman"/>
          <w:color w:val="000000" w:themeColor="text1"/>
        </w:rPr>
        <w:tab/>
        <w:t xml:space="preserve">            English A – Grade 2</w:t>
      </w:r>
    </w:p>
    <w:p w:rsidR="00493A8F" w:rsidRPr="00B46851" w:rsidRDefault="00493A8F" w:rsidP="00493A8F">
      <w:pPr>
        <w:rPr>
          <w:rFonts w:asciiTheme="majorHAnsi" w:hAnsiTheme="majorHAnsi" w:cs="Times New Roman"/>
          <w:color w:val="000000" w:themeColor="text1"/>
        </w:rPr>
      </w:pPr>
      <w:r w:rsidRPr="00B46851">
        <w:rPr>
          <w:rFonts w:asciiTheme="majorHAnsi" w:hAnsiTheme="majorHAnsi" w:cs="Times New Roman"/>
          <w:color w:val="000000" w:themeColor="text1"/>
        </w:rPr>
        <w:tab/>
      </w:r>
      <w:r w:rsidRPr="00B46851">
        <w:rPr>
          <w:rFonts w:asciiTheme="majorHAnsi" w:hAnsiTheme="majorHAnsi" w:cs="Times New Roman"/>
          <w:color w:val="000000" w:themeColor="text1"/>
        </w:rPr>
        <w:tab/>
      </w:r>
      <w:r w:rsidRPr="00B46851">
        <w:rPr>
          <w:rFonts w:asciiTheme="majorHAnsi" w:hAnsiTheme="majorHAnsi" w:cs="Times New Roman"/>
          <w:color w:val="000000" w:themeColor="text1"/>
        </w:rPr>
        <w:tab/>
        <w:t xml:space="preserve">            Clothing And Textile – Grade 2</w:t>
      </w:r>
    </w:p>
    <w:p w:rsidR="00493A8F" w:rsidRPr="00B46851" w:rsidRDefault="00493A8F" w:rsidP="00493A8F">
      <w:pPr>
        <w:tabs>
          <w:tab w:val="left" w:pos="2793"/>
        </w:tabs>
        <w:rPr>
          <w:rFonts w:asciiTheme="majorHAnsi" w:hAnsiTheme="majorHAnsi" w:cs="Times New Roman"/>
          <w:color w:val="000000" w:themeColor="text1"/>
        </w:rPr>
      </w:pPr>
      <w:r w:rsidRPr="00B46851">
        <w:rPr>
          <w:rFonts w:asciiTheme="majorHAnsi" w:hAnsiTheme="majorHAnsi" w:cs="Times New Roman"/>
          <w:color w:val="000000" w:themeColor="text1"/>
        </w:rPr>
        <w:t xml:space="preserve">                                                   Social Studies – Grade 3</w:t>
      </w:r>
    </w:p>
    <w:p w:rsidR="00493A8F" w:rsidRPr="00B46851" w:rsidRDefault="00493A8F" w:rsidP="00493A8F">
      <w:pPr>
        <w:tabs>
          <w:tab w:val="left" w:pos="2793"/>
        </w:tabs>
        <w:rPr>
          <w:rFonts w:asciiTheme="majorHAnsi" w:hAnsiTheme="majorHAnsi" w:cs="Times New Roman"/>
          <w:color w:val="000000" w:themeColor="text1"/>
        </w:rPr>
      </w:pPr>
      <w:r w:rsidRPr="00B46851">
        <w:rPr>
          <w:rFonts w:asciiTheme="majorHAnsi" w:hAnsiTheme="majorHAnsi" w:cs="Times New Roman"/>
          <w:color w:val="000000" w:themeColor="text1"/>
        </w:rPr>
        <w:tab/>
        <w:t>Integrated Science – Grade 3</w:t>
      </w:r>
    </w:p>
    <w:p w:rsidR="00493A8F" w:rsidRPr="00B46851" w:rsidRDefault="00493A8F" w:rsidP="00493A8F">
      <w:pPr>
        <w:tabs>
          <w:tab w:val="left" w:pos="2793"/>
        </w:tabs>
        <w:rPr>
          <w:rFonts w:asciiTheme="majorHAnsi" w:hAnsiTheme="majorHAnsi" w:cs="Times New Roman"/>
          <w:color w:val="000000" w:themeColor="text1"/>
        </w:rPr>
      </w:pPr>
      <w:r w:rsidRPr="00B46851">
        <w:rPr>
          <w:rFonts w:asciiTheme="majorHAnsi" w:hAnsiTheme="majorHAnsi" w:cs="Times New Roman"/>
          <w:color w:val="000000" w:themeColor="text1"/>
        </w:rPr>
        <w:tab/>
        <w:t>Food and Nutrition – Grade 3</w:t>
      </w:r>
      <w:r w:rsidRPr="00B46851">
        <w:rPr>
          <w:rFonts w:asciiTheme="majorHAnsi" w:hAnsiTheme="majorHAnsi" w:cs="Times New Roman"/>
          <w:color w:val="000000" w:themeColor="text1"/>
        </w:rPr>
        <w:tab/>
      </w:r>
    </w:p>
    <w:p w:rsidR="00493A8F" w:rsidRPr="00B46851" w:rsidRDefault="00493A8F" w:rsidP="00493A8F">
      <w:pPr>
        <w:tabs>
          <w:tab w:val="left" w:pos="2793"/>
        </w:tabs>
        <w:rPr>
          <w:rFonts w:asciiTheme="majorHAnsi" w:hAnsiTheme="majorHAnsi" w:cs="Times New Roman"/>
          <w:color w:val="000000" w:themeColor="text1"/>
        </w:rPr>
      </w:pPr>
      <w:r w:rsidRPr="00B46851">
        <w:rPr>
          <w:rFonts w:asciiTheme="majorHAnsi" w:hAnsiTheme="majorHAnsi" w:cs="Times New Roman"/>
          <w:color w:val="000000" w:themeColor="text1"/>
        </w:rPr>
        <w:tab/>
        <w:t>Principles of Business – Grade 3</w:t>
      </w:r>
    </w:p>
    <w:p w:rsidR="00493A8F" w:rsidRPr="00B46851" w:rsidRDefault="00493A8F" w:rsidP="00493A8F">
      <w:pPr>
        <w:tabs>
          <w:tab w:val="left" w:pos="2793"/>
        </w:tabs>
        <w:rPr>
          <w:rFonts w:asciiTheme="majorHAnsi" w:hAnsiTheme="majorHAnsi" w:cs="Times New Roman"/>
          <w:color w:val="000000" w:themeColor="text1"/>
        </w:rPr>
      </w:pPr>
      <w:r w:rsidRPr="00B46851">
        <w:rPr>
          <w:rFonts w:asciiTheme="majorHAnsi" w:hAnsiTheme="majorHAnsi" w:cs="Times New Roman"/>
          <w:color w:val="000000" w:themeColor="text1"/>
        </w:rPr>
        <w:tab/>
        <w:t>Mathematics – Grade 4</w:t>
      </w:r>
    </w:p>
    <w:p w:rsidR="00493A8F" w:rsidRPr="00B46851" w:rsidRDefault="00493A8F" w:rsidP="00493A8F">
      <w:pPr>
        <w:tabs>
          <w:tab w:val="left" w:pos="2793"/>
        </w:tabs>
        <w:rPr>
          <w:rFonts w:asciiTheme="majorHAnsi" w:hAnsiTheme="majorHAnsi" w:cs="Times New Roman"/>
        </w:rPr>
      </w:pPr>
    </w:p>
    <w:p w:rsidR="00493A8F" w:rsidRPr="00B46851" w:rsidRDefault="00493A8F" w:rsidP="008471DA">
      <w:pPr>
        <w:tabs>
          <w:tab w:val="left" w:pos="2793"/>
        </w:tabs>
        <w:spacing w:line="276" w:lineRule="auto"/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</w:pPr>
      <w:r w:rsidRPr="00B46851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lastRenderedPageBreak/>
        <w:t xml:space="preserve">WORK EXPERIENCE </w:t>
      </w:r>
    </w:p>
    <w:p w:rsidR="00B46851" w:rsidRPr="008471DA" w:rsidRDefault="00B46851" w:rsidP="008471DA">
      <w:pPr>
        <w:pStyle w:val="Title"/>
        <w:numPr>
          <w:ilvl w:val="0"/>
          <w:numId w:val="12"/>
        </w:numPr>
        <w:spacing w:line="276" w:lineRule="auto"/>
        <w:rPr>
          <w:color w:val="000000" w:themeColor="text1"/>
          <w:sz w:val="22"/>
          <w:szCs w:val="22"/>
        </w:rPr>
      </w:pPr>
      <w:r w:rsidRPr="008471DA">
        <w:rPr>
          <w:color w:val="000000" w:themeColor="text1"/>
          <w:sz w:val="22"/>
          <w:szCs w:val="22"/>
        </w:rPr>
        <w:t>December 16</w:t>
      </w:r>
      <w:r w:rsidRPr="008471DA">
        <w:rPr>
          <w:color w:val="000000" w:themeColor="text1"/>
          <w:sz w:val="22"/>
          <w:szCs w:val="22"/>
        </w:rPr>
        <w:t>,</w:t>
      </w:r>
      <w:r w:rsidRPr="008471DA">
        <w:rPr>
          <w:color w:val="000000" w:themeColor="text1"/>
          <w:sz w:val="22"/>
          <w:szCs w:val="22"/>
        </w:rPr>
        <w:t xml:space="preserve"> 2014 – December 29</w:t>
      </w:r>
      <w:r w:rsidRPr="008471DA">
        <w:rPr>
          <w:color w:val="000000" w:themeColor="text1"/>
          <w:sz w:val="22"/>
          <w:szCs w:val="22"/>
        </w:rPr>
        <w:t>,</w:t>
      </w:r>
      <w:r w:rsidRPr="008471DA">
        <w:rPr>
          <w:color w:val="000000" w:themeColor="text1"/>
          <w:sz w:val="22"/>
          <w:szCs w:val="22"/>
        </w:rPr>
        <w:t xml:space="preserve"> 2017 </w:t>
      </w:r>
    </w:p>
    <w:p w:rsidR="00B46851" w:rsidRPr="008471DA" w:rsidRDefault="00B46851" w:rsidP="008471DA">
      <w:pPr>
        <w:pStyle w:val="Title"/>
        <w:spacing w:line="276" w:lineRule="auto"/>
        <w:ind w:firstLine="720"/>
        <w:rPr>
          <w:color w:val="000000" w:themeColor="text1"/>
          <w:sz w:val="22"/>
          <w:szCs w:val="22"/>
        </w:rPr>
      </w:pPr>
      <w:r w:rsidRPr="008471DA">
        <w:rPr>
          <w:color w:val="000000" w:themeColor="text1"/>
          <w:sz w:val="22"/>
          <w:szCs w:val="22"/>
        </w:rPr>
        <w:t xml:space="preserve">Dedicated Security Services Ltd </w:t>
      </w:r>
    </w:p>
    <w:p w:rsidR="00B46851" w:rsidRPr="008471DA" w:rsidRDefault="00B46851" w:rsidP="008471DA">
      <w:pPr>
        <w:pStyle w:val="Title"/>
        <w:ind w:firstLine="720"/>
        <w:rPr>
          <w:b/>
          <w:color w:val="000000" w:themeColor="text1"/>
          <w:sz w:val="22"/>
          <w:szCs w:val="22"/>
        </w:rPr>
      </w:pPr>
      <w:r w:rsidRPr="008471DA">
        <w:rPr>
          <w:b/>
          <w:color w:val="000000" w:themeColor="text1"/>
          <w:sz w:val="22"/>
          <w:szCs w:val="22"/>
        </w:rPr>
        <w:t>Administrative Director</w:t>
      </w:r>
    </w:p>
    <w:p w:rsidR="00B46851" w:rsidRPr="008471DA" w:rsidRDefault="00B46851" w:rsidP="00B46851">
      <w:pPr>
        <w:tabs>
          <w:tab w:val="left" w:pos="2793"/>
        </w:tabs>
        <w:rPr>
          <w:rFonts w:asciiTheme="majorHAnsi" w:hAnsiTheme="majorHAnsi" w:cs="Times New Roman"/>
          <w:color w:val="000000" w:themeColor="text1"/>
        </w:rPr>
      </w:pPr>
    </w:p>
    <w:p w:rsidR="00B46851" w:rsidRPr="008471DA" w:rsidRDefault="00B46851" w:rsidP="008471DA">
      <w:pPr>
        <w:pStyle w:val="Title"/>
        <w:numPr>
          <w:ilvl w:val="0"/>
          <w:numId w:val="12"/>
        </w:numPr>
        <w:spacing w:line="276" w:lineRule="auto"/>
        <w:rPr>
          <w:color w:val="000000" w:themeColor="text1"/>
          <w:sz w:val="22"/>
          <w:szCs w:val="22"/>
        </w:rPr>
      </w:pPr>
      <w:r w:rsidRPr="008471DA">
        <w:rPr>
          <w:color w:val="000000" w:themeColor="text1"/>
          <w:sz w:val="22"/>
          <w:szCs w:val="22"/>
        </w:rPr>
        <w:t>September 04</w:t>
      </w:r>
      <w:r w:rsidRPr="008471DA">
        <w:rPr>
          <w:color w:val="000000" w:themeColor="text1"/>
          <w:sz w:val="22"/>
          <w:szCs w:val="22"/>
        </w:rPr>
        <w:t>,</w:t>
      </w:r>
      <w:r w:rsidRPr="008471DA">
        <w:rPr>
          <w:color w:val="000000" w:themeColor="text1"/>
          <w:sz w:val="22"/>
          <w:szCs w:val="22"/>
        </w:rPr>
        <w:t xml:space="preserve"> 2011 – June 21</w:t>
      </w:r>
      <w:r w:rsidRPr="008471DA">
        <w:rPr>
          <w:color w:val="000000" w:themeColor="text1"/>
          <w:sz w:val="22"/>
          <w:szCs w:val="22"/>
        </w:rPr>
        <w:t xml:space="preserve">, </w:t>
      </w:r>
      <w:r w:rsidRPr="008471DA">
        <w:rPr>
          <w:color w:val="000000" w:themeColor="text1"/>
          <w:sz w:val="22"/>
          <w:szCs w:val="22"/>
        </w:rPr>
        <w:t xml:space="preserve">2012 </w:t>
      </w:r>
    </w:p>
    <w:p w:rsidR="00B46851" w:rsidRPr="008471DA" w:rsidRDefault="00B46851" w:rsidP="008471DA">
      <w:pPr>
        <w:pStyle w:val="Title"/>
        <w:spacing w:line="276" w:lineRule="auto"/>
        <w:ind w:firstLine="720"/>
        <w:rPr>
          <w:color w:val="000000" w:themeColor="text1"/>
          <w:sz w:val="22"/>
          <w:szCs w:val="22"/>
        </w:rPr>
      </w:pPr>
      <w:r w:rsidRPr="008471DA">
        <w:rPr>
          <w:color w:val="000000" w:themeColor="text1"/>
          <w:sz w:val="22"/>
          <w:szCs w:val="22"/>
        </w:rPr>
        <w:t>Westport - Sangre Grande</w:t>
      </w:r>
      <w:r w:rsidRPr="008471DA">
        <w:rPr>
          <w:color w:val="000000" w:themeColor="text1"/>
          <w:sz w:val="22"/>
          <w:szCs w:val="22"/>
        </w:rPr>
        <w:t xml:space="preserve"> </w:t>
      </w:r>
    </w:p>
    <w:p w:rsidR="00B46851" w:rsidRPr="008471DA" w:rsidRDefault="00B46851" w:rsidP="008471DA">
      <w:pPr>
        <w:pStyle w:val="Title"/>
        <w:ind w:left="720"/>
        <w:rPr>
          <w:b/>
          <w:color w:val="000000" w:themeColor="text1"/>
          <w:sz w:val="22"/>
          <w:szCs w:val="22"/>
        </w:rPr>
      </w:pPr>
      <w:r w:rsidRPr="008471DA">
        <w:rPr>
          <w:b/>
          <w:color w:val="000000" w:themeColor="text1"/>
          <w:sz w:val="22"/>
          <w:szCs w:val="22"/>
        </w:rPr>
        <w:t>Supervisor</w:t>
      </w:r>
    </w:p>
    <w:p w:rsidR="00B46851" w:rsidRPr="008471DA" w:rsidRDefault="00B46851" w:rsidP="008471DA">
      <w:pPr>
        <w:pStyle w:val="Title"/>
        <w:spacing w:line="276" w:lineRule="auto"/>
        <w:rPr>
          <w:color w:val="000000" w:themeColor="text1"/>
          <w:sz w:val="22"/>
          <w:szCs w:val="22"/>
        </w:rPr>
      </w:pPr>
    </w:p>
    <w:p w:rsidR="00B46851" w:rsidRPr="008471DA" w:rsidRDefault="00493A8F" w:rsidP="008471DA">
      <w:pPr>
        <w:pStyle w:val="Title"/>
        <w:numPr>
          <w:ilvl w:val="0"/>
          <w:numId w:val="12"/>
        </w:numPr>
        <w:spacing w:line="276" w:lineRule="auto"/>
        <w:rPr>
          <w:color w:val="000000" w:themeColor="text1"/>
          <w:sz w:val="22"/>
          <w:szCs w:val="22"/>
        </w:rPr>
      </w:pPr>
      <w:r w:rsidRPr="008471DA">
        <w:rPr>
          <w:color w:val="000000" w:themeColor="text1"/>
          <w:sz w:val="22"/>
          <w:szCs w:val="22"/>
        </w:rPr>
        <w:t>May 25</w:t>
      </w:r>
      <w:r w:rsidR="00B46851" w:rsidRPr="008471DA">
        <w:rPr>
          <w:color w:val="000000" w:themeColor="text1"/>
          <w:sz w:val="22"/>
          <w:szCs w:val="22"/>
        </w:rPr>
        <w:t>,</w:t>
      </w:r>
      <w:r w:rsidRPr="008471DA">
        <w:rPr>
          <w:color w:val="000000" w:themeColor="text1"/>
          <w:sz w:val="22"/>
          <w:szCs w:val="22"/>
        </w:rPr>
        <w:t xml:space="preserve"> 2011 - September 02</w:t>
      </w:r>
      <w:r w:rsidR="00B46851" w:rsidRPr="008471DA">
        <w:rPr>
          <w:color w:val="000000" w:themeColor="text1"/>
          <w:sz w:val="22"/>
          <w:szCs w:val="22"/>
        </w:rPr>
        <w:t xml:space="preserve">, 2011 </w:t>
      </w:r>
    </w:p>
    <w:p w:rsidR="00B46851" w:rsidRPr="008471DA" w:rsidRDefault="00493A8F" w:rsidP="008471DA">
      <w:pPr>
        <w:pStyle w:val="Title"/>
        <w:spacing w:line="276" w:lineRule="auto"/>
        <w:ind w:firstLine="720"/>
        <w:rPr>
          <w:color w:val="000000" w:themeColor="text1"/>
          <w:sz w:val="22"/>
          <w:szCs w:val="22"/>
        </w:rPr>
      </w:pPr>
      <w:r w:rsidRPr="008471DA">
        <w:rPr>
          <w:color w:val="000000" w:themeColor="text1"/>
          <w:sz w:val="22"/>
          <w:szCs w:val="22"/>
        </w:rPr>
        <w:t xml:space="preserve">Royal Castle Ltd </w:t>
      </w:r>
      <w:r w:rsidR="00B46851" w:rsidRPr="008471DA">
        <w:rPr>
          <w:color w:val="000000" w:themeColor="text1"/>
          <w:sz w:val="22"/>
          <w:szCs w:val="22"/>
        </w:rPr>
        <w:t>-</w:t>
      </w:r>
      <w:r w:rsidRPr="008471DA">
        <w:rPr>
          <w:color w:val="000000" w:themeColor="text1"/>
          <w:sz w:val="22"/>
          <w:szCs w:val="22"/>
        </w:rPr>
        <w:t xml:space="preserve"> Sangre Grande </w:t>
      </w:r>
    </w:p>
    <w:p w:rsidR="00493A8F" w:rsidRPr="008471DA" w:rsidRDefault="00B46851" w:rsidP="008471DA">
      <w:pPr>
        <w:pStyle w:val="Title"/>
        <w:ind w:left="720"/>
        <w:rPr>
          <w:b/>
          <w:color w:val="000000" w:themeColor="text1"/>
          <w:sz w:val="22"/>
          <w:szCs w:val="22"/>
        </w:rPr>
      </w:pPr>
      <w:r w:rsidRPr="008471DA">
        <w:rPr>
          <w:b/>
          <w:color w:val="000000" w:themeColor="text1"/>
          <w:sz w:val="22"/>
          <w:szCs w:val="22"/>
        </w:rPr>
        <w:t>Cashier</w:t>
      </w:r>
    </w:p>
    <w:p w:rsidR="00493A8F" w:rsidRPr="00B46851" w:rsidRDefault="00493A8F" w:rsidP="00493A8F">
      <w:pPr>
        <w:tabs>
          <w:tab w:val="left" w:pos="2793"/>
        </w:tabs>
        <w:rPr>
          <w:rFonts w:asciiTheme="majorHAnsi" w:hAnsiTheme="majorHAnsi" w:cs="Times New Roman"/>
        </w:rPr>
      </w:pPr>
    </w:p>
    <w:p w:rsidR="00493A8F" w:rsidRPr="00B46851" w:rsidRDefault="00493A8F" w:rsidP="00B46851">
      <w:pPr>
        <w:pStyle w:val="Title"/>
        <w:rPr>
          <w:rFonts w:asciiTheme="minorHAnsi" w:hAnsiTheme="minorHAnsi"/>
          <w:color w:val="000000" w:themeColor="text1"/>
          <w:sz w:val="24"/>
          <w:szCs w:val="24"/>
        </w:rPr>
      </w:pPr>
    </w:p>
    <w:p w:rsidR="00493A8F" w:rsidRDefault="008471DA" w:rsidP="008471DA">
      <w:pPr>
        <w:pStyle w:val="Title"/>
        <w:spacing w:line="480" w:lineRule="auto"/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  <w:t>AFFILIATIONS</w:t>
      </w:r>
    </w:p>
    <w:p w:rsidR="008471DA" w:rsidRPr="008471DA" w:rsidRDefault="008471DA" w:rsidP="008471DA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8471DA">
        <w:rPr>
          <w:color w:val="000000" w:themeColor="text1"/>
        </w:rPr>
        <w:t>Picton Road Extension Village Council</w:t>
      </w:r>
    </w:p>
    <w:p w:rsidR="008471DA" w:rsidRPr="008471DA" w:rsidRDefault="008471DA" w:rsidP="008471DA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8471DA">
        <w:rPr>
          <w:color w:val="000000" w:themeColor="text1"/>
        </w:rPr>
        <w:t>Sangre Grande All Stars Netball Team</w:t>
      </w:r>
    </w:p>
    <w:p w:rsidR="008471DA" w:rsidRPr="008471DA" w:rsidRDefault="008471DA" w:rsidP="008471DA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8471DA">
        <w:rPr>
          <w:color w:val="000000" w:themeColor="text1"/>
        </w:rPr>
        <w:t>Marvellites Netball Team</w:t>
      </w:r>
    </w:p>
    <w:p w:rsidR="008471DA" w:rsidRPr="008471DA" w:rsidRDefault="008471DA" w:rsidP="008471DA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8471DA">
        <w:rPr>
          <w:color w:val="000000" w:themeColor="text1"/>
        </w:rPr>
        <w:t>Defense Force Netball Team</w:t>
      </w:r>
    </w:p>
    <w:p w:rsidR="00493A8F" w:rsidRPr="00B46851" w:rsidRDefault="00493A8F" w:rsidP="00B46851">
      <w:pPr>
        <w:pStyle w:val="Title"/>
        <w:rPr>
          <w:rFonts w:asciiTheme="minorHAnsi" w:hAnsiTheme="minorHAnsi"/>
          <w:color w:val="000000" w:themeColor="text1"/>
          <w:sz w:val="24"/>
          <w:szCs w:val="24"/>
        </w:rPr>
      </w:pPr>
    </w:p>
    <w:p w:rsidR="00493A8F" w:rsidRPr="00B46851" w:rsidRDefault="00493A8F" w:rsidP="00B46851">
      <w:pPr>
        <w:pStyle w:val="Title"/>
        <w:rPr>
          <w:rFonts w:asciiTheme="minorHAnsi" w:hAnsiTheme="minorHAnsi"/>
          <w:color w:val="000000" w:themeColor="text1"/>
          <w:sz w:val="24"/>
          <w:szCs w:val="24"/>
        </w:rPr>
      </w:pPr>
    </w:p>
    <w:p w:rsidR="00493A8F" w:rsidRPr="00B46851" w:rsidRDefault="008471DA" w:rsidP="00B46851">
      <w:pPr>
        <w:pStyle w:val="Title"/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  <w:t>REFERENCE</w:t>
      </w:r>
    </w:p>
    <w:p w:rsidR="00493A8F" w:rsidRPr="00B46851" w:rsidRDefault="00493A8F" w:rsidP="00B46851">
      <w:pPr>
        <w:pStyle w:val="Title"/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</w:pPr>
    </w:p>
    <w:p w:rsidR="008471DA" w:rsidRPr="008471DA" w:rsidRDefault="008471DA" w:rsidP="008471DA">
      <w:pPr>
        <w:pStyle w:val="Title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8471DA">
        <w:rPr>
          <w:color w:val="000000" w:themeColor="text1"/>
          <w:sz w:val="24"/>
          <w:szCs w:val="24"/>
        </w:rPr>
        <w:t xml:space="preserve">Mrs. </w:t>
      </w:r>
      <w:r w:rsidR="00493A8F" w:rsidRPr="008471DA">
        <w:rPr>
          <w:color w:val="000000" w:themeColor="text1"/>
          <w:sz w:val="24"/>
          <w:szCs w:val="24"/>
        </w:rPr>
        <w:t>Hayla Jordan</w:t>
      </w:r>
      <w:r w:rsidR="00493A8F" w:rsidRPr="008471DA">
        <w:rPr>
          <w:color w:val="000000" w:themeColor="text1"/>
          <w:sz w:val="24"/>
          <w:szCs w:val="24"/>
        </w:rPr>
        <w:tab/>
      </w:r>
    </w:p>
    <w:p w:rsidR="00493A8F" w:rsidRPr="008471DA" w:rsidRDefault="00493A8F" w:rsidP="008471DA">
      <w:pPr>
        <w:pStyle w:val="Title"/>
        <w:ind w:firstLine="720"/>
        <w:rPr>
          <w:b/>
          <w:i/>
          <w:color w:val="000000" w:themeColor="text1"/>
          <w:sz w:val="24"/>
          <w:szCs w:val="24"/>
        </w:rPr>
      </w:pPr>
      <w:r w:rsidRPr="008471DA">
        <w:rPr>
          <w:b/>
          <w:i/>
          <w:color w:val="000000" w:themeColor="text1"/>
          <w:sz w:val="24"/>
          <w:szCs w:val="24"/>
        </w:rPr>
        <w:t>Secretary</w:t>
      </w:r>
      <w:r w:rsidRPr="008471DA">
        <w:rPr>
          <w:b/>
          <w:i/>
          <w:color w:val="000000" w:themeColor="text1"/>
          <w:sz w:val="24"/>
          <w:szCs w:val="24"/>
        </w:rPr>
        <w:tab/>
      </w:r>
      <w:r w:rsidRPr="008471DA">
        <w:rPr>
          <w:b/>
          <w:i/>
          <w:color w:val="000000" w:themeColor="text1"/>
          <w:sz w:val="24"/>
          <w:szCs w:val="24"/>
        </w:rPr>
        <w:tab/>
        <w:t xml:space="preserve"> </w:t>
      </w:r>
    </w:p>
    <w:p w:rsidR="008471DA" w:rsidRPr="008471DA" w:rsidRDefault="00493A8F" w:rsidP="008471DA">
      <w:pPr>
        <w:pStyle w:val="Title"/>
        <w:ind w:left="720"/>
        <w:rPr>
          <w:color w:val="000000" w:themeColor="text1"/>
          <w:sz w:val="24"/>
          <w:szCs w:val="24"/>
        </w:rPr>
      </w:pPr>
      <w:r w:rsidRPr="008471DA">
        <w:rPr>
          <w:color w:val="000000" w:themeColor="text1"/>
          <w:sz w:val="24"/>
          <w:szCs w:val="24"/>
        </w:rPr>
        <w:t>Picton Road Extension Village Council</w:t>
      </w:r>
      <w:r w:rsidRPr="008471DA">
        <w:rPr>
          <w:color w:val="000000" w:themeColor="text1"/>
          <w:sz w:val="24"/>
          <w:szCs w:val="24"/>
        </w:rPr>
        <w:tab/>
      </w:r>
    </w:p>
    <w:p w:rsidR="00493A8F" w:rsidRPr="008471DA" w:rsidRDefault="008471DA" w:rsidP="008471DA">
      <w:pPr>
        <w:pStyle w:val="Title"/>
        <w:ind w:left="720"/>
        <w:rPr>
          <w:color w:val="000000" w:themeColor="text1"/>
          <w:sz w:val="24"/>
          <w:szCs w:val="24"/>
        </w:rPr>
      </w:pPr>
      <w:r w:rsidRPr="008471DA">
        <w:rPr>
          <w:color w:val="000000" w:themeColor="text1"/>
          <w:sz w:val="24"/>
          <w:szCs w:val="24"/>
        </w:rPr>
        <w:t>Contact</w:t>
      </w:r>
      <w:r w:rsidR="00493A8F" w:rsidRPr="008471DA">
        <w:rPr>
          <w:color w:val="000000" w:themeColor="text1"/>
          <w:sz w:val="24"/>
          <w:szCs w:val="24"/>
        </w:rPr>
        <w:t>: 868-374-4849</w:t>
      </w:r>
      <w:r w:rsidR="00493A8F" w:rsidRPr="008471DA">
        <w:rPr>
          <w:color w:val="000000" w:themeColor="text1"/>
          <w:sz w:val="24"/>
          <w:szCs w:val="24"/>
        </w:rPr>
        <w:tab/>
      </w:r>
    </w:p>
    <w:p w:rsidR="008471DA" w:rsidRPr="008471DA" w:rsidRDefault="008471DA" w:rsidP="008471DA">
      <w:pPr>
        <w:pStyle w:val="Title"/>
        <w:rPr>
          <w:color w:val="000000" w:themeColor="text1"/>
          <w:sz w:val="24"/>
          <w:szCs w:val="24"/>
        </w:rPr>
      </w:pPr>
    </w:p>
    <w:p w:rsidR="008471DA" w:rsidRPr="008471DA" w:rsidRDefault="008471DA" w:rsidP="008471DA">
      <w:pPr>
        <w:pStyle w:val="Title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8471DA">
        <w:rPr>
          <w:color w:val="000000" w:themeColor="text1"/>
          <w:sz w:val="24"/>
          <w:szCs w:val="24"/>
        </w:rPr>
        <w:t>Andrew Dardaine</w:t>
      </w:r>
    </w:p>
    <w:p w:rsidR="008471DA" w:rsidRPr="008471DA" w:rsidRDefault="008471DA" w:rsidP="008471DA">
      <w:pPr>
        <w:pStyle w:val="Title"/>
        <w:ind w:firstLine="720"/>
        <w:rPr>
          <w:b/>
          <w:i/>
          <w:color w:val="000000" w:themeColor="text1"/>
          <w:sz w:val="24"/>
          <w:szCs w:val="24"/>
        </w:rPr>
      </w:pPr>
      <w:r w:rsidRPr="008471DA">
        <w:rPr>
          <w:b/>
          <w:i/>
          <w:color w:val="000000" w:themeColor="text1"/>
          <w:sz w:val="24"/>
          <w:szCs w:val="24"/>
        </w:rPr>
        <w:t>Director of Operations</w:t>
      </w:r>
    </w:p>
    <w:p w:rsidR="008471DA" w:rsidRPr="008471DA" w:rsidRDefault="008471DA" w:rsidP="008471DA">
      <w:pPr>
        <w:pStyle w:val="Title"/>
        <w:ind w:firstLine="720"/>
        <w:rPr>
          <w:color w:val="000000" w:themeColor="text1"/>
          <w:sz w:val="24"/>
          <w:szCs w:val="24"/>
        </w:rPr>
      </w:pPr>
      <w:r w:rsidRPr="008471DA">
        <w:rPr>
          <w:color w:val="000000" w:themeColor="text1"/>
          <w:sz w:val="24"/>
          <w:szCs w:val="24"/>
        </w:rPr>
        <w:t xml:space="preserve">Dedicated Security Services Ltd </w:t>
      </w:r>
    </w:p>
    <w:p w:rsidR="008471DA" w:rsidRPr="008471DA" w:rsidRDefault="008471DA" w:rsidP="008471DA">
      <w:pPr>
        <w:pStyle w:val="Title"/>
        <w:ind w:firstLine="720"/>
        <w:rPr>
          <w:color w:val="000000" w:themeColor="text1"/>
          <w:sz w:val="24"/>
          <w:szCs w:val="24"/>
        </w:rPr>
      </w:pPr>
      <w:r w:rsidRPr="008471DA">
        <w:rPr>
          <w:color w:val="000000" w:themeColor="text1"/>
          <w:sz w:val="24"/>
          <w:szCs w:val="24"/>
        </w:rPr>
        <w:t>Contact: 868-303-4439</w:t>
      </w:r>
    </w:p>
    <w:p w:rsidR="008471DA" w:rsidRPr="008471DA" w:rsidRDefault="008471DA" w:rsidP="008471DA"/>
    <w:p w:rsidR="00493A8F" w:rsidRPr="00B46851" w:rsidRDefault="00493A8F" w:rsidP="00B46851">
      <w:pPr>
        <w:pStyle w:val="Title"/>
        <w:rPr>
          <w:rFonts w:asciiTheme="minorHAnsi" w:hAnsiTheme="minorHAnsi"/>
          <w:color w:val="000000" w:themeColor="text1"/>
          <w:sz w:val="24"/>
          <w:szCs w:val="24"/>
        </w:rPr>
      </w:pPr>
    </w:p>
    <w:sectPr w:rsidR="00493A8F" w:rsidRPr="00B46851" w:rsidSect="00EB1088">
      <w:footerReference w:type="default" r:id="rId10"/>
      <w:footerReference w:type="first" r:id="rId11"/>
      <w:pgSz w:w="12240" w:h="15840" w:code="1"/>
      <w:pgMar w:top="1008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FF4" w:rsidRDefault="00840FF4">
      <w:pPr>
        <w:spacing w:after="0" w:line="240" w:lineRule="auto"/>
      </w:pPr>
      <w:r>
        <w:separator/>
      </w:r>
    </w:p>
  </w:endnote>
  <w:endnote w:type="continuationSeparator" w:id="0">
    <w:p w:rsidR="00840FF4" w:rsidRDefault="00840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60"/>
      <w:gridCol w:w="7588"/>
      <w:gridCol w:w="202"/>
      <w:gridCol w:w="202"/>
      <w:gridCol w:w="1008"/>
    </w:tblGrid>
    <w:tr w:rsidR="00CB2712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:rsidR="00CB2712" w:rsidRDefault="00AE267E" w:rsidP="00CB2712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B361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:rsidR="00CB2712" w:rsidRDefault="00CB2712" w:rsidP="00CB2712"/>
      </w:tc>
    </w:tr>
  </w:tbl>
  <w:p w:rsidR="00CB2712" w:rsidRDefault="00CB2712" w:rsidP="00CB27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59"/>
      <w:gridCol w:w="7634"/>
      <w:gridCol w:w="187"/>
      <w:gridCol w:w="187"/>
      <w:gridCol w:w="993"/>
    </w:tblGrid>
    <w:tr w:rsidR="006515E8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:rsidR="006515E8" w:rsidRDefault="006515E8" w:rsidP="006515E8"/>
      </w:tc>
    </w:tr>
  </w:tbl>
  <w:p w:rsidR="00D25C8E" w:rsidRDefault="00D25C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FF4" w:rsidRDefault="00840FF4">
      <w:pPr>
        <w:spacing w:after="0" w:line="240" w:lineRule="auto"/>
      </w:pPr>
      <w:r>
        <w:separator/>
      </w:r>
    </w:p>
  </w:footnote>
  <w:footnote w:type="continuationSeparator" w:id="0">
    <w:p w:rsidR="00840FF4" w:rsidRDefault="00840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B77853"/>
    <w:multiLevelType w:val="hybridMultilevel"/>
    <w:tmpl w:val="A94C4D1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960961"/>
    <w:multiLevelType w:val="hybridMultilevel"/>
    <w:tmpl w:val="F4D0778E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734357"/>
    <w:multiLevelType w:val="hybridMultilevel"/>
    <w:tmpl w:val="2DCA16F4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C7"/>
    <w:rsid w:val="00000A9D"/>
    <w:rsid w:val="00156EF1"/>
    <w:rsid w:val="002229ED"/>
    <w:rsid w:val="002C2563"/>
    <w:rsid w:val="00343FBB"/>
    <w:rsid w:val="00363A68"/>
    <w:rsid w:val="0037096C"/>
    <w:rsid w:val="003D0FBD"/>
    <w:rsid w:val="00401E15"/>
    <w:rsid w:val="00480808"/>
    <w:rsid w:val="00493A8F"/>
    <w:rsid w:val="004B418D"/>
    <w:rsid w:val="004B5284"/>
    <w:rsid w:val="00565E2F"/>
    <w:rsid w:val="005E5E2B"/>
    <w:rsid w:val="006515E8"/>
    <w:rsid w:val="006F1118"/>
    <w:rsid w:val="00741FDE"/>
    <w:rsid w:val="007B3616"/>
    <w:rsid w:val="008000C7"/>
    <w:rsid w:val="008347EF"/>
    <w:rsid w:val="00840FF4"/>
    <w:rsid w:val="008471DA"/>
    <w:rsid w:val="00946252"/>
    <w:rsid w:val="0098300D"/>
    <w:rsid w:val="009E37DE"/>
    <w:rsid w:val="009F0B81"/>
    <w:rsid w:val="00A36F67"/>
    <w:rsid w:val="00AB1341"/>
    <w:rsid w:val="00AE267E"/>
    <w:rsid w:val="00B46851"/>
    <w:rsid w:val="00B8163C"/>
    <w:rsid w:val="00B9569D"/>
    <w:rsid w:val="00BF473C"/>
    <w:rsid w:val="00C62B67"/>
    <w:rsid w:val="00CB2712"/>
    <w:rsid w:val="00CD5E29"/>
    <w:rsid w:val="00D25C8E"/>
    <w:rsid w:val="00D35E92"/>
    <w:rsid w:val="00D4190C"/>
    <w:rsid w:val="00D611FE"/>
    <w:rsid w:val="00D66811"/>
    <w:rsid w:val="00D906CA"/>
    <w:rsid w:val="00E12DAB"/>
    <w:rsid w:val="00E156BA"/>
    <w:rsid w:val="00EB1088"/>
    <w:rsid w:val="00EE4599"/>
    <w:rsid w:val="00F07379"/>
    <w:rsid w:val="00F30102"/>
    <w:rsid w:val="00F353FD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37C6E8"/>
  <w15:chartTrackingRefBased/>
  <w15:docId w15:val="{45CAFFCB-0EA3-45D2-95DF-86ED2DE6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Ind w:w="0" w:type="dxa"/>
      <w:tblBorders>
        <w:top w:val="single" w:sz="8" w:space="0" w:color="17AE92" w:themeColor="accent1"/>
        <w:bottom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Ind w:w="0" w:type="dxa"/>
      <w:tblBorders>
        <w:top w:val="single" w:sz="8" w:space="0" w:color="F7A23F" w:themeColor="accent2"/>
        <w:bottom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Ind w:w="0" w:type="dxa"/>
      <w:tblBorders>
        <w:top w:val="single" w:sz="8" w:space="0" w:color="6F7E84" w:themeColor="accent3"/>
        <w:bottom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Ind w:w="0" w:type="dxa"/>
      <w:tblBorders>
        <w:top w:val="single" w:sz="8" w:space="0" w:color="178DBB" w:themeColor="accent4"/>
        <w:bottom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Ind w:w="0" w:type="dxa"/>
      <w:tblBorders>
        <w:top w:val="single" w:sz="8" w:space="0" w:color="E3584E" w:themeColor="accent5"/>
        <w:bottom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Ind w:w="0" w:type="dxa"/>
      <w:tblBorders>
        <w:top w:val="single" w:sz="8" w:space="0" w:color="6FB344" w:themeColor="accent6"/>
        <w:bottom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Ind w:w="0" w:type="dxa"/>
      <w:tblBorders>
        <w:top w:val="single" w:sz="4" w:space="0" w:color="17AE92" w:themeColor="accent1"/>
        <w:bottom w:val="single" w:sz="4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Ind w:w="0" w:type="dxa"/>
      <w:tblBorders>
        <w:top w:val="single" w:sz="4" w:space="0" w:color="F7A23F" w:themeColor="accent2"/>
        <w:bottom w:val="single" w:sz="4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Ind w:w="0" w:type="dxa"/>
      <w:tblBorders>
        <w:top w:val="single" w:sz="4" w:space="0" w:color="6F7E84" w:themeColor="accent3"/>
        <w:bottom w:val="single" w:sz="4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Ind w:w="0" w:type="dxa"/>
      <w:tblBorders>
        <w:top w:val="single" w:sz="4" w:space="0" w:color="178DBB" w:themeColor="accent4"/>
        <w:bottom w:val="single" w:sz="4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Ind w:w="0" w:type="dxa"/>
      <w:tblBorders>
        <w:top w:val="single" w:sz="4" w:space="0" w:color="E3584E" w:themeColor="accent5"/>
        <w:bottom w:val="single" w:sz="4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Ind w:w="0" w:type="dxa"/>
      <w:tblBorders>
        <w:top w:val="single" w:sz="4" w:space="0" w:color="6FB344" w:themeColor="accent6"/>
        <w:bottom w:val="single" w:sz="4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AE92" w:themeColor="accent1"/>
        <w:bottom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A23F" w:themeColor="accent2"/>
        <w:bottom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7E84" w:themeColor="accent3"/>
        <w:bottom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8DBB" w:themeColor="accent4"/>
        <w:bottom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3584E" w:themeColor="accent5"/>
        <w:bottom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B344" w:themeColor="accent6"/>
        <w:bottom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Ind w:w="0" w:type="dxa"/>
      <w:tblCellMar>
        <w:top w:w="1008" w:type="dxa"/>
        <w:left w:w="36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la.Jordan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852F21792B4419A22BA79D6CC1C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DCDF6-2400-4093-B525-B06C7EC7DDFC}"/>
      </w:docPartPr>
      <w:docPartBody>
        <w:p w:rsidR="00000000" w:rsidRDefault="001C319C">
          <w:pPr>
            <w:pStyle w:val="88852F21792B4419A22BA79D6CC1C124"/>
          </w:pPr>
          <w:r w:rsidRPr="006F1118">
            <w:t>Y</w:t>
          </w:r>
          <w:r w:rsidRPr="006F1118">
            <w:t>our Name</w:t>
          </w:r>
        </w:p>
      </w:docPartBody>
    </w:docPart>
    <w:docPart>
      <w:docPartPr>
        <w:name w:val="FA0E0ABAC8B7482893FE1102EFC2B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91D86-D726-4E19-9CDC-17E3FA2A275C}"/>
      </w:docPartPr>
      <w:docPartBody>
        <w:p w:rsidR="00000000" w:rsidRDefault="001C319C">
          <w:pPr>
            <w:pStyle w:val="FA0E0ABAC8B7482893FE1102EFC2BEB4"/>
          </w:pPr>
          <w:r w:rsidRPr="006F1118">
            <w:t>Sincerely,</w:t>
          </w:r>
        </w:p>
      </w:docPartBody>
    </w:docPart>
    <w:docPart>
      <w:docPartPr>
        <w:name w:val="01BD52C56CE44018A6520C69A4FCC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21DAF-E4B9-46B5-8324-943E572FA6C2}"/>
      </w:docPartPr>
      <w:docPartBody>
        <w:p w:rsidR="00000000" w:rsidRDefault="001C319C">
          <w:pPr>
            <w:pStyle w:val="01BD52C56CE44018A6520C69A4FCC54F"/>
          </w:pPr>
          <w:r w:rsidRPr="006F1118">
            <w:t>Your Name</w:t>
          </w:r>
        </w:p>
      </w:docPartBody>
    </w:docPart>
    <w:docPart>
      <w:docPartPr>
        <w:name w:val="58BA503F163D48DF8E1F49B6F2CF8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E5E8C-8790-4C38-850A-A63A8F2DFE8D}"/>
      </w:docPartPr>
      <w:docPartBody>
        <w:p w:rsidR="00000000" w:rsidRDefault="00D758D1" w:rsidP="00D758D1">
          <w:pPr>
            <w:pStyle w:val="58BA503F163D48DF8E1F49B6F2CF8903"/>
          </w:pPr>
          <w:r w:rsidRPr="006F1118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D1"/>
    <w:rsid w:val="001C319C"/>
    <w:rsid w:val="00D7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852F21792B4419A22BA79D6CC1C124">
    <w:name w:val="88852F21792B4419A22BA79D6CC1C124"/>
  </w:style>
  <w:style w:type="paragraph" w:customStyle="1" w:styleId="E30D54ED61B849D988ED5C1BB2B5636C">
    <w:name w:val="E30D54ED61B849D988ED5C1BB2B5636C"/>
  </w:style>
  <w:style w:type="paragraph" w:customStyle="1" w:styleId="5CCFF859EBF1454EAAC7E865C9F4F2F5">
    <w:name w:val="5CCFF859EBF1454EAAC7E865C9F4F2F5"/>
  </w:style>
  <w:style w:type="paragraph" w:customStyle="1" w:styleId="743656650B9046D19F75DCB85EA05150">
    <w:name w:val="743656650B9046D19F75DCB85EA05150"/>
  </w:style>
  <w:style w:type="paragraph" w:customStyle="1" w:styleId="B31C57FAFC244A3780265910B0E04BA9">
    <w:name w:val="B31C57FAFC244A3780265910B0E04BA9"/>
  </w:style>
  <w:style w:type="paragraph" w:customStyle="1" w:styleId="50B70E8715D6409A80505B25E3AA4CE4">
    <w:name w:val="50B70E8715D6409A80505B25E3AA4CE4"/>
  </w:style>
  <w:style w:type="paragraph" w:customStyle="1" w:styleId="78BF0162690546B59296DA577905A836">
    <w:name w:val="78BF0162690546B59296DA577905A836"/>
  </w:style>
  <w:style w:type="paragraph" w:customStyle="1" w:styleId="106B7828A22C4CF2A6507AC8DD811B69">
    <w:name w:val="106B7828A22C4CF2A6507AC8DD811B69"/>
  </w:style>
  <w:style w:type="paragraph" w:customStyle="1" w:styleId="9ABF32ACD12A48C0B333DC39EA08F345">
    <w:name w:val="9ABF32ACD12A48C0B333DC39EA08F345"/>
  </w:style>
  <w:style w:type="paragraph" w:customStyle="1" w:styleId="8C8FB22E4595421EA87EC307EB37C00E">
    <w:name w:val="8C8FB22E4595421EA87EC307EB37C00E"/>
  </w:style>
  <w:style w:type="paragraph" w:customStyle="1" w:styleId="FA0E0ABAC8B7482893FE1102EFC2BEB4">
    <w:name w:val="FA0E0ABAC8B7482893FE1102EFC2BEB4"/>
  </w:style>
  <w:style w:type="paragraph" w:customStyle="1" w:styleId="01BD52C56CE44018A6520C69A4FCC54F">
    <w:name w:val="01BD52C56CE44018A6520C69A4FCC54F"/>
  </w:style>
  <w:style w:type="paragraph" w:customStyle="1" w:styleId="58BA503F163D48DF8E1F49B6F2CF8903">
    <w:name w:val="58BA503F163D48DF8E1F49B6F2CF8903"/>
    <w:rsid w:val="00D758D1"/>
  </w:style>
  <w:style w:type="paragraph" w:customStyle="1" w:styleId="E2FB215283734A649B71DE192D844EBE">
    <w:name w:val="E2FB215283734A649B71DE192D844EBE"/>
    <w:rsid w:val="00D758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</Template>
  <TotalTime>25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Hayla Jordan</dc:creator>
  <cp:keywords/>
  <cp:lastModifiedBy>Hayla Jordan</cp:lastModifiedBy>
  <cp:revision>2</cp:revision>
  <dcterms:created xsi:type="dcterms:W3CDTF">2018-01-04T17:59:00Z</dcterms:created>
  <dcterms:modified xsi:type="dcterms:W3CDTF">2018-01-04T18:25:00Z</dcterms:modified>
  <cp:contentStatus>Nikkita Akeliah Francis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