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sz w:val="24"/>
          <w:szCs w:val="24"/>
        </w:rPr>
        <w:alias w:val="Resume Name"/>
        <w:tag w:val="Resume Name"/>
        <w:id w:val="2142538285"/>
        <w:placeholder>
          <w:docPart w:val="6908C0A533C14EC192799D926A8B3575"/>
        </w:placeholder>
        <w:docPartList>
          <w:docPartGallery w:val="Quick Parts"/>
          <w:docPartCategory w:val=" Resume Name"/>
        </w:docPartList>
      </w:sdtPr>
      <w:sdtEndPr/>
      <w:sdtContent>
        <w:p w14:paraId="5018241E" w14:textId="77777777" w:rsidR="00B91271" w:rsidRPr="0033407C" w:rsidRDefault="00B91271">
          <w:pPr>
            <w:pStyle w:val="NoSpacing"/>
            <w:rPr>
              <w:rFonts w:ascii="Times New Roman" w:hAnsi="Times New Roman"/>
              <w:sz w:val="24"/>
              <w:szCs w:val="24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3"/>
            <w:gridCol w:w="9001"/>
          </w:tblGrid>
          <w:tr w:rsidR="00B91271" w:rsidRPr="0033407C" w14:paraId="3F40CD1A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46A10898" w14:textId="77777777" w:rsidR="00B91271" w:rsidRPr="0033407C" w:rsidRDefault="00B91271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21FBB43E" w14:textId="77777777" w:rsidR="00B91271" w:rsidRPr="0033407C" w:rsidRDefault="006A2EF8" w:rsidP="0033407C">
                <w:pPr>
                  <w:pStyle w:val="PersonalName"/>
                  <w:rPr>
                    <w:rFonts w:ascii="Times New Roman" w:hAnsi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/>
                      <w:color w:val="auto"/>
                    </w:rPr>
                    <w:id w:val="10979384"/>
                    <w:placeholder>
                      <w:docPart w:val="88AD8277BC0843BBBAC2C77C03DEB7C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3407C" w:rsidRPr="0033407C">
                      <w:rPr>
                        <w:rFonts w:ascii="Times New Roman" w:hAnsi="Times New Roman"/>
                        <w:color w:val="auto"/>
                        <w:lang w:val="en-TT"/>
                      </w:rPr>
                      <w:t>Tamika Moesha Williams</w:t>
                    </w:r>
                  </w:sdtContent>
                </w:sdt>
              </w:p>
              <w:p w14:paraId="742F742C" w14:textId="77777777" w:rsidR="00B91271" w:rsidRDefault="0033407C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4"/>
                    <w:szCs w:val="24"/>
                  </w:rPr>
                </w:pPr>
                <w:r w:rsidRPr="0033407C"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>#33 Diamond Drive, El Dorado Gardens</w:t>
                </w:r>
              </w:p>
              <w:p w14:paraId="6B787920" w14:textId="77777777" w:rsidR="0033407C" w:rsidRPr="0033407C" w:rsidRDefault="0033407C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4"/>
                    <w:szCs w:val="24"/>
                  </w:rPr>
                </w:pPr>
              </w:p>
              <w:p w14:paraId="6431FE3A" w14:textId="77777777" w:rsidR="0033407C" w:rsidRPr="0033407C" w:rsidRDefault="00256A21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4"/>
                    <w:szCs w:val="24"/>
                  </w:rPr>
                </w:pPr>
                <w:r w:rsidRPr="0033407C"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>Phone:</w:t>
                </w:r>
                <w:r w:rsidRPr="0033407C"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 xml:space="preserve"> </w:t>
                </w:r>
                <w:r w:rsidR="0033407C" w:rsidRPr="0033407C"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 xml:space="preserve">663 – 7757 </w:t>
                </w:r>
              </w:p>
              <w:p w14:paraId="7596C32A" w14:textId="77777777" w:rsidR="00B91271" w:rsidRDefault="0033407C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4"/>
                    <w:szCs w:val="24"/>
                  </w:rPr>
                </w:pPr>
                <w:r w:rsidRPr="0033407C"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>Cell:</w:t>
                </w:r>
                <w:r w:rsidRPr="0033407C"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 xml:space="preserve"> 304 </w:t>
                </w:r>
                <w:r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>–</w:t>
                </w:r>
                <w:r w:rsidRPr="0033407C"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 xml:space="preserve"> 8039</w:t>
                </w:r>
              </w:p>
              <w:p w14:paraId="742F1FAD" w14:textId="46843321" w:rsidR="0033407C" w:rsidRPr="0033407C" w:rsidRDefault="0033407C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4"/>
                    <w:szCs w:val="24"/>
                  </w:rPr>
                </w:pPr>
                <w:r w:rsidRPr="0033407C"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>Date of Birth:</w:t>
                </w:r>
                <w:r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 xml:space="preserve"> 27</w:t>
                </w:r>
                <w:r w:rsidRPr="0033407C">
                  <w:rPr>
                    <w:rFonts w:ascii="Times New Roman" w:hAnsi="Times New Roman"/>
                    <w:color w:val="auto"/>
                    <w:sz w:val="24"/>
                    <w:szCs w:val="24"/>
                    <w:vertAlign w:val="superscript"/>
                  </w:rPr>
                  <w:t>th</w:t>
                </w:r>
                <w:r w:rsidR="00E8102A"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 xml:space="preserve"> April 1997 </w:t>
                </w:r>
              </w:p>
              <w:p w14:paraId="71A7ABC3" w14:textId="77777777" w:rsidR="00B91271" w:rsidRDefault="00256A21" w:rsidP="0033407C">
                <w:pPr>
                  <w:pStyle w:val="AddressText"/>
                  <w:spacing w:line="240" w:lineRule="auto"/>
                  <w:rPr>
                    <w:rFonts w:ascii="Times New Roman" w:hAnsi="Times New Roman"/>
                    <w:color w:val="auto"/>
                    <w:sz w:val="24"/>
                    <w:szCs w:val="24"/>
                  </w:rPr>
                </w:pPr>
                <w:r w:rsidRPr="0033407C">
                  <w:rPr>
                    <w:rFonts w:ascii="Times New Roman" w:hAnsi="Times New Roman"/>
                    <w:b/>
                    <w:color w:val="auto"/>
                    <w:sz w:val="24"/>
                    <w:szCs w:val="24"/>
                  </w:rPr>
                  <w:t>E-mail:</w:t>
                </w:r>
                <w:r w:rsidRPr="0033407C"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 xml:space="preserve"> </w:t>
                </w:r>
                <w:r w:rsidR="0033407C" w:rsidRPr="0033407C">
                  <w:rPr>
                    <w:rFonts w:ascii="Times New Roman" w:hAnsi="Times New Roman"/>
                    <w:color w:val="auto"/>
                    <w:sz w:val="24"/>
                    <w:szCs w:val="24"/>
                  </w:rPr>
                  <w:t>tamikawilliams_11@live.com</w:t>
                </w:r>
              </w:p>
              <w:p w14:paraId="78C5AE47" w14:textId="77777777" w:rsidR="0033407C" w:rsidRPr="0033407C" w:rsidRDefault="0033407C" w:rsidP="0033407C">
                <w:pPr>
                  <w:pStyle w:val="AddressText"/>
                  <w:spacing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</w:tr>
        </w:tbl>
        <w:p w14:paraId="66A038D7" w14:textId="77777777" w:rsidR="00B91271" w:rsidRPr="0033407C" w:rsidRDefault="006A2EF8">
          <w:pPr>
            <w:pStyle w:val="NoSpacing"/>
            <w:rPr>
              <w:rFonts w:ascii="Times New Roman" w:hAnsi="Times New Roman"/>
              <w:sz w:val="24"/>
              <w:szCs w:val="24"/>
            </w:rPr>
          </w:pPr>
        </w:p>
      </w:sdtContent>
    </w:sdt>
    <w:tbl>
      <w:tblPr>
        <w:tblW w:w="4991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8963"/>
      </w:tblGrid>
      <w:tr w:rsidR="00B91271" w:rsidRPr="0033407C" w14:paraId="7D6E5EC7" w14:textId="77777777" w:rsidTr="035FAEAA">
        <w:trPr>
          <w:trHeight w:val="6661"/>
          <w:jc w:val="center"/>
        </w:trPr>
        <w:tc>
          <w:tcPr>
            <w:tcW w:w="364" w:type="dxa"/>
            <w:shd w:val="clear" w:color="auto" w:fill="AAB0C7" w:themeFill="accent1" w:themeFillTint="99"/>
          </w:tcPr>
          <w:p w14:paraId="6063BB3F" w14:textId="77777777" w:rsidR="00B91271" w:rsidRPr="0033407C" w:rsidRDefault="00B9127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9214A42" w14:textId="77777777" w:rsidR="00B91271" w:rsidRPr="0033407C" w:rsidRDefault="0033407C">
            <w:pPr>
              <w:pStyle w:val="Section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OBJECTIVE</w:t>
            </w:r>
          </w:p>
          <w:p w14:paraId="7321B9E1" w14:textId="77777777" w:rsidR="00726A40" w:rsidRDefault="00726A40" w:rsidP="00726A40">
            <w:pPr>
              <w:pStyle w:val="SubsectionText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obtain a job and</w:t>
            </w:r>
            <w:r w:rsidR="0033407C" w:rsidRPr="0033407C">
              <w:rPr>
                <w:rFonts w:ascii="Times New Roman" w:hAnsi="Times New Roman"/>
                <w:sz w:val="24"/>
                <w:szCs w:val="24"/>
              </w:rPr>
              <w:t xml:space="preserve"> acquire valuable working experience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414FF68" w14:textId="4DF69AB8" w:rsidR="00B91271" w:rsidRDefault="00726A40" w:rsidP="00726A40">
            <w:pPr>
              <w:pStyle w:val="SubsectionText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U</w:t>
            </w:r>
            <w:r w:rsidRPr="00726A40"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 xml:space="preserve">nderstanding individuals and groups by both establishing general principles </w:t>
            </w:r>
            <w:r>
              <w:rPr>
                <w:rFonts w:ascii="Times New Roman" w:hAnsi="Times New Roman"/>
                <w:sz w:val="24"/>
                <w:szCs w:val="24"/>
              </w:rPr>
              <w:t>within your organization</w:t>
            </w:r>
            <w:r w:rsidR="0033407C" w:rsidRPr="0033407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54F3976" w14:textId="6AD86411" w:rsidR="00B91271" w:rsidRPr="0033407C" w:rsidRDefault="005271F3">
            <w:pPr>
              <w:pStyle w:val="Section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Qualifications</w:t>
            </w:r>
          </w:p>
          <w:p w14:paraId="6F85B802" w14:textId="035FAEAA" w:rsidR="0033407C" w:rsidRPr="0033407C" w:rsidRDefault="035FAEAA" w:rsidP="035FAEAA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35FAEA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Bishop Anstey High School East </w:t>
            </w:r>
          </w:p>
          <w:p w14:paraId="4C6FC373" w14:textId="77777777" w:rsidR="00B91271" w:rsidRPr="005271F3" w:rsidRDefault="0033407C" w:rsidP="005271F3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71F3">
              <w:rPr>
                <w:rFonts w:ascii="Times New Roman" w:eastAsia="Times New Roman" w:hAnsi="Times New Roman"/>
                <w:sz w:val="24"/>
                <w:szCs w:val="24"/>
              </w:rPr>
              <w:t xml:space="preserve">Mathematics, English </w:t>
            </w:r>
            <w:proofErr w:type="gramStart"/>
            <w:r w:rsidRPr="005271F3">
              <w:rPr>
                <w:rFonts w:ascii="Times New Roman" w:eastAsia="Times New Roman" w:hAnsi="Times New Roman"/>
                <w:sz w:val="24"/>
                <w:szCs w:val="24"/>
              </w:rPr>
              <w:t>A ,French</w:t>
            </w:r>
            <w:proofErr w:type="gramEnd"/>
            <w:r w:rsidRPr="005271F3">
              <w:rPr>
                <w:rFonts w:ascii="Times New Roman" w:eastAsia="Times New Roman" w:hAnsi="Times New Roman"/>
                <w:sz w:val="24"/>
                <w:szCs w:val="24"/>
              </w:rPr>
              <w:t>, History, Geography, P.O.B, Economics.</w:t>
            </w:r>
          </w:p>
          <w:p w14:paraId="41BCF5CB" w14:textId="51AC9F43" w:rsidR="005271F3" w:rsidRPr="005271F3" w:rsidRDefault="005271F3" w:rsidP="005271F3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71F3">
              <w:rPr>
                <w:rFonts w:ascii="Times New Roman" w:eastAsia="Times New Roman" w:hAnsi="Times New Roman"/>
                <w:sz w:val="24"/>
                <w:szCs w:val="24"/>
              </w:rPr>
              <w:t>Certificate of Participation-10</w:t>
            </w:r>
            <w:r w:rsidRPr="005271F3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th</w:t>
            </w:r>
            <w:r w:rsidRPr="005271F3">
              <w:rPr>
                <w:rFonts w:ascii="Times New Roman" w:eastAsia="Times New Roman" w:hAnsi="Times New Roman"/>
                <w:sz w:val="24"/>
                <w:szCs w:val="24"/>
              </w:rPr>
              <w:t xml:space="preserve"> Annual World of Work Closing Ceremony</w:t>
            </w:r>
          </w:p>
          <w:p w14:paraId="6666BFE7" w14:textId="53D0A4AC" w:rsidR="005271F3" w:rsidRPr="005271F3" w:rsidRDefault="005271F3" w:rsidP="005271F3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71F3">
              <w:rPr>
                <w:rFonts w:ascii="Times New Roman" w:eastAsia="Times New Roman" w:hAnsi="Times New Roman"/>
                <w:sz w:val="24"/>
                <w:szCs w:val="24"/>
              </w:rPr>
              <w:t xml:space="preserve">S.C.O.P.E. </w:t>
            </w:r>
            <w:r w:rsidRPr="005271F3">
              <w:rPr>
                <w:rFonts w:ascii="Times New Roman" w:eastAsia="Times New Roman" w:hAnsi="Times New Roman"/>
              </w:rPr>
              <w:t>(School Based Community Outreach Programme for Enrichment)-</w:t>
            </w:r>
            <w:r w:rsidRPr="005271F3">
              <w:rPr>
                <w:rFonts w:ascii="Times New Roman" w:eastAsia="Times New Roman" w:hAnsi="Times New Roman"/>
                <w:sz w:val="24"/>
                <w:szCs w:val="24"/>
              </w:rPr>
              <w:t xml:space="preserve">Bronze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Merit </w:t>
            </w:r>
            <w:r w:rsidRPr="005271F3">
              <w:rPr>
                <w:rFonts w:ascii="Times New Roman" w:eastAsia="Times New Roman" w:hAnsi="Times New Roman"/>
                <w:sz w:val="24"/>
                <w:szCs w:val="24"/>
              </w:rPr>
              <w:t>Award</w:t>
            </w:r>
          </w:p>
          <w:p w14:paraId="07E1207F" w14:textId="080CE1C8" w:rsidR="00E8102A" w:rsidRPr="005271F3" w:rsidRDefault="00E8102A" w:rsidP="005271F3">
            <w:pPr>
              <w:pStyle w:val="ListParagraph"/>
              <w:numPr>
                <w:ilvl w:val="0"/>
                <w:numId w:val="34"/>
              </w:num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271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Sixth Form Government School (Year 1) </w:t>
            </w:r>
          </w:p>
          <w:p w14:paraId="1A481544" w14:textId="7E0A6FA3" w:rsidR="00E8102A" w:rsidRPr="001C75FA" w:rsidRDefault="00E8102A" w:rsidP="001C75F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1C75FA">
              <w:rPr>
                <w:rFonts w:ascii="Times New Roman" w:hAnsi="Times New Roman"/>
                <w:sz w:val="24"/>
                <w:szCs w:val="24"/>
                <w:lang w:val="fr-FR"/>
              </w:rPr>
              <w:t>Sociology</w:t>
            </w:r>
            <w:proofErr w:type="spellEnd"/>
            <w:r w:rsidRPr="001C75F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Unit 1</w:t>
            </w:r>
          </w:p>
          <w:p w14:paraId="6C87C253" w14:textId="6B8A39FE" w:rsidR="00E8102A" w:rsidRPr="001C75FA" w:rsidRDefault="0039207D" w:rsidP="001C75F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1C75FA">
              <w:rPr>
                <w:rFonts w:ascii="Times New Roman" w:hAnsi="Times New Roman"/>
                <w:sz w:val="24"/>
                <w:szCs w:val="24"/>
                <w:lang w:val="fr-FR"/>
              </w:rPr>
              <w:t>Environemental</w:t>
            </w:r>
            <w:proofErr w:type="spellEnd"/>
            <w:r w:rsidR="00E8102A" w:rsidRPr="001C75F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Science Unit 2 </w:t>
            </w:r>
          </w:p>
          <w:p w14:paraId="7317ED8B" w14:textId="6E81C4F7" w:rsidR="00E8102A" w:rsidRPr="001C75FA" w:rsidRDefault="00E8102A" w:rsidP="001C75F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</w:rPr>
            </w:pPr>
            <w:r w:rsidRPr="001C75FA">
              <w:rPr>
                <w:rFonts w:ascii="Times New Roman" w:hAnsi="Times New Roman"/>
                <w:sz w:val="24"/>
                <w:szCs w:val="24"/>
              </w:rPr>
              <w:t xml:space="preserve">Geography Unit 2 </w:t>
            </w:r>
          </w:p>
          <w:p w14:paraId="5CB431A3" w14:textId="34145377" w:rsidR="00E8102A" w:rsidRPr="001C75FA" w:rsidRDefault="00E8102A" w:rsidP="001C75F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1C75FA">
              <w:rPr>
                <w:rFonts w:ascii="Times New Roman" w:hAnsi="Times New Roman"/>
                <w:sz w:val="24"/>
                <w:szCs w:val="24"/>
              </w:rPr>
              <w:t>Communication Studies</w:t>
            </w:r>
          </w:p>
          <w:p w14:paraId="04551A09" w14:textId="77777777" w:rsidR="001C75FA" w:rsidRPr="001C75FA" w:rsidRDefault="001C75FA" w:rsidP="001C75FA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14:paraId="38906B9E" w14:textId="3ACF9295" w:rsidR="0033407C" w:rsidRPr="00726A40" w:rsidRDefault="035FAEAA" w:rsidP="035FAEAA">
            <w:pPr>
              <w:pStyle w:val="ListParagraph"/>
              <w:numPr>
                <w:ilvl w:val="0"/>
                <w:numId w:val="34"/>
              </w:num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26A4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Sixth Form Government School </w:t>
            </w:r>
            <w:r w:rsidR="00E8102A">
              <w:rPr>
                <w:rFonts w:ascii="Times New Roman" w:hAnsi="Times New Roman"/>
                <w:b/>
                <w:bCs/>
                <w:sz w:val="24"/>
                <w:szCs w:val="24"/>
              </w:rPr>
              <w:t>(Year 2</w:t>
            </w:r>
            <w:r w:rsidR="00726A4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) </w:t>
            </w:r>
          </w:p>
          <w:p w14:paraId="4567CCAB" w14:textId="430B058D" w:rsidR="00E8102A" w:rsidRPr="001C75FA" w:rsidRDefault="00E8102A" w:rsidP="001C75F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1C75FA">
              <w:rPr>
                <w:rFonts w:ascii="Times New Roman" w:hAnsi="Times New Roman"/>
                <w:sz w:val="24"/>
                <w:szCs w:val="24"/>
                <w:lang w:val="fr-FR"/>
              </w:rPr>
              <w:t>Sociology</w:t>
            </w:r>
            <w:proofErr w:type="spellEnd"/>
            <w:r w:rsidRPr="001C75F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Unit 2</w:t>
            </w:r>
          </w:p>
          <w:p w14:paraId="63FAFDEF" w14:textId="26D1422E" w:rsidR="00E8102A" w:rsidRPr="001C75FA" w:rsidRDefault="00E8102A" w:rsidP="001C75F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1C75FA">
              <w:rPr>
                <w:rFonts w:ascii="Times New Roman" w:hAnsi="Times New Roman"/>
                <w:sz w:val="24"/>
                <w:szCs w:val="24"/>
                <w:lang w:val="fr-FR"/>
              </w:rPr>
              <w:t>Environmental</w:t>
            </w:r>
            <w:proofErr w:type="spellEnd"/>
            <w:r w:rsidRPr="001C75FA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Science Unit 1</w:t>
            </w:r>
          </w:p>
          <w:p w14:paraId="452BCF75" w14:textId="60C4CA91" w:rsidR="00E8102A" w:rsidRPr="001C75FA" w:rsidRDefault="00E8102A" w:rsidP="001C75F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 w:rsidRPr="001C75FA">
              <w:rPr>
                <w:rFonts w:ascii="Times New Roman" w:hAnsi="Times New Roman"/>
                <w:sz w:val="24"/>
                <w:szCs w:val="24"/>
              </w:rPr>
              <w:t>Geography Unit 1</w:t>
            </w:r>
          </w:p>
          <w:p w14:paraId="061A3384" w14:textId="23D07765" w:rsidR="005271F3" w:rsidRDefault="00E8102A" w:rsidP="001C75FA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</w:rPr>
            </w:pPr>
            <w:r w:rsidRPr="001C75FA">
              <w:rPr>
                <w:rFonts w:ascii="Times New Roman" w:hAnsi="Times New Roman"/>
                <w:sz w:val="24"/>
                <w:szCs w:val="24"/>
              </w:rPr>
              <w:t>Caribbean Studies</w:t>
            </w:r>
          </w:p>
          <w:p w14:paraId="24D8C507" w14:textId="77777777" w:rsidR="001C75FA" w:rsidRPr="001C75FA" w:rsidRDefault="001C75FA" w:rsidP="001C75F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3661E9F" w14:textId="0FDBB1A6" w:rsidR="005271F3" w:rsidRDefault="005271F3" w:rsidP="0039207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39207D">
              <w:rPr>
                <w:rFonts w:ascii="Times New Roman" w:hAnsi="Times New Roman"/>
                <w:sz w:val="24"/>
                <w:szCs w:val="24"/>
              </w:rPr>
              <w:lastRenderedPageBreak/>
              <w:t>Certificate of Participation-</w:t>
            </w:r>
            <w:r w:rsidR="0039207D" w:rsidRPr="0039207D">
              <w:rPr>
                <w:rFonts w:ascii="Times New Roman" w:hAnsi="Times New Roman"/>
                <w:sz w:val="24"/>
                <w:szCs w:val="24"/>
              </w:rPr>
              <w:t>Nestle Promoter Training Session Q4,2015</w:t>
            </w:r>
          </w:p>
          <w:p w14:paraId="4FD476A7" w14:textId="77777777" w:rsidR="001C75FA" w:rsidRDefault="001C75FA" w:rsidP="001C75FA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0E8B7888" w14:textId="77777777" w:rsidR="001C75FA" w:rsidRDefault="001C75FA" w:rsidP="001C75FA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483741DC" w14:textId="346DF897" w:rsidR="001C75FA" w:rsidRPr="00EF6165" w:rsidRDefault="001C75FA" w:rsidP="0039207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EF6165">
              <w:rPr>
                <w:rFonts w:ascii="Times New Roman" w:hAnsi="Times New Roman"/>
                <w:b/>
                <w:sz w:val="24"/>
                <w:szCs w:val="24"/>
              </w:rPr>
              <w:t>University of the West Indies</w:t>
            </w:r>
            <w:r w:rsidR="00AE75AB" w:rsidRPr="00EF6165">
              <w:rPr>
                <w:rFonts w:ascii="Times New Roman" w:hAnsi="Times New Roman"/>
                <w:b/>
                <w:sz w:val="24"/>
                <w:szCs w:val="24"/>
              </w:rPr>
              <w:t xml:space="preserve"> (currently pursuing)</w:t>
            </w:r>
          </w:p>
          <w:p w14:paraId="72DCD4DF" w14:textId="1CAAD2F1" w:rsidR="001C75FA" w:rsidRPr="0039207D" w:rsidRDefault="00AE75AB" w:rsidP="001C75FA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Bsc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o</w:t>
            </w:r>
            <w:r w:rsidR="001C75FA">
              <w:rPr>
                <w:rFonts w:ascii="Times New Roman" w:hAnsi="Times New Roman"/>
                <w:sz w:val="24"/>
                <w:szCs w:val="24"/>
              </w:rPr>
              <w:t>f Science in Environmental and Nature Resource Management and Geography</w:t>
            </w:r>
          </w:p>
          <w:p w14:paraId="001F1344" w14:textId="77777777" w:rsidR="00B91271" w:rsidRPr="0033407C" w:rsidRDefault="0033407C">
            <w:pPr>
              <w:pStyle w:val="Section"/>
              <w:spacing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EXPERIENCE</w:t>
            </w:r>
          </w:p>
          <w:p w14:paraId="4C76F2B0" w14:textId="77777777" w:rsidR="00E8102A" w:rsidRPr="0033407C" w:rsidRDefault="00E8102A" w:rsidP="00E8102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33407C">
              <w:rPr>
                <w:rFonts w:ascii="Times New Roman" w:hAnsi="Times New Roman"/>
                <w:b/>
                <w:sz w:val="24"/>
                <w:szCs w:val="24"/>
              </w:rPr>
              <w:t>Cashier (July 2013 – August 2013)</w:t>
            </w:r>
          </w:p>
          <w:p w14:paraId="7B92DEB6" w14:textId="09D6288C" w:rsidR="00E8102A" w:rsidRPr="00E8102A" w:rsidRDefault="00E8102A" w:rsidP="00E8102A">
            <w:pPr>
              <w:ind w:left="360"/>
              <w:rPr>
                <w:rFonts w:ascii="Times New Roman" w:hAnsi="Times New Roman"/>
                <w:i/>
                <w:sz w:val="24"/>
                <w:szCs w:val="24"/>
              </w:rPr>
            </w:pPr>
            <w:r w:rsidRPr="0033407C">
              <w:rPr>
                <w:rFonts w:ascii="Times New Roman" w:hAnsi="Times New Roman"/>
                <w:sz w:val="24"/>
                <w:szCs w:val="24"/>
              </w:rPr>
              <w:t xml:space="preserve">KFC, </w:t>
            </w:r>
            <w:r w:rsidRPr="0033407C">
              <w:rPr>
                <w:rFonts w:ascii="Times New Roman" w:hAnsi="Times New Roman"/>
                <w:i/>
                <w:sz w:val="24"/>
                <w:szCs w:val="24"/>
              </w:rPr>
              <w:t>El Dorado</w:t>
            </w:r>
          </w:p>
          <w:p w14:paraId="0BE80808" w14:textId="77777777" w:rsidR="0033407C" w:rsidRPr="0033407C" w:rsidRDefault="0033407C" w:rsidP="0033407C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33407C">
              <w:rPr>
                <w:rFonts w:ascii="Times New Roman" w:hAnsi="Times New Roman"/>
                <w:b/>
                <w:sz w:val="24"/>
                <w:szCs w:val="24"/>
              </w:rPr>
              <w:t>Volunteer (December 2013)</w:t>
            </w:r>
          </w:p>
          <w:p w14:paraId="09C30757" w14:textId="77777777" w:rsidR="0033407C" w:rsidRPr="0033407C" w:rsidRDefault="0033407C" w:rsidP="0033407C">
            <w:pPr>
              <w:ind w:left="360"/>
              <w:rPr>
                <w:rFonts w:ascii="Times New Roman" w:hAnsi="Times New Roman"/>
                <w:i/>
                <w:sz w:val="24"/>
                <w:szCs w:val="24"/>
              </w:rPr>
            </w:pPr>
            <w:r w:rsidRPr="0033407C">
              <w:rPr>
                <w:rFonts w:ascii="Times New Roman" w:hAnsi="Times New Roman"/>
                <w:sz w:val="24"/>
                <w:szCs w:val="24"/>
              </w:rPr>
              <w:t xml:space="preserve">Calvary Hill’s Home, </w:t>
            </w:r>
            <w:r w:rsidRPr="0033407C">
              <w:rPr>
                <w:rFonts w:ascii="Times New Roman" w:hAnsi="Times New Roman"/>
                <w:i/>
                <w:sz w:val="24"/>
                <w:szCs w:val="24"/>
              </w:rPr>
              <w:t xml:space="preserve">Calvary Hill </w:t>
            </w:r>
            <w:proofErr w:type="spellStart"/>
            <w:r w:rsidRPr="0033407C">
              <w:rPr>
                <w:rFonts w:ascii="Times New Roman" w:hAnsi="Times New Roman"/>
                <w:i/>
                <w:sz w:val="24"/>
                <w:szCs w:val="24"/>
              </w:rPr>
              <w:t>Arima</w:t>
            </w:r>
            <w:proofErr w:type="spellEnd"/>
          </w:p>
          <w:p w14:paraId="74267465" w14:textId="1E235781" w:rsidR="00E8102A" w:rsidRPr="00E8102A" w:rsidRDefault="035FAEAA" w:rsidP="00E8102A">
            <w:pPr>
              <w:pStyle w:val="ListParagraph"/>
              <w:numPr>
                <w:ilvl w:val="0"/>
                <w:numId w:val="33"/>
              </w:numPr>
              <w:rPr>
                <w:rFonts w:ascii="Times New Roman" w:eastAsiaTheme="minorEastAsia" w:hAnsi="Times New Roman"/>
                <w:i/>
                <w:sz w:val="24"/>
                <w:szCs w:val="24"/>
              </w:rPr>
            </w:pPr>
            <w:r w:rsidRPr="00E8102A">
              <w:rPr>
                <w:rFonts w:ascii="Times New Roman" w:hAnsi="Times New Roman"/>
                <w:b/>
                <w:bCs/>
                <w:sz w:val="24"/>
                <w:szCs w:val="24"/>
              </w:rPr>
              <w:t>Sal</w:t>
            </w:r>
            <w:r w:rsidR="00E8102A">
              <w:rPr>
                <w:rFonts w:ascii="Times New Roman" w:hAnsi="Times New Roman"/>
                <w:b/>
                <w:bCs/>
                <w:sz w:val="24"/>
                <w:szCs w:val="24"/>
              </w:rPr>
              <w:t>es Clerk (July 2014-August 2014)</w:t>
            </w:r>
          </w:p>
          <w:p w14:paraId="7A717ECC" w14:textId="4D4447B3" w:rsidR="035FAEAA" w:rsidRDefault="035FAEAA" w:rsidP="035FAEAA">
            <w:pPr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726A4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</w:t>
            </w:r>
            <w:r w:rsidRPr="00726A40">
              <w:rPr>
                <w:rFonts w:ascii="Times New Roman" w:hAnsi="Times New Roman"/>
                <w:sz w:val="24"/>
                <w:szCs w:val="24"/>
              </w:rPr>
              <w:t xml:space="preserve">Pennywise, </w:t>
            </w:r>
            <w:r w:rsidRPr="00726A40">
              <w:rPr>
                <w:rFonts w:ascii="Times New Roman" w:hAnsi="Times New Roman"/>
                <w:i/>
                <w:iCs/>
                <w:sz w:val="24"/>
                <w:szCs w:val="24"/>
              </w:rPr>
              <w:t>Tunapuna</w:t>
            </w:r>
          </w:p>
          <w:p w14:paraId="0EF71D82" w14:textId="4013CD8D" w:rsidR="00E8102A" w:rsidRPr="00E8102A" w:rsidRDefault="00E8102A" w:rsidP="00E8102A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Clerical Assistant (June 2015-August 2015)</w:t>
            </w:r>
          </w:p>
          <w:p w14:paraId="131BD94B" w14:textId="4C305632" w:rsidR="00E8102A" w:rsidRDefault="00E8102A" w:rsidP="00E810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  <w:r w:rsidRPr="00E8102A">
              <w:rPr>
                <w:rFonts w:ascii="Times New Roman" w:hAnsi="Times New Roman"/>
                <w:sz w:val="24"/>
                <w:szCs w:val="24"/>
              </w:rPr>
              <w:t>Office of th</w:t>
            </w:r>
            <w:bookmarkStart w:id="0" w:name="_GoBack"/>
            <w:bookmarkEnd w:id="0"/>
            <w:r w:rsidRPr="00E8102A">
              <w:rPr>
                <w:rFonts w:ascii="Times New Roman" w:hAnsi="Times New Roman"/>
                <w:sz w:val="24"/>
                <w:szCs w:val="24"/>
              </w:rPr>
              <w:t xml:space="preserve">e Prime Minister, </w:t>
            </w:r>
            <w:r w:rsidRPr="00E8102A">
              <w:rPr>
                <w:rFonts w:ascii="Times New Roman" w:hAnsi="Times New Roman"/>
                <w:i/>
                <w:sz w:val="24"/>
                <w:szCs w:val="24"/>
              </w:rPr>
              <w:t>St. Clair</w:t>
            </w:r>
            <w:r w:rsidRPr="00E8102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4906058" w14:textId="31E48933" w:rsidR="00AE6B86" w:rsidRPr="00AE6B86" w:rsidRDefault="00AE6B86" w:rsidP="00AE6B8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AE6B86">
              <w:rPr>
                <w:rFonts w:ascii="Times New Roman" w:hAnsi="Times New Roman"/>
                <w:b/>
                <w:sz w:val="24"/>
                <w:szCs w:val="24"/>
              </w:rPr>
              <w:t xml:space="preserve">Brand Ambassador </w:t>
            </w:r>
            <w:r w:rsidRPr="00AE6B86">
              <w:rPr>
                <w:rFonts w:ascii="Times New Roman" w:hAnsi="Times New Roman"/>
                <w:b/>
                <w:sz w:val="24"/>
                <w:szCs w:val="24"/>
              </w:rPr>
              <w:t>(October2015-Present)</w:t>
            </w:r>
          </w:p>
          <w:p w14:paraId="738E163E" w14:textId="05885314" w:rsidR="00AE6B86" w:rsidRPr="00AE6B86" w:rsidRDefault="00AE6B86" w:rsidP="00AE6B86">
            <w:pPr>
              <w:pStyle w:val="ListParagraph"/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E6B86">
              <w:rPr>
                <w:rFonts w:ascii="Times New Roman" w:hAnsi="Times New Roman"/>
                <w:sz w:val="24"/>
                <w:szCs w:val="24"/>
              </w:rPr>
              <w:t>360 Marketing</w:t>
            </w:r>
            <w:r w:rsidRPr="00AE6B86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E6B86">
              <w:rPr>
                <w:rFonts w:ascii="Times New Roman" w:hAnsi="Times New Roman"/>
                <w:i/>
                <w:sz w:val="24"/>
                <w:szCs w:val="24"/>
              </w:rPr>
              <w:t>Aranguez</w:t>
            </w:r>
            <w:proofErr w:type="spellEnd"/>
          </w:p>
          <w:p w14:paraId="1C832A41" w14:textId="4B1A6D9B" w:rsidR="001C75FA" w:rsidRPr="001C75FA" w:rsidRDefault="001C75FA" w:rsidP="001C75F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1C75FA">
              <w:rPr>
                <w:rFonts w:ascii="Times New Roman" w:hAnsi="Times New Roman"/>
                <w:b/>
                <w:sz w:val="24"/>
                <w:szCs w:val="24"/>
              </w:rPr>
              <w:t>Customer service representative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(J</w:t>
            </w:r>
            <w:r w:rsidRPr="001C75FA">
              <w:rPr>
                <w:rFonts w:ascii="Times New Roman" w:hAnsi="Times New Roman"/>
                <w:b/>
                <w:sz w:val="24"/>
                <w:szCs w:val="24"/>
              </w:rPr>
              <w:t>uly 2016 – August 2016)</w:t>
            </w:r>
          </w:p>
          <w:p w14:paraId="3FAE40DD" w14:textId="38A7AB63" w:rsidR="001C75FA" w:rsidRPr="001C75FA" w:rsidRDefault="001C75FA" w:rsidP="001C75FA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C75FA">
              <w:rPr>
                <w:rFonts w:ascii="Times New Roman" w:hAnsi="Times New Roman"/>
                <w:sz w:val="24"/>
                <w:szCs w:val="24"/>
              </w:rPr>
              <w:t xml:space="preserve">Columbus Communications  Call Center (FLOW), </w:t>
            </w:r>
            <w:proofErr w:type="spellStart"/>
            <w:r w:rsidRPr="001C75FA">
              <w:rPr>
                <w:rFonts w:ascii="Times New Roman" w:hAnsi="Times New Roman"/>
                <w:i/>
                <w:sz w:val="24"/>
                <w:szCs w:val="24"/>
              </w:rPr>
              <w:t>Cunupia</w:t>
            </w:r>
            <w:proofErr w:type="spellEnd"/>
          </w:p>
          <w:p w14:paraId="6692C521" w14:textId="77777777" w:rsidR="001C75FA" w:rsidRPr="001C75FA" w:rsidRDefault="001C75FA" w:rsidP="001C75FA">
            <w:pPr>
              <w:pStyle w:val="ListParagraph"/>
              <w:ind w:left="360"/>
              <w:rPr>
                <w:rFonts w:ascii="Times New Roman" w:hAnsi="Times New Roman"/>
              </w:rPr>
            </w:pPr>
          </w:p>
          <w:p w14:paraId="5CA350BF" w14:textId="5E7DCC7C" w:rsidR="035FAEAA" w:rsidRDefault="035FAEAA" w:rsidP="035FAEAA">
            <w:pPr>
              <w:ind w:left="360"/>
            </w:pPr>
          </w:p>
          <w:p w14:paraId="1BD52355" w14:textId="77777777" w:rsidR="0048787B" w:rsidRPr="00213177" w:rsidRDefault="0048787B" w:rsidP="0048787B"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</w:rPr>
            </w:pPr>
          </w:p>
          <w:p w14:paraId="792483AF" w14:textId="535C0473" w:rsidR="0048787B" w:rsidRPr="0033407C" w:rsidRDefault="0048787B" w:rsidP="0048787B">
            <w:pPr>
              <w:pStyle w:val="Section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Skills and Training</w:t>
            </w:r>
          </w:p>
          <w:p w14:paraId="0DE52BB0" w14:textId="77777777" w:rsidR="0048787B" w:rsidRPr="00EF2D4F" w:rsidRDefault="0048787B" w:rsidP="00EF2D4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b/>
                <w:sz w:val="24"/>
                <w:u w:val="single"/>
              </w:rPr>
            </w:pPr>
            <w:r w:rsidRPr="00EF2D4F">
              <w:rPr>
                <w:rFonts w:asciiTheme="majorHAnsi" w:hAnsiTheme="majorHAnsi"/>
                <w:sz w:val="24"/>
              </w:rPr>
              <w:t>Computer Literate</w:t>
            </w:r>
          </w:p>
          <w:p w14:paraId="2BC9BF61" w14:textId="77777777" w:rsidR="0048787B" w:rsidRPr="00EF2D4F" w:rsidRDefault="0048787B" w:rsidP="00EF2D4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b/>
                <w:sz w:val="24"/>
                <w:u w:val="single"/>
              </w:rPr>
            </w:pPr>
            <w:r w:rsidRPr="00EF2D4F">
              <w:rPr>
                <w:rFonts w:asciiTheme="majorHAnsi" w:hAnsiTheme="majorHAnsi"/>
                <w:sz w:val="24"/>
              </w:rPr>
              <w:t>Excellent Customer Service Skills</w:t>
            </w:r>
          </w:p>
          <w:p w14:paraId="75BFA7CE" w14:textId="77777777" w:rsidR="0048787B" w:rsidRPr="00EF2D4F" w:rsidRDefault="0048787B" w:rsidP="00EF2D4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b/>
                <w:sz w:val="24"/>
                <w:u w:val="single"/>
              </w:rPr>
            </w:pPr>
            <w:r w:rsidRPr="00EF2D4F">
              <w:rPr>
                <w:rFonts w:asciiTheme="majorHAnsi" w:hAnsiTheme="majorHAnsi"/>
                <w:sz w:val="24"/>
              </w:rPr>
              <w:t>Excellent Verbal and Written Communication Skills</w:t>
            </w:r>
          </w:p>
          <w:p w14:paraId="5495732F" w14:textId="77777777" w:rsidR="0048787B" w:rsidRPr="00EF2D4F" w:rsidRDefault="0048787B" w:rsidP="00EF2D4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b/>
                <w:sz w:val="24"/>
                <w:u w:val="single"/>
              </w:rPr>
            </w:pPr>
            <w:r w:rsidRPr="00EF2D4F">
              <w:rPr>
                <w:rFonts w:asciiTheme="majorHAnsi" w:hAnsiTheme="majorHAnsi"/>
                <w:sz w:val="24"/>
              </w:rPr>
              <w:t>Team Player</w:t>
            </w:r>
          </w:p>
          <w:p w14:paraId="0470BAE7" w14:textId="69BE0BD7" w:rsidR="0048787B" w:rsidRPr="00EF2D4F" w:rsidRDefault="00EF2D4F" w:rsidP="00EF2D4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b/>
                <w:sz w:val="24"/>
                <w:u w:val="single"/>
              </w:rPr>
            </w:pPr>
            <w:r w:rsidRPr="00EF2D4F">
              <w:rPr>
                <w:rFonts w:asciiTheme="majorHAnsi" w:hAnsiTheme="majorHAnsi"/>
                <w:sz w:val="24"/>
              </w:rPr>
              <w:t>Organized</w:t>
            </w:r>
          </w:p>
          <w:p w14:paraId="083CB414" w14:textId="77777777" w:rsidR="0048787B" w:rsidRDefault="0048787B">
            <w:pPr>
              <w:pStyle w:val="Section"/>
              <w:rPr>
                <w:rFonts w:ascii="Times New Roman" w:hAnsi="Times New Roman"/>
                <w:szCs w:val="24"/>
              </w:rPr>
            </w:pPr>
          </w:p>
          <w:p w14:paraId="3D6A3ADE" w14:textId="77777777" w:rsidR="00B91271" w:rsidRPr="0033407C" w:rsidRDefault="0033407C">
            <w:pPr>
              <w:pStyle w:val="Section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HOBBIES</w:t>
            </w:r>
          </w:p>
          <w:p w14:paraId="34487D90" w14:textId="22A959CB" w:rsidR="00B91271" w:rsidRPr="0033407C" w:rsidRDefault="035FAEAA" w:rsidP="0033407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  <w:r w:rsidRPr="035FAEA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Reading, Swimming, Hiking.</w:t>
            </w:r>
          </w:p>
          <w:p w14:paraId="0FA84576" w14:textId="77777777" w:rsidR="00B91271" w:rsidRDefault="00B9127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57D712C" w14:textId="77777777" w:rsidR="00FA2693" w:rsidRPr="00FA2693" w:rsidRDefault="00FA2693" w:rsidP="00FA269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A2693"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</w:p>
          <w:p w14:paraId="786B6C63" w14:textId="77777777" w:rsidR="00FA2693" w:rsidRPr="00FA2693" w:rsidRDefault="00FA2693" w:rsidP="00FA269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 w:rsidRPr="00FA2693">
              <w:rPr>
                <w:rFonts w:ascii="Times New Roman" w:hAnsi="Times New Roman"/>
                <w:sz w:val="24"/>
                <w:szCs w:val="24"/>
              </w:rPr>
              <w:t>Margot Malcolm (662-3620)</w:t>
            </w:r>
          </w:p>
          <w:p w14:paraId="4C2A1623" w14:textId="3A6B9C42" w:rsidR="00FA2693" w:rsidRPr="00FA2693" w:rsidRDefault="00FA2693" w:rsidP="00FA269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 w:rsidRPr="00FA2693">
              <w:rPr>
                <w:rFonts w:ascii="Times New Roman" w:hAnsi="Times New Roman"/>
                <w:sz w:val="24"/>
                <w:szCs w:val="24"/>
              </w:rPr>
              <w:t>Susan Forde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2693">
              <w:rPr>
                <w:rFonts w:ascii="Times New Roman" w:hAnsi="Times New Roman"/>
                <w:sz w:val="24"/>
                <w:szCs w:val="24"/>
              </w:rPr>
              <w:t>(640-4767)</w:t>
            </w:r>
          </w:p>
          <w:p w14:paraId="05A02671" w14:textId="4D566E63" w:rsidR="00FA2693" w:rsidRDefault="00FA2693" w:rsidP="00FA2693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2693">
              <w:rPr>
                <w:rFonts w:ascii="Times New Roman" w:hAnsi="Times New Roman"/>
                <w:sz w:val="24"/>
                <w:szCs w:val="24"/>
              </w:rPr>
              <w:t>Dedra</w:t>
            </w:r>
            <w:proofErr w:type="spellEnd"/>
            <w:r w:rsidRPr="00FA2693">
              <w:rPr>
                <w:rFonts w:ascii="Times New Roman" w:hAnsi="Times New Roman"/>
                <w:sz w:val="24"/>
                <w:szCs w:val="24"/>
              </w:rPr>
              <w:t xml:space="preserve"> Dickson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2693">
              <w:rPr>
                <w:rFonts w:ascii="Times New Roman" w:hAnsi="Times New Roman"/>
                <w:sz w:val="24"/>
                <w:szCs w:val="24"/>
              </w:rPr>
              <w:t>(763-0651)</w:t>
            </w:r>
          </w:p>
          <w:p w14:paraId="3D56E938" w14:textId="68C59EA6" w:rsidR="00FA2693" w:rsidRPr="00EF2D4F" w:rsidRDefault="00745F60" w:rsidP="00EF2D4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Leeza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Brathwaite (645-7017)</w:t>
            </w:r>
          </w:p>
        </w:tc>
      </w:tr>
    </w:tbl>
    <w:p w14:paraId="38210931" w14:textId="21CCDA99" w:rsidR="00B91271" w:rsidRPr="0033407C" w:rsidRDefault="00B91271" w:rsidP="0033407C">
      <w:pPr>
        <w:rPr>
          <w:rFonts w:ascii="Times New Roman" w:hAnsi="Times New Roman"/>
          <w:sz w:val="24"/>
          <w:szCs w:val="24"/>
        </w:rPr>
      </w:pPr>
    </w:p>
    <w:sectPr w:rsidR="00B91271" w:rsidRPr="0033407C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515F4" w14:textId="77777777" w:rsidR="006A2EF8" w:rsidRDefault="006A2EF8">
      <w:pPr>
        <w:spacing w:after="0" w:line="240" w:lineRule="auto"/>
      </w:pPr>
      <w:r>
        <w:separator/>
      </w:r>
    </w:p>
  </w:endnote>
  <w:endnote w:type="continuationSeparator" w:id="0">
    <w:p w14:paraId="32917342" w14:textId="77777777" w:rsidR="006A2EF8" w:rsidRDefault="006A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B4B45" w14:textId="77777777" w:rsidR="00B91271" w:rsidRDefault="00256A21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E6B86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C6251" w14:textId="77777777" w:rsidR="00B91271" w:rsidRDefault="00256A21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E6B86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F1CDB" w14:textId="77777777" w:rsidR="006A2EF8" w:rsidRDefault="006A2EF8">
      <w:pPr>
        <w:spacing w:after="0" w:line="240" w:lineRule="auto"/>
      </w:pPr>
      <w:r>
        <w:separator/>
      </w:r>
    </w:p>
  </w:footnote>
  <w:footnote w:type="continuationSeparator" w:id="0">
    <w:p w14:paraId="4AA94F89" w14:textId="77777777" w:rsidR="006A2EF8" w:rsidRDefault="006A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62965" w14:textId="77777777" w:rsidR="00B91271" w:rsidRDefault="00256A21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3407C">
          <w:rPr>
            <w:lang w:val="en-TT"/>
          </w:rPr>
          <w:t>Tamika Moesha Williams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FCC5D" w14:textId="77777777" w:rsidR="00B91271" w:rsidRDefault="00256A21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3407C">
          <w:rPr>
            <w:lang w:val="en-TT"/>
          </w:rPr>
          <w:t>Tamika Moesha Williams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0921CF5"/>
    <w:multiLevelType w:val="hybridMultilevel"/>
    <w:tmpl w:val="1FA42C7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F33FB"/>
    <w:multiLevelType w:val="hybridMultilevel"/>
    <w:tmpl w:val="BB14874E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D55B9D"/>
    <w:multiLevelType w:val="hybridMultilevel"/>
    <w:tmpl w:val="698A39EA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D14160"/>
    <w:multiLevelType w:val="hybridMultilevel"/>
    <w:tmpl w:val="8CD8C658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2202DD"/>
    <w:multiLevelType w:val="hybridMultilevel"/>
    <w:tmpl w:val="FCC0DF3E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F1258C"/>
    <w:multiLevelType w:val="hybridMultilevel"/>
    <w:tmpl w:val="6F6AAEF4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87BFC"/>
    <w:multiLevelType w:val="hybridMultilevel"/>
    <w:tmpl w:val="BE8C7464"/>
    <w:lvl w:ilvl="0" w:tplc="B0F2D94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D7770A"/>
    <w:multiLevelType w:val="hybridMultilevel"/>
    <w:tmpl w:val="9EE66830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12C9F"/>
    <w:multiLevelType w:val="hybridMultilevel"/>
    <w:tmpl w:val="12245E78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75683D"/>
    <w:multiLevelType w:val="hybridMultilevel"/>
    <w:tmpl w:val="74321D5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6AF46A9D"/>
    <w:multiLevelType w:val="hybridMultilevel"/>
    <w:tmpl w:val="B1A8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138A5"/>
    <w:multiLevelType w:val="hybridMultilevel"/>
    <w:tmpl w:val="B3565C64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C72AC8"/>
    <w:multiLevelType w:val="hybridMultilevel"/>
    <w:tmpl w:val="C6F2C06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1"/>
  </w:num>
  <w:num w:numId="32">
    <w:abstractNumId w:val="22"/>
  </w:num>
  <w:num w:numId="33">
    <w:abstractNumId w:val="16"/>
  </w:num>
  <w:num w:numId="34">
    <w:abstractNumId w:val="17"/>
  </w:num>
  <w:num w:numId="35">
    <w:abstractNumId w:val="18"/>
  </w:num>
  <w:num w:numId="36">
    <w:abstractNumId w:val="15"/>
  </w:num>
  <w:num w:numId="37">
    <w:abstractNumId w:val="20"/>
  </w:num>
  <w:num w:numId="38">
    <w:abstractNumId w:val="12"/>
  </w:num>
  <w:num w:numId="39">
    <w:abstractNumId w:val="19"/>
  </w:num>
  <w:num w:numId="40">
    <w:abstractNumId w:val="10"/>
  </w:num>
  <w:num w:numId="41">
    <w:abstractNumId w:val="13"/>
  </w:num>
  <w:num w:numId="42">
    <w:abstractNumId w:val="1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7C"/>
    <w:rsid w:val="00132314"/>
    <w:rsid w:val="001C75FA"/>
    <w:rsid w:val="00256A21"/>
    <w:rsid w:val="003276AB"/>
    <w:rsid w:val="0033407C"/>
    <w:rsid w:val="0034484F"/>
    <w:rsid w:val="0039207D"/>
    <w:rsid w:val="0048787B"/>
    <w:rsid w:val="005271F3"/>
    <w:rsid w:val="00580A96"/>
    <w:rsid w:val="005C5119"/>
    <w:rsid w:val="006A2EF8"/>
    <w:rsid w:val="00726A40"/>
    <w:rsid w:val="00745F60"/>
    <w:rsid w:val="008A01F4"/>
    <w:rsid w:val="009500C5"/>
    <w:rsid w:val="00953C30"/>
    <w:rsid w:val="00AE6B86"/>
    <w:rsid w:val="00AE75AB"/>
    <w:rsid w:val="00AE7AA9"/>
    <w:rsid w:val="00B91271"/>
    <w:rsid w:val="00E8102A"/>
    <w:rsid w:val="00EF2D4F"/>
    <w:rsid w:val="00EF6165"/>
    <w:rsid w:val="00FA2693"/>
    <w:rsid w:val="00FD6703"/>
    <w:rsid w:val="035FA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471C"/>
  <w15:docId w15:val="{FA5F31B0-71EC-49CA-961C-D8D2683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3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08C0A533C14EC192799D926A8B3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05E64-163C-4D45-8D8A-C7D435DB487B}"/>
      </w:docPartPr>
      <w:docPartBody>
        <w:p w:rsidR="00622BBD" w:rsidRDefault="00704AE8">
          <w:pPr>
            <w:pStyle w:val="6908C0A533C14EC192799D926A8B357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8AD8277BC0843BBBAC2C77C03DEB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9DA31-4ACA-4B19-A687-1378AB04FDB0}"/>
      </w:docPartPr>
      <w:docPartBody>
        <w:p w:rsidR="00622BBD" w:rsidRDefault="00704AE8">
          <w:pPr>
            <w:pStyle w:val="88AD8277BC0843BBBAC2C77C03DEB7C2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E8"/>
    <w:rsid w:val="000B74F3"/>
    <w:rsid w:val="00622BBD"/>
    <w:rsid w:val="00704AE8"/>
    <w:rsid w:val="00AA125A"/>
    <w:rsid w:val="00AC427E"/>
    <w:rsid w:val="00B04FAC"/>
    <w:rsid w:val="00BB58FA"/>
    <w:rsid w:val="00CF6557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908C0A533C14EC192799D926A8B3575">
    <w:name w:val="6908C0A533C14EC192799D926A8B3575"/>
  </w:style>
  <w:style w:type="paragraph" w:customStyle="1" w:styleId="88AD8277BC0843BBBAC2C77C03DEB7C2">
    <w:name w:val="88AD8277BC0843BBBAC2C77C03DEB7C2"/>
  </w:style>
  <w:style w:type="paragraph" w:customStyle="1" w:styleId="BDA23104546446FCAB7028CD8A3BE444">
    <w:name w:val="BDA23104546446FCAB7028CD8A3BE444"/>
  </w:style>
  <w:style w:type="paragraph" w:customStyle="1" w:styleId="E1B87214E671404AA882D80580571C23">
    <w:name w:val="E1B87214E671404AA882D80580571C23"/>
  </w:style>
  <w:style w:type="paragraph" w:customStyle="1" w:styleId="5832915D0C8C46479A5AFA63D9569A4B">
    <w:name w:val="5832915D0C8C46479A5AFA63D9569A4B"/>
  </w:style>
  <w:style w:type="paragraph" w:customStyle="1" w:styleId="0CBBCD01711A413F841635699D01BA28">
    <w:name w:val="0CBBCD01711A413F841635699D01BA28"/>
  </w:style>
  <w:style w:type="paragraph" w:customStyle="1" w:styleId="85382FEC358B430B82FED02C74A29B43">
    <w:name w:val="85382FEC358B430B82FED02C74A29B43"/>
  </w:style>
  <w:style w:type="paragraph" w:customStyle="1" w:styleId="A5FB3FF8ADB743359AC0F5385274E8F4">
    <w:name w:val="A5FB3FF8ADB743359AC0F5385274E8F4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978161359EE849F8B35D6B13D757B518">
    <w:name w:val="978161359EE849F8B35D6B13D757B518"/>
  </w:style>
  <w:style w:type="paragraph" w:customStyle="1" w:styleId="6C61B964AA5448F5AAF11E73AA6E916C">
    <w:name w:val="6C61B964AA5448F5AAF11E73AA6E916C"/>
  </w:style>
  <w:style w:type="paragraph" w:customStyle="1" w:styleId="CEDD1DE486864494841AF181AE08836B">
    <w:name w:val="CEDD1DE486864494841AF181AE08836B"/>
  </w:style>
  <w:style w:type="paragraph" w:customStyle="1" w:styleId="B744F9D4FADC409DAE58786DBE770996">
    <w:name w:val="B744F9D4FADC409DAE58786DBE770996"/>
  </w:style>
  <w:style w:type="paragraph" w:customStyle="1" w:styleId="E70AE4FF1BF748BFB7037DEFC577B7FF">
    <w:name w:val="E70AE4FF1BF748BFB7037DEFC577B7FF"/>
  </w:style>
  <w:style w:type="paragraph" w:customStyle="1" w:styleId="D4BF2C6BAC2A49A291261B4650D7FE83">
    <w:name w:val="D4BF2C6BAC2A49A291261B4650D7FE83"/>
  </w:style>
  <w:style w:type="paragraph" w:customStyle="1" w:styleId="BE4D2DC968DA4E21B2AD8590505C1237">
    <w:name w:val="BE4D2DC968DA4E21B2AD8590505C1237"/>
  </w:style>
  <w:style w:type="paragraph" w:customStyle="1" w:styleId="2259EB9B01A8497B8F99BE1AFCD56932">
    <w:name w:val="2259EB9B01A8497B8F99BE1AFCD56932"/>
  </w:style>
  <w:style w:type="paragraph" w:customStyle="1" w:styleId="4BDC6AD96B6E4BE0850E9E9DBBEDABFD">
    <w:name w:val="4BDC6AD96B6E4BE0850E9E9DBBEDABFD"/>
  </w:style>
  <w:style w:type="paragraph" w:customStyle="1" w:styleId="5096A503C0A24DEC9C065BA127834026">
    <w:name w:val="5096A503C0A24DEC9C065BA127834026"/>
    <w:rsid w:val="00704A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Tamika Moesha Williams</dc:creator>
  <cp:lastModifiedBy>tamika williams</cp:lastModifiedBy>
  <cp:revision>10</cp:revision>
  <cp:lastPrinted>2016-04-04T16:02:00Z</cp:lastPrinted>
  <dcterms:created xsi:type="dcterms:W3CDTF">2016-04-04T01:14:00Z</dcterms:created>
  <dcterms:modified xsi:type="dcterms:W3CDTF">2017-06-04T02:49:00Z</dcterms:modified>
</cp:coreProperties>
</file>