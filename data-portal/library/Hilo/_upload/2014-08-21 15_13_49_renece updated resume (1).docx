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621EE3">
        <w:tc>
          <w:tcPr>
            <w:tcW w:w="9576" w:type="dxa"/>
          </w:tcPr>
          <w:p w:rsidR="00621EE3" w:rsidRDefault="00621EE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61C6C2784E874CEDB95B32D780D4981B"/>
        </w:placeholder>
        <w:docPartList>
          <w:docPartGallery w:val="Quick Parts"/>
          <w:docPartCategory w:val=" Resume Name"/>
        </w:docPartList>
      </w:sdtPr>
      <w:sdtEndPr/>
      <w:sdtContent>
        <w:p w:rsidR="00621EE3" w:rsidRDefault="00621EE3">
          <w:pPr>
            <w:pStyle w:val="NoSpacing"/>
          </w:pPr>
        </w:p>
        <w:tbl>
          <w:tblPr>
            <w:tblW w:w="5090" w:type="pct"/>
            <w:jc w:val="center"/>
            <w:tblInd w:w="-176" w:type="dxa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41"/>
            <w:gridCol w:w="9362"/>
          </w:tblGrid>
          <w:tr w:rsidR="00621EE3" w:rsidTr="00ED25F0">
            <w:trPr>
              <w:jc w:val="center"/>
            </w:trPr>
            <w:tc>
              <w:tcPr>
                <w:tcW w:w="541" w:type="dxa"/>
                <w:shd w:val="clear" w:color="auto" w:fill="9FB8CD" w:themeFill="accent2"/>
              </w:tcPr>
              <w:p w:rsidR="00621EE3" w:rsidRDefault="00621EE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21EE3" w:rsidRDefault="001115D8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FrankC" w:hAnsi="FrankC"/>
                      <w:i/>
                      <w:sz w:val="44"/>
                      <w:szCs w:val="44"/>
                    </w:rPr>
                    <w:id w:val="10979384"/>
                    <w:placeholder>
                      <w:docPart w:val="E75CA978ACCB4A2D82FC3504A5234E2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B50A8">
                      <w:rPr>
                        <w:rFonts w:ascii="FrankC" w:hAnsi="FrankC"/>
                        <w:i/>
                        <w:sz w:val="44"/>
                        <w:szCs w:val="44"/>
                      </w:rPr>
                      <w:t>RENECE GIBBINGS</w:t>
                    </w:r>
                  </w:sdtContent>
                </w:sdt>
              </w:p>
              <w:p w:rsidR="00621EE3" w:rsidRPr="00ED25F0" w:rsidRDefault="00EF6A2E">
                <w:pPr>
                  <w:pStyle w:val="AddressText"/>
                  <w:spacing w:line="240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#58 Adventist St Sangre Grande</w:t>
                </w:r>
              </w:p>
              <w:p w:rsidR="00621EE3" w:rsidRPr="00ED25F0" w:rsidRDefault="001115D8">
                <w:pPr>
                  <w:pStyle w:val="AddressText"/>
                  <w:spacing w:line="240" w:lineRule="auto"/>
                  <w:rPr>
                    <w:sz w:val="22"/>
                    <w:szCs w:val="22"/>
                  </w:rPr>
                </w:pPr>
                <w:r w:rsidRPr="00ED25F0">
                  <w:rPr>
                    <w:sz w:val="22"/>
                    <w:szCs w:val="22"/>
                  </w:rPr>
                  <w:t xml:space="preserve">Phone: </w:t>
                </w:r>
                <w:r w:rsidR="00355390" w:rsidRPr="00ED25F0">
                  <w:rPr>
                    <w:sz w:val="22"/>
                    <w:szCs w:val="22"/>
                  </w:rPr>
                  <w:t>1-868-</w:t>
                </w:r>
                <w:r w:rsidR="009B50A8">
                  <w:rPr>
                    <w:sz w:val="22"/>
                    <w:szCs w:val="22"/>
                  </w:rPr>
                  <w:t>346</w:t>
                </w:r>
                <w:r w:rsidR="00461661">
                  <w:rPr>
                    <w:sz w:val="22"/>
                    <w:szCs w:val="22"/>
                  </w:rPr>
                  <w:t>-</w:t>
                </w:r>
                <w:r w:rsidR="009B50A8">
                  <w:rPr>
                    <w:sz w:val="22"/>
                    <w:szCs w:val="22"/>
                  </w:rPr>
                  <w:t>9037</w:t>
                </w:r>
              </w:p>
              <w:p w:rsidR="00621EE3" w:rsidRPr="00ED25F0" w:rsidRDefault="001115D8">
                <w:pPr>
                  <w:pStyle w:val="AddressText"/>
                  <w:spacing w:line="240" w:lineRule="auto"/>
                  <w:rPr>
                    <w:sz w:val="22"/>
                    <w:szCs w:val="22"/>
                  </w:rPr>
                </w:pPr>
                <w:r w:rsidRPr="00ED25F0">
                  <w:rPr>
                    <w:sz w:val="22"/>
                    <w:szCs w:val="22"/>
                  </w:rPr>
                  <w:t xml:space="preserve">E-mail: </w:t>
                </w:r>
                <w:r w:rsidR="009B50A8">
                  <w:rPr>
                    <w:sz w:val="22"/>
                    <w:szCs w:val="22"/>
                  </w:rPr>
                  <w:t>neicey2009@live</w:t>
                </w:r>
                <w:r w:rsidR="00355390" w:rsidRPr="00ED25F0">
                  <w:rPr>
                    <w:sz w:val="22"/>
                    <w:szCs w:val="22"/>
                  </w:rPr>
                  <w:t>.com</w:t>
                </w:r>
              </w:p>
              <w:p w:rsidR="00621EE3" w:rsidRDefault="00ED25F0" w:rsidP="009B50A8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 xml:space="preserve">Date of Birth : </w:t>
                </w:r>
                <w:r w:rsidR="009B50A8">
                  <w:rPr>
                    <w:sz w:val="24"/>
                  </w:rPr>
                  <w:t>12</w:t>
                </w:r>
                <w:r w:rsidR="009B50A8" w:rsidRPr="009B50A8">
                  <w:rPr>
                    <w:sz w:val="24"/>
                    <w:vertAlign w:val="superscript"/>
                  </w:rPr>
                  <w:t>TH</w:t>
                </w:r>
                <w:r w:rsidR="009B50A8">
                  <w:rPr>
                    <w:sz w:val="24"/>
                  </w:rPr>
                  <w:t xml:space="preserve"> January 1995</w:t>
                </w:r>
              </w:p>
            </w:tc>
          </w:tr>
        </w:tbl>
        <w:p w:rsidR="00621EE3" w:rsidRDefault="009073C3">
          <w:pPr>
            <w:pStyle w:val="NoSpacing"/>
          </w:pPr>
        </w:p>
      </w:sdtContent>
    </w:sdt>
    <w:p w:rsidR="00621EE3" w:rsidRDefault="00621EE3">
      <w:pPr>
        <w:pStyle w:val="NoSpacing"/>
      </w:pPr>
    </w:p>
    <w:tbl>
      <w:tblPr>
        <w:tblW w:w="514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9632"/>
      </w:tblGrid>
      <w:tr w:rsidR="00621EE3" w:rsidTr="00355390">
        <w:trPr>
          <w:trHeight w:val="8752"/>
          <w:jc w:val="center"/>
        </w:trPr>
        <w:tc>
          <w:tcPr>
            <w:tcW w:w="376" w:type="dxa"/>
            <w:shd w:val="clear" w:color="auto" w:fill="AAB0C7" w:themeFill="accent1" w:themeFillTint="99"/>
          </w:tcPr>
          <w:p w:rsidR="00621EE3" w:rsidRDefault="00621EE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21EE3" w:rsidRPr="009B50A8" w:rsidRDefault="00EE3D0A" w:rsidP="00ED25F0">
            <w:pPr>
              <w:pStyle w:val="Section"/>
              <w:shd w:val="clear" w:color="auto" w:fill="D9D9D9" w:themeFill="background1" w:themeFillShade="D9"/>
              <w:rPr>
                <w:b w:val="0"/>
                <w:i/>
                <w:sz w:val="36"/>
                <w:szCs w:val="36"/>
              </w:rPr>
            </w:pPr>
            <w:r w:rsidRPr="009B50A8">
              <w:rPr>
                <w:b w:val="0"/>
                <w:i/>
                <w:sz w:val="36"/>
                <w:szCs w:val="36"/>
              </w:rPr>
              <w:t>Objective</w:t>
            </w:r>
          </w:p>
          <w:p w:rsidR="009B50A8" w:rsidRPr="00711A46" w:rsidRDefault="00711A46" w:rsidP="00ED25F0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711A46">
              <w:rPr>
                <w:rFonts w:ascii="Times New Roman" w:hAnsi="Times New Roman"/>
                <w:i/>
                <w:sz w:val="28"/>
                <w:szCs w:val="28"/>
              </w:rPr>
              <w:t>To provide 100% satisfaction and service to your organization.</w:t>
            </w:r>
          </w:p>
          <w:p w:rsidR="00ED25F0" w:rsidRPr="009B50A8" w:rsidRDefault="00EE3D0A" w:rsidP="00ED25F0">
            <w:pPr>
              <w:rPr>
                <w:i/>
                <w:sz w:val="22"/>
                <w:szCs w:val="22"/>
              </w:rPr>
            </w:pPr>
            <w:r w:rsidRPr="009B50A8">
              <w:rPr>
                <w:i/>
                <w:sz w:val="22"/>
                <w:szCs w:val="22"/>
              </w:rPr>
              <w:t xml:space="preserve">To give </w:t>
            </w:r>
            <w:r w:rsidR="00EF6A2E">
              <w:rPr>
                <w:i/>
                <w:sz w:val="22"/>
                <w:szCs w:val="22"/>
              </w:rPr>
              <w:t>T</w:t>
            </w:r>
            <w:r w:rsidRPr="009B50A8">
              <w:rPr>
                <w:i/>
                <w:sz w:val="22"/>
                <w:szCs w:val="22"/>
              </w:rPr>
              <w:t>100% satisfaction and service to your organization.</w:t>
            </w:r>
          </w:p>
          <w:p w:rsidR="0059019B" w:rsidRPr="009B50A8" w:rsidRDefault="0059019B">
            <w:pPr>
              <w:pStyle w:val="SubsectionText"/>
              <w:rPr>
                <w:sz w:val="22"/>
                <w:szCs w:val="22"/>
              </w:rPr>
            </w:pPr>
          </w:p>
          <w:p w:rsidR="00EE3D0A" w:rsidRPr="009B50A8" w:rsidRDefault="00EE3D0A" w:rsidP="00EE3D0A">
            <w:pPr>
              <w:pStyle w:val="SubsectionText"/>
              <w:rPr>
                <w:sz w:val="22"/>
                <w:szCs w:val="22"/>
              </w:rPr>
            </w:pPr>
          </w:p>
          <w:p w:rsidR="00ED25F0" w:rsidRPr="009B50A8" w:rsidRDefault="00ED25F0">
            <w:pPr>
              <w:pStyle w:val="SubsectionText"/>
            </w:pPr>
          </w:p>
          <w:p w:rsidR="00ED25F0" w:rsidRPr="009B50A8" w:rsidRDefault="00ED25F0">
            <w:pPr>
              <w:pStyle w:val="SubsectionText"/>
            </w:pPr>
          </w:p>
          <w:p w:rsidR="00621EE3" w:rsidRPr="009B50A8" w:rsidRDefault="001115D8" w:rsidP="00ED25F0">
            <w:pPr>
              <w:pStyle w:val="Section"/>
              <w:shd w:val="clear" w:color="auto" w:fill="D9D9D9" w:themeFill="background1" w:themeFillShade="D9"/>
              <w:rPr>
                <w:b w:val="0"/>
                <w:sz w:val="36"/>
                <w:szCs w:val="36"/>
              </w:rPr>
            </w:pPr>
            <w:r w:rsidRPr="009B50A8">
              <w:rPr>
                <w:b w:val="0"/>
                <w:sz w:val="36"/>
                <w:szCs w:val="36"/>
              </w:rPr>
              <w:t>Education</w:t>
            </w:r>
          </w:p>
          <w:p w:rsidR="00ED25F0" w:rsidRPr="009B50A8" w:rsidRDefault="00ED25F0" w:rsidP="00ED25F0"/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11A46">
              <w:rPr>
                <w:i/>
                <w:iCs/>
                <w:sz w:val="28"/>
                <w:szCs w:val="28"/>
                <w:lang w:val="en-US"/>
              </w:rPr>
              <w:t>Toco</w:t>
            </w:r>
            <w:proofErr w:type="spellEnd"/>
            <w:r w:rsidRPr="00711A46">
              <w:rPr>
                <w:i/>
                <w:iCs/>
                <w:sz w:val="28"/>
                <w:szCs w:val="28"/>
                <w:lang w:val="en-US"/>
              </w:rPr>
              <w:t xml:space="preserve"> Composite School ( 2007 - 2008 )</w:t>
            </w: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Sangre Grande Secondary School ( 2008 - 2011 )</w:t>
            </w: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English A                             Grade 3</w:t>
            </w: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Principles of Business          Grade 3</w:t>
            </w: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Social Studies                       Grade 2</w:t>
            </w:r>
          </w:p>
          <w:p w:rsidR="009B50A8" w:rsidRPr="00711A46" w:rsidRDefault="00711A46" w:rsidP="009B50A8">
            <w:pPr>
              <w:pStyle w:val="BodyText3"/>
              <w:rPr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 xml:space="preserve">Mathematics  </w:t>
            </w:r>
            <w:r>
              <w:rPr>
                <w:iCs/>
                <w:sz w:val="28"/>
                <w:szCs w:val="28"/>
                <w:lang w:val="en-US"/>
              </w:rPr>
              <w:t xml:space="preserve">                       </w:t>
            </w:r>
            <w:r w:rsidRPr="00711A46">
              <w:rPr>
                <w:i/>
                <w:iCs/>
                <w:sz w:val="28"/>
                <w:szCs w:val="28"/>
                <w:lang w:val="en-US"/>
              </w:rPr>
              <w:t>Grade 2</w:t>
            </w: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</w:p>
          <w:p w:rsidR="00317D0F" w:rsidRPr="009B50A8" w:rsidRDefault="00317D0F" w:rsidP="00317D0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621EE3" w:rsidRPr="009B50A8" w:rsidRDefault="00621EE3">
            <w:pPr>
              <w:spacing w:after="0" w:line="240" w:lineRule="auto"/>
            </w:pPr>
          </w:p>
          <w:p w:rsidR="0059019B" w:rsidRPr="009B50A8" w:rsidRDefault="0059019B">
            <w:pPr>
              <w:spacing w:after="0" w:line="240" w:lineRule="auto"/>
            </w:pPr>
          </w:p>
          <w:p w:rsidR="0059019B" w:rsidRPr="009B50A8" w:rsidRDefault="0059019B">
            <w:pPr>
              <w:spacing w:after="0" w:line="240" w:lineRule="auto"/>
            </w:pPr>
          </w:p>
          <w:p w:rsidR="0059019B" w:rsidRDefault="0059019B">
            <w:pPr>
              <w:spacing w:after="0" w:line="240" w:lineRule="auto"/>
            </w:pPr>
          </w:p>
          <w:p w:rsidR="009B50A8" w:rsidRDefault="009B50A8">
            <w:pPr>
              <w:spacing w:after="0" w:line="240" w:lineRule="auto"/>
            </w:pPr>
          </w:p>
          <w:p w:rsidR="009B50A8" w:rsidRPr="009B50A8" w:rsidRDefault="009B50A8">
            <w:pPr>
              <w:spacing w:after="0" w:line="240" w:lineRule="auto"/>
            </w:pPr>
          </w:p>
          <w:p w:rsidR="0059019B" w:rsidRPr="009B50A8" w:rsidRDefault="0059019B">
            <w:pPr>
              <w:spacing w:after="0" w:line="240" w:lineRule="auto"/>
            </w:pPr>
          </w:p>
          <w:p w:rsidR="009B50A8" w:rsidRPr="00334537" w:rsidRDefault="001115D8" w:rsidP="00334537">
            <w:pPr>
              <w:pStyle w:val="Section"/>
              <w:shd w:val="clear" w:color="auto" w:fill="D9D9D9" w:themeFill="background1" w:themeFillShade="D9"/>
              <w:spacing w:after="0"/>
              <w:rPr>
                <w:b w:val="0"/>
                <w:sz w:val="36"/>
                <w:szCs w:val="36"/>
              </w:rPr>
            </w:pPr>
            <w:r w:rsidRPr="009B50A8">
              <w:rPr>
                <w:b w:val="0"/>
                <w:sz w:val="36"/>
                <w:szCs w:val="36"/>
              </w:rPr>
              <w:lastRenderedPageBreak/>
              <w:t>Experience</w:t>
            </w:r>
          </w:p>
          <w:p w:rsidR="009B50A8" w:rsidRDefault="009B50A8" w:rsidP="00317D0F">
            <w:pPr>
              <w:rPr>
                <w:sz w:val="28"/>
                <w:szCs w:val="28"/>
              </w:rPr>
            </w:pPr>
          </w:p>
          <w:p w:rsidR="00711A46" w:rsidRPr="00760FA5" w:rsidRDefault="00711A46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760FA5">
              <w:rPr>
                <w:rFonts w:ascii="Times New Roman" w:hAnsi="Times New Roman"/>
                <w:i/>
                <w:sz w:val="28"/>
                <w:szCs w:val="28"/>
              </w:rPr>
              <w:t>June 2011- June 2012 : Kristina’s Shoe Store</w:t>
            </w:r>
          </w:p>
          <w:p w:rsidR="00711A46" w:rsidRDefault="00711A46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760FA5">
              <w:rPr>
                <w:rFonts w:ascii="Times New Roman" w:hAnsi="Times New Roman"/>
                <w:i/>
                <w:sz w:val="28"/>
                <w:szCs w:val="28"/>
              </w:rPr>
              <w:t>Position: Sales Clerk</w:t>
            </w:r>
          </w:p>
          <w:p w:rsidR="00760FA5" w:rsidRDefault="00760FA5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September 2013 </w:t>
            </w:r>
            <w:r w:rsidR="00334537">
              <w:rPr>
                <w:rFonts w:ascii="Times New Roman" w:hAnsi="Times New Roman"/>
                <w:i/>
                <w:sz w:val="28"/>
                <w:szCs w:val="28"/>
              </w:rPr>
              <w:t>– December 2013: Mandy’s Fashio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ns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Trincity</w:t>
            </w:r>
            <w:proofErr w:type="spellEnd"/>
          </w:p>
          <w:p w:rsidR="00760FA5" w:rsidRDefault="00760FA5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Position: Sales Clerk(Part-Time)</w:t>
            </w:r>
          </w:p>
          <w:p w:rsidR="00334537" w:rsidRDefault="00334537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January 2014- July 2014: Food Basket Hyper Market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Omeara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Rd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Arima</w:t>
            </w:r>
            <w:proofErr w:type="spellEnd"/>
          </w:p>
          <w:p w:rsidR="00334537" w:rsidRPr="00760FA5" w:rsidRDefault="00334537" w:rsidP="00317D0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Position: Cashier</w:t>
            </w:r>
            <w:bookmarkStart w:id="0" w:name="_GoBack"/>
            <w:bookmarkEnd w:id="0"/>
          </w:p>
          <w:p w:rsidR="009B50A8" w:rsidRPr="009B50A8" w:rsidRDefault="009B50A8" w:rsidP="00317D0F"/>
          <w:p w:rsidR="00621EE3" w:rsidRPr="009B50A8" w:rsidRDefault="00355390" w:rsidP="00ED25F0">
            <w:pPr>
              <w:pStyle w:val="Section"/>
              <w:shd w:val="clear" w:color="auto" w:fill="D9D9D9" w:themeFill="background1" w:themeFillShade="D9"/>
              <w:rPr>
                <w:b w:val="0"/>
                <w:sz w:val="36"/>
                <w:szCs w:val="36"/>
              </w:rPr>
            </w:pPr>
            <w:r w:rsidRPr="009B50A8">
              <w:rPr>
                <w:b w:val="0"/>
                <w:sz w:val="36"/>
                <w:szCs w:val="36"/>
              </w:rPr>
              <w:t>Skills</w:t>
            </w:r>
          </w:p>
          <w:p w:rsidR="00ED25F0" w:rsidRPr="00711A46" w:rsidRDefault="00ED25F0" w:rsidP="00ED25F0">
            <w:pPr>
              <w:rPr>
                <w:i/>
                <w:sz w:val="22"/>
                <w:szCs w:val="22"/>
              </w:rPr>
            </w:pPr>
          </w:p>
          <w:p w:rsidR="009B50A8" w:rsidRPr="00711A46" w:rsidRDefault="009B50A8" w:rsidP="009B50A8">
            <w:pPr>
              <w:pStyle w:val="BodyText3"/>
              <w:ind w:left="566" w:hanging="566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Computer Literacy</w:t>
            </w:r>
          </w:p>
          <w:p w:rsidR="009B50A8" w:rsidRPr="009B50A8" w:rsidRDefault="009B50A8" w:rsidP="009B50A8">
            <w:pPr>
              <w:pStyle w:val="BodyText3"/>
              <w:rPr>
                <w:i/>
                <w:iCs/>
                <w:lang w:val="en-US"/>
              </w:rPr>
            </w:pPr>
          </w:p>
          <w:p w:rsidR="0071044B" w:rsidRPr="009B50A8" w:rsidRDefault="0071044B" w:rsidP="0071044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71044B" w:rsidRPr="009B50A8" w:rsidRDefault="0071044B" w:rsidP="0071044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71044B" w:rsidRPr="009B50A8" w:rsidRDefault="0071044B" w:rsidP="0071044B">
            <w:pPr>
              <w:pStyle w:val="Section"/>
              <w:shd w:val="clear" w:color="auto" w:fill="D9D9D9" w:themeFill="background1" w:themeFillShade="D9"/>
              <w:rPr>
                <w:b w:val="0"/>
                <w:sz w:val="36"/>
                <w:szCs w:val="36"/>
              </w:rPr>
            </w:pPr>
            <w:r w:rsidRPr="009B50A8">
              <w:rPr>
                <w:b w:val="0"/>
                <w:sz w:val="36"/>
                <w:szCs w:val="36"/>
              </w:rPr>
              <w:t>References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(1) Mr. Terrence Rivas, School Teacher, Sangre Grande Secondary School.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Phone No. : 301 - 8216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 xml:space="preserve">(2) Mrs. </w:t>
            </w:r>
            <w:proofErr w:type="spellStart"/>
            <w:r w:rsidRPr="00711A46">
              <w:rPr>
                <w:i/>
                <w:iCs/>
                <w:sz w:val="28"/>
                <w:szCs w:val="28"/>
                <w:lang w:val="en-US"/>
              </w:rPr>
              <w:t>Mayers</w:t>
            </w:r>
            <w:proofErr w:type="spellEnd"/>
            <w:r w:rsidRPr="00711A46">
              <w:rPr>
                <w:i/>
                <w:iCs/>
                <w:sz w:val="28"/>
                <w:szCs w:val="28"/>
                <w:lang w:val="en-US"/>
              </w:rPr>
              <w:t>, School Teacher, Sangre Grande Secondary School.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Phone No. : 668 - 3195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 xml:space="preserve">(3) </w:t>
            </w:r>
            <w:proofErr w:type="spellStart"/>
            <w:r w:rsidRPr="00711A46">
              <w:rPr>
                <w:i/>
                <w:iCs/>
                <w:sz w:val="28"/>
                <w:szCs w:val="28"/>
                <w:lang w:val="en-US"/>
              </w:rPr>
              <w:t>Mrs</w:t>
            </w:r>
            <w:proofErr w:type="spellEnd"/>
            <w:r w:rsidRPr="00711A46">
              <w:rPr>
                <w:i/>
                <w:iCs/>
                <w:sz w:val="28"/>
                <w:szCs w:val="28"/>
                <w:lang w:val="en-US"/>
              </w:rPr>
              <w:t xml:space="preserve"> Beverly </w:t>
            </w:r>
            <w:proofErr w:type="spellStart"/>
            <w:r w:rsidRPr="00711A46">
              <w:rPr>
                <w:i/>
                <w:iCs/>
                <w:sz w:val="28"/>
                <w:szCs w:val="28"/>
                <w:lang w:val="en-US"/>
              </w:rPr>
              <w:t>Trimmingham</w:t>
            </w:r>
            <w:proofErr w:type="spellEnd"/>
            <w:r w:rsidRPr="00711A46">
              <w:rPr>
                <w:i/>
                <w:iCs/>
                <w:sz w:val="28"/>
                <w:szCs w:val="28"/>
                <w:lang w:val="en-US"/>
              </w:rPr>
              <w:t>, Hall of Justice</w:t>
            </w:r>
          </w:p>
          <w:p w:rsidR="009B50A8" w:rsidRPr="00711A46" w:rsidRDefault="009B50A8" w:rsidP="009B50A8">
            <w:pPr>
              <w:pStyle w:val="BodyText3"/>
              <w:rPr>
                <w:i/>
                <w:iCs/>
                <w:sz w:val="28"/>
                <w:szCs w:val="28"/>
                <w:lang w:val="en-US"/>
              </w:rPr>
            </w:pPr>
            <w:r w:rsidRPr="00711A46">
              <w:rPr>
                <w:i/>
                <w:iCs/>
                <w:sz w:val="28"/>
                <w:szCs w:val="28"/>
                <w:lang w:val="en-US"/>
              </w:rPr>
              <w:t>Phone No. : 365 - 9514</w:t>
            </w:r>
          </w:p>
          <w:p w:rsidR="00621EE3" w:rsidRPr="00711A46" w:rsidRDefault="00621EE3" w:rsidP="009B50A8">
            <w:pPr>
              <w:pStyle w:val="ListParagraph"/>
              <w:rPr>
                <w:sz w:val="28"/>
                <w:szCs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21EE3">
        <w:trPr>
          <w:trHeight w:val="576"/>
        </w:trPr>
        <w:tc>
          <w:tcPr>
            <w:tcW w:w="9576" w:type="dxa"/>
          </w:tcPr>
          <w:p w:rsidR="00621EE3" w:rsidRDefault="00621EE3">
            <w:pPr>
              <w:spacing w:after="0" w:line="240" w:lineRule="auto"/>
            </w:pPr>
          </w:p>
        </w:tc>
      </w:tr>
    </w:tbl>
    <w:sdt>
      <w:sdtPr>
        <w:alias w:val="Resume Name"/>
        <w:tag w:val="Resume Name"/>
        <w:id w:val="-1565023449"/>
        <w:placeholder>
          <w:docPart w:val="F92894104DA24D26826ECED4B890578D"/>
        </w:placeholder>
        <w:showingPlcHdr/>
        <w:docPartList>
          <w:docPartGallery w:val="Quick Parts"/>
          <w:docPartCategory w:val=" Resume Name"/>
        </w:docPartList>
      </w:sdtPr>
      <w:sdtEndPr/>
      <w:sdtContent>
        <w:p w:rsidR="00ED25F0" w:rsidRDefault="00ED25F0" w:rsidP="00ED25F0">
          <w:pPr>
            <w:pStyle w:val="NoSpacing"/>
          </w:pPr>
          <w:r>
            <w:rPr>
              <w:rStyle w:val="PlaceholderText"/>
            </w:rPr>
            <w:t>Choose a building block.</w:t>
          </w:r>
        </w:p>
      </w:sdtContent>
    </w:sdt>
    <w:tbl>
      <w:tblPr>
        <w:tblpPr w:leftFromText="180" w:rightFromText="180" w:horzAnchor="margin" w:tblpY="-860"/>
        <w:tblW w:w="201" w:type="pct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</w:tblGrid>
      <w:tr w:rsidR="0059019B" w:rsidTr="0059019B">
        <w:trPr>
          <w:trHeight w:val="10542"/>
        </w:trPr>
        <w:tc>
          <w:tcPr>
            <w:tcW w:w="376" w:type="dxa"/>
            <w:shd w:val="clear" w:color="auto" w:fill="AAB0C7" w:themeFill="accent1" w:themeFillTint="99"/>
          </w:tcPr>
          <w:p w:rsidR="0059019B" w:rsidRDefault="0059019B" w:rsidP="0059019B">
            <w:p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D25F0" w:rsidTr="009B7CAB">
        <w:trPr>
          <w:trHeight w:val="576"/>
        </w:trPr>
        <w:tc>
          <w:tcPr>
            <w:tcW w:w="9576" w:type="dxa"/>
          </w:tcPr>
          <w:p w:rsidR="00ED25F0" w:rsidRDefault="00ED25F0" w:rsidP="009B7CAB">
            <w:pPr>
              <w:spacing w:after="0" w:line="240" w:lineRule="auto"/>
            </w:pPr>
          </w:p>
        </w:tc>
      </w:tr>
    </w:tbl>
    <w:tbl>
      <w:tblPr>
        <w:tblpPr w:leftFromText="180" w:rightFromText="180" w:horzAnchor="margin" w:tblpY="-860"/>
        <w:tblW w:w="4778" w:type="pct"/>
        <w:tblInd w:w="352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9019B" w:rsidTr="0059019B">
        <w:trPr>
          <w:trHeight w:val="10542"/>
        </w:trPr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9019B" w:rsidRDefault="0059019B" w:rsidP="00422BF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621EE3" w:rsidRDefault="00621EE3"/>
    <w:sectPr w:rsidR="00621EE3" w:rsidSect="00B77A6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C3" w:rsidRDefault="009073C3">
      <w:pPr>
        <w:spacing w:after="0" w:line="240" w:lineRule="auto"/>
      </w:pPr>
      <w:r>
        <w:separator/>
      </w:r>
    </w:p>
  </w:endnote>
  <w:endnote w:type="continuationSeparator" w:id="0">
    <w:p w:rsidR="009073C3" w:rsidRDefault="0090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wgl4_boot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8" w:rsidRDefault="00C55DB8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6F660F">
      <w:fldChar w:fldCharType="begin"/>
    </w:r>
    <w:r>
      <w:instrText xml:space="preserve"> PAGE  \* Arabic  \* MERGEFORMAT </w:instrText>
    </w:r>
    <w:r w:rsidR="006F660F">
      <w:fldChar w:fldCharType="separate"/>
    </w:r>
    <w:r w:rsidR="00334537">
      <w:rPr>
        <w:noProof/>
      </w:rPr>
      <w:t>2</w:t>
    </w:r>
    <w:r w:rsidR="006F660F"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EE3D0A">
          <w:t xml:space="preserve">1 - 868 </w:t>
        </w:r>
        <w:r w:rsidR="009B50A8">
          <w:t>-</w:t>
        </w:r>
        <w:r>
          <w:t xml:space="preserve"> </w:t>
        </w:r>
        <w:r w:rsidR="009B50A8">
          <w:t>346-9037</w:t>
        </w:r>
        <w:r>
          <w:t xml:space="preserve"> </w:t>
        </w:r>
      </w:sdtContent>
    </w:sdt>
  </w:p>
  <w:p w:rsidR="00621EE3" w:rsidRDefault="00621EE3">
    <w:pPr>
      <w:pStyle w:val="Footer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E3" w:rsidRDefault="001115D8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6F660F">
      <w:fldChar w:fldCharType="begin"/>
    </w:r>
    <w:r>
      <w:instrText xml:space="preserve"> PAGE  \* Arabic  \* MERGEFORMAT </w:instrText>
    </w:r>
    <w:r w:rsidR="006F660F">
      <w:fldChar w:fldCharType="separate"/>
    </w:r>
    <w:r w:rsidR="00334537">
      <w:rPr>
        <w:noProof/>
      </w:rPr>
      <w:t>3</w:t>
    </w:r>
    <w:r w:rsidR="006F660F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C3" w:rsidRDefault="009073C3">
      <w:pPr>
        <w:spacing w:after="0" w:line="240" w:lineRule="auto"/>
      </w:pPr>
      <w:r>
        <w:separator/>
      </w:r>
    </w:p>
  </w:footnote>
  <w:footnote w:type="continuationSeparator" w:id="0">
    <w:p w:rsidR="009073C3" w:rsidRDefault="0090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E3" w:rsidRDefault="001115D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B50A8">
          <w:rPr>
            <w:lang w:val="en-TT"/>
          </w:rPr>
          <w:t>RENECE GIBBINGS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E3" w:rsidRDefault="001115D8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B50A8">
          <w:rPr>
            <w:lang w:val="en-TT"/>
          </w:rPr>
          <w:t>RENECE GIBBINGS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FC614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E284F0D"/>
    <w:multiLevelType w:val="hybridMultilevel"/>
    <w:tmpl w:val="8D464D76"/>
    <w:lvl w:ilvl="0" w:tplc="0AE8A9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F1AC2"/>
    <w:multiLevelType w:val="hybridMultilevel"/>
    <w:tmpl w:val="46489782"/>
    <w:lvl w:ilvl="0" w:tplc="F32EB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07815"/>
    <w:multiLevelType w:val="hybridMultilevel"/>
    <w:tmpl w:val="0FB86ED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90"/>
    <w:rsid w:val="000539B2"/>
    <w:rsid w:val="000E5FB1"/>
    <w:rsid w:val="000F41EC"/>
    <w:rsid w:val="001115D8"/>
    <w:rsid w:val="00115973"/>
    <w:rsid w:val="00251E5A"/>
    <w:rsid w:val="00274B2F"/>
    <w:rsid w:val="00317D0F"/>
    <w:rsid w:val="00334537"/>
    <w:rsid w:val="00355390"/>
    <w:rsid w:val="00461661"/>
    <w:rsid w:val="004C0546"/>
    <w:rsid w:val="00573A48"/>
    <w:rsid w:val="0059019B"/>
    <w:rsid w:val="005F5D19"/>
    <w:rsid w:val="00621EE3"/>
    <w:rsid w:val="006F660F"/>
    <w:rsid w:val="0071044B"/>
    <w:rsid w:val="00711A46"/>
    <w:rsid w:val="00760FA5"/>
    <w:rsid w:val="00787DD7"/>
    <w:rsid w:val="009073C3"/>
    <w:rsid w:val="009B50A8"/>
    <w:rsid w:val="009E4A9A"/>
    <w:rsid w:val="00B24FD2"/>
    <w:rsid w:val="00B73FA9"/>
    <w:rsid w:val="00B77A67"/>
    <w:rsid w:val="00C55DB8"/>
    <w:rsid w:val="00ED25F0"/>
    <w:rsid w:val="00EE3D0A"/>
    <w:rsid w:val="00EF6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55390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9B50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color w:val="000000"/>
      <w:kern w:val="28"/>
      <w:sz w:val="22"/>
      <w:szCs w:val="22"/>
      <w:lang w:val="en-TT" w:eastAsia="en-TT"/>
    </w:rPr>
  </w:style>
  <w:style w:type="character" w:customStyle="1" w:styleId="BodyText3Char">
    <w:name w:val="Body Text 3 Char"/>
    <w:basedOn w:val="DefaultParagraphFont"/>
    <w:link w:val="BodyText3"/>
    <w:uiPriority w:val="99"/>
    <w:rsid w:val="009B50A8"/>
    <w:rPr>
      <w:rFonts w:ascii="Times New Roman" w:eastAsiaTheme="minorEastAsia" w:hAnsi="Times New Roman" w:cs="Times New Roman"/>
      <w:color w:val="000000"/>
      <w:kern w:val="28"/>
      <w:lang w:val="en-TT"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55390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9B50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color w:val="000000"/>
      <w:kern w:val="28"/>
      <w:sz w:val="22"/>
      <w:szCs w:val="22"/>
      <w:lang w:val="en-TT" w:eastAsia="en-TT"/>
    </w:rPr>
  </w:style>
  <w:style w:type="character" w:customStyle="1" w:styleId="BodyText3Char">
    <w:name w:val="Body Text 3 Char"/>
    <w:basedOn w:val="DefaultParagraphFont"/>
    <w:link w:val="BodyText3"/>
    <w:uiPriority w:val="99"/>
    <w:rsid w:val="009B50A8"/>
    <w:rPr>
      <w:rFonts w:ascii="Times New Roman" w:eastAsiaTheme="minorEastAsia" w:hAnsi="Times New Roman" w:cs="Times New Roman"/>
      <w:color w:val="000000"/>
      <w:kern w:val="28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C6C2784E874CEDB95B32D780D49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CE9C-F3EC-4805-971D-9E9EEE43B658}"/>
      </w:docPartPr>
      <w:docPartBody>
        <w:p w:rsidR="001A78EA" w:rsidRDefault="00D64222">
          <w:pPr>
            <w:pStyle w:val="61C6C2784E874CEDB95B32D780D4981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75CA978ACCB4A2D82FC3504A523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76BD1-AD48-4D4E-9E13-A242A6498761}"/>
      </w:docPartPr>
      <w:docPartBody>
        <w:p w:rsidR="001A78EA" w:rsidRDefault="00D64222">
          <w:pPr>
            <w:pStyle w:val="E75CA978ACCB4A2D82FC3504A5234E2A"/>
          </w:pPr>
          <w:r>
            <w:t>[Type your name]</w:t>
          </w:r>
        </w:p>
      </w:docPartBody>
    </w:docPart>
    <w:docPart>
      <w:docPartPr>
        <w:name w:val="F92894104DA24D26826ECED4B8905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8EC8D-8B37-42A0-911D-3DE4EFB20606}"/>
      </w:docPartPr>
      <w:docPartBody>
        <w:p w:rsidR="001A78EA" w:rsidRDefault="0013526C" w:rsidP="0013526C">
          <w:pPr>
            <w:pStyle w:val="F92894104DA24D26826ECED4B890578D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wgl4_boot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26C"/>
    <w:rsid w:val="000C59F0"/>
    <w:rsid w:val="0013526C"/>
    <w:rsid w:val="001A78EA"/>
    <w:rsid w:val="00303BC3"/>
    <w:rsid w:val="00567CBC"/>
    <w:rsid w:val="00590DAF"/>
    <w:rsid w:val="0072247A"/>
    <w:rsid w:val="00B34123"/>
    <w:rsid w:val="00CB69EB"/>
    <w:rsid w:val="00D56F2B"/>
    <w:rsid w:val="00D6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3526C"/>
    <w:rPr>
      <w:color w:val="808080"/>
    </w:rPr>
  </w:style>
  <w:style w:type="paragraph" w:customStyle="1" w:styleId="61C6C2784E874CEDB95B32D780D4981B">
    <w:name w:val="61C6C2784E874CEDB95B32D780D4981B"/>
    <w:rsid w:val="00D56F2B"/>
  </w:style>
  <w:style w:type="paragraph" w:customStyle="1" w:styleId="E75CA978ACCB4A2D82FC3504A5234E2A">
    <w:name w:val="E75CA978ACCB4A2D82FC3504A5234E2A"/>
    <w:rsid w:val="00D56F2B"/>
  </w:style>
  <w:style w:type="paragraph" w:customStyle="1" w:styleId="B122D1D3DCB049769EF9C02C807F70E5">
    <w:name w:val="B122D1D3DCB049769EF9C02C807F70E5"/>
    <w:rsid w:val="00D56F2B"/>
  </w:style>
  <w:style w:type="paragraph" w:customStyle="1" w:styleId="181F33530B1D4D8EB91C85A8525285BB">
    <w:name w:val="181F33530B1D4D8EB91C85A8525285BB"/>
    <w:rsid w:val="00D56F2B"/>
  </w:style>
  <w:style w:type="paragraph" w:customStyle="1" w:styleId="8496F220B69945D7A8A9AA339C5ED466">
    <w:name w:val="8496F220B69945D7A8A9AA339C5ED466"/>
    <w:rsid w:val="00D56F2B"/>
  </w:style>
  <w:style w:type="paragraph" w:customStyle="1" w:styleId="EC21700AA15747BFB6E1F22219413D6E">
    <w:name w:val="EC21700AA15747BFB6E1F22219413D6E"/>
    <w:rsid w:val="00D56F2B"/>
  </w:style>
  <w:style w:type="paragraph" w:customStyle="1" w:styleId="0D23EB4ABCAF4034980C8791885B116F">
    <w:name w:val="0D23EB4ABCAF4034980C8791885B116F"/>
    <w:rsid w:val="00D56F2B"/>
  </w:style>
  <w:style w:type="paragraph" w:customStyle="1" w:styleId="52550E6E60774320960CCF77E9B58990">
    <w:name w:val="52550E6E60774320960CCF77E9B58990"/>
    <w:rsid w:val="00D56F2B"/>
  </w:style>
  <w:style w:type="paragraph" w:customStyle="1" w:styleId="SubsectionDate">
    <w:name w:val="Subsection Date"/>
    <w:basedOn w:val="Normal"/>
    <w:link w:val="SubsectionDateChar"/>
    <w:uiPriority w:val="4"/>
    <w:qFormat/>
    <w:rsid w:val="00D56F2B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56F2B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4D66F2F98F0144398DF9CB7557906BC4">
    <w:name w:val="4D66F2F98F0144398DF9CB7557906BC4"/>
    <w:rsid w:val="00D56F2B"/>
  </w:style>
  <w:style w:type="paragraph" w:customStyle="1" w:styleId="2E2F5D1BA645400392378FD92E2C1A3E">
    <w:name w:val="2E2F5D1BA645400392378FD92E2C1A3E"/>
    <w:rsid w:val="00D56F2B"/>
  </w:style>
  <w:style w:type="paragraph" w:customStyle="1" w:styleId="7D0F715070CC4D05B2479B63EA1F83EA">
    <w:name w:val="7D0F715070CC4D05B2479B63EA1F83EA"/>
    <w:rsid w:val="00D56F2B"/>
  </w:style>
  <w:style w:type="paragraph" w:customStyle="1" w:styleId="B2DF1F4D2AFD4585B25F4177AEC19AC1">
    <w:name w:val="B2DF1F4D2AFD4585B25F4177AEC19AC1"/>
    <w:rsid w:val="00D56F2B"/>
  </w:style>
  <w:style w:type="paragraph" w:customStyle="1" w:styleId="26DCA68B4E764E5A9F25E5DDBC40F1F9">
    <w:name w:val="26DCA68B4E764E5A9F25E5DDBC40F1F9"/>
    <w:rsid w:val="00D56F2B"/>
  </w:style>
  <w:style w:type="paragraph" w:customStyle="1" w:styleId="6EDD7AB1A13A499FA9AC28F8143357F1">
    <w:name w:val="6EDD7AB1A13A499FA9AC28F8143357F1"/>
    <w:rsid w:val="00D56F2B"/>
  </w:style>
  <w:style w:type="paragraph" w:customStyle="1" w:styleId="C594FF9EE74540CB987EF058C2DB0889">
    <w:name w:val="C594FF9EE74540CB987EF058C2DB0889"/>
    <w:rsid w:val="00D56F2B"/>
  </w:style>
  <w:style w:type="paragraph" w:customStyle="1" w:styleId="A63227FA5C1E4A9D847C68420CC127AD">
    <w:name w:val="A63227FA5C1E4A9D847C68420CC127AD"/>
    <w:rsid w:val="00D56F2B"/>
  </w:style>
  <w:style w:type="paragraph" w:customStyle="1" w:styleId="4EC45B699A884668BF0563F517AC3FC8">
    <w:name w:val="4EC45B699A884668BF0563F517AC3FC8"/>
    <w:rsid w:val="00D56F2B"/>
  </w:style>
  <w:style w:type="paragraph" w:customStyle="1" w:styleId="46E93428065D41EDBA4FBA2C2F06A612">
    <w:name w:val="46E93428065D41EDBA4FBA2C2F06A612"/>
    <w:rsid w:val="0013526C"/>
  </w:style>
  <w:style w:type="paragraph" w:customStyle="1" w:styleId="390105813290469390BF8B6E888279BE">
    <w:name w:val="390105813290469390BF8B6E888279BE"/>
    <w:rsid w:val="0013526C"/>
  </w:style>
  <w:style w:type="paragraph" w:customStyle="1" w:styleId="DC2F68BEEF4A472DB13BF862C9E63361">
    <w:name w:val="DC2F68BEEF4A472DB13BF862C9E63361"/>
    <w:rsid w:val="0013526C"/>
  </w:style>
  <w:style w:type="paragraph" w:customStyle="1" w:styleId="F92894104DA24D26826ECED4B890578D">
    <w:name w:val="F92894104DA24D26826ECED4B890578D"/>
    <w:rsid w:val="0013526C"/>
  </w:style>
  <w:style w:type="paragraph" w:customStyle="1" w:styleId="D6771A2BC9D64C089A0D78098C839E14">
    <w:name w:val="D6771A2BC9D64C089A0D78098C839E14"/>
    <w:rsid w:val="0013526C"/>
  </w:style>
  <w:style w:type="paragraph" w:customStyle="1" w:styleId="E22DE51B16C94D6E8F15AB9F053FC7EA">
    <w:name w:val="E22DE51B16C94D6E8F15AB9F053FC7EA"/>
    <w:rsid w:val="0013526C"/>
  </w:style>
  <w:style w:type="paragraph" w:customStyle="1" w:styleId="E6E75B2C695E443D9FAC4A7CBF2655E2">
    <w:name w:val="E6E75B2C695E443D9FAC4A7CBF2655E2"/>
    <w:rsid w:val="001352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95AF075-3A8E-4474-8909-282B2E12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RENECE GIBBINGS</dc:creator>
  <cp:lastModifiedBy>Sandra</cp:lastModifiedBy>
  <cp:revision>6</cp:revision>
  <cp:lastPrinted>2013-08-19T16:16:00Z</cp:lastPrinted>
  <dcterms:created xsi:type="dcterms:W3CDTF">2014-02-28T16:37:00Z</dcterms:created>
  <dcterms:modified xsi:type="dcterms:W3CDTF">2014-08-20T14:37:00Z</dcterms:modified>
</cp:coreProperties>
</file>