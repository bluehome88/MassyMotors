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A5322A">
        <w:tc>
          <w:tcPr>
            <w:tcW w:w="9576" w:type="dxa"/>
          </w:tcPr>
          <w:p w:rsidR="00A5322A" w:rsidRDefault="00A5322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6EBB6C0AD81A497197241B1FF8744F12"/>
        </w:placeholder>
        <w:docPartList>
          <w:docPartGallery w:val="Quick Parts"/>
          <w:docPartCategory w:val=" Resume Name"/>
        </w:docPartList>
      </w:sdtPr>
      <w:sdtEndPr/>
      <w:sdtContent>
        <w:p w:rsidR="00A5322A" w:rsidRDefault="00A5322A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A5322A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A5322A" w:rsidRDefault="00A5322A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5322A" w:rsidRPr="00DF0244" w:rsidRDefault="00940076">
                <w:pPr>
                  <w:pStyle w:val="PersonalName"/>
                  <w:rPr>
                    <w:color w:val="000000" w:themeColor="text1"/>
                  </w:rPr>
                </w:pPr>
                <w:r w:rsidRPr="00DF0244">
                  <w:rPr>
                    <w:color w:val="000000" w:themeColor="text1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</w:rPr>
                    <w:id w:val="10979384"/>
                    <w:placeholder>
                      <w:docPart w:val="F869A51D149C445ABA431A8F596F641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37937" w:rsidRPr="00DF0244">
                      <w:rPr>
                        <w:color w:val="000000" w:themeColor="text1"/>
                      </w:rPr>
                      <w:t>OLIVE K. MOSES</w:t>
                    </w:r>
                  </w:sdtContent>
                </w:sdt>
              </w:p>
              <w:p w:rsidR="00A5322A" w:rsidRPr="00DF0244" w:rsidRDefault="00837937">
                <w:pPr>
                  <w:pStyle w:val="AddressText"/>
                  <w:spacing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DF0244">
                  <w:rPr>
                    <w:color w:val="000000" w:themeColor="text1"/>
                    <w:sz w:val="22"/>
                    <w:szCs w:val="22"/>
                  </w:rPr>
                  <w:t>#66 Reservoir Hill, Point Fortin</w:t>
                </w:r>
              </w:p>
              <w:p w:rsidR="00A5322A" w:rsidRPr="00DF0244" w:rsidRDefault="00940076">
                <w:pPr>
                  <w:pStyle w:val="AddressText"/>
                  <w:spacing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DF0244">
                  <w:rPr>
                    <w:color w:val="000000" w:themeColor="text1"/>
                    <w:sz w:val="22"/>
                    <w:szCs w:val="22"/>
                  </w:rPr>
                  <w:t xml:space="preserve">Phone: </w:t>
                </w:r>
                <w:r w:rsidR="00837937" w:rsidRPr="00DF0244">
                  <w:rPr>
                    <w:color w:val="000000" w:themeColor="text1"/>
                    <w:sz w:val="22"/>
                    <w:szCs w:val="22"/>
                  </w:rPr>
                  <w:t>308-8342/491-9492</w:t>
                </w:r>
              </w:p>
              <w:p w:rsidR="00A5322A" w:rsidRPr="00DF0244" w:rsidRDefault="00940076">
                <w:pPr>
                  <w:pStyle w:val="AddressText"/>
                  <w:spacing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DF0244">
                  <w:rPr>
                    <w:color w:val="000000" w:themeColor="text1"/>
                    <w:sz w:val="22"/>
                    <w:szCs w:val="22"/>
                  </w:rPr>
                  <w:t xml:space="preserve">E-mail: </w:t>
                </w:r>
                <w:r w:rsidR="00D74071">
                  <w:rPr>
                    <w:color w:val="000000" w:themeColor="text1"/>
                    <w:sz w:val="22"/>
                    <w:szCs w:val="22"/>
                  </w:rPr>
                  <w:t>kimmykalpoo@yahoo.com</w:t>
                </w:r>
              </w:p>
              <w:p w:rsidR="00A5322A" w:rsidRDefault="00A5322A" w:rsidP="00837937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A5322A" w:rsidRDefault="00940076">
          <w:pPr>
            <w:pStyle w:val="NoSpacing"/>
          </w:pPr>
        </w:p>
      </w:sdtContent>
    </w:sdt>
    <w:p w:rsidR="00A5322A" w:rsidRDefault="00A5322A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A5322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5322A" w:rsidRDefault="00A5322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5322A" w:rsidRPr="00DF0244" w:rsidRDefault="00940076">
            <w:pPr>
              <w:pStyle w:val="Section"/>
              <w:rPr>
                <w:color w:val="000000" w:themeColor="text1"/>
                <w:sz w:val="28"/>
                <w:szCs w:val="28"/>
              </w:rPr>
            </w:pPr>
            <w:r w:rsidRPr="00DF0244">
              <w:rPr>
                <w:color w:val="000000" w:themeColor="text1"/>
                <w:sz w:val="28"/>
                <w:szCs w:val="28"/>
              </w:rPr>
              <w:t>Objectives</w:t>
            </w:r>
          </w:p>
          <w:p w:rsidR="00A5322A" w:rsidRPr="00DF0244" w:rsidRDefault="00837937">
            <w:pPr>
              <w:pStyle w:val="SubsectionText"/>
              <w:rPr>
                <w:sz w:val="24"/>
                <w:szCs w:val="24"/>
              </w:rPr>
            </w:pPr>
            <w:r w:rsidRPr="00DF0244">
              <w:rPr>
                <w:sz w:val="24"/>
                <w:szCs w:val="24"/>
              </w:rPr>
              <w:t>To secure a challenging position and to do my best at whatever task I undertake, to assist my team to achieve the goals set out before us.</w:t>
            </w:r>
          </w:p>
          <w:p w:rsidR="00A5322A" w:rsidRPr="00DF0244" w:rsidRDefault="00940076">
            <w:pPr>
              <w:pStyle w:val="Section"/>
              <w:rPr>
                <w:color w:val="000000" w:themeColor="text1"/>
                <w:sz w:val="28"/>
                <w:szCs w:val="28"/>
              </w:rPr>
            </w:pPr>
            <w:r w:rsidRPr="00DF0244">
              <w:rPr>
                <w:color w:val="000000" w:themeColor="text1"/>
                <w:sz w:val="28"/>
                <w:szCs w:val="28"/>
              </w:rPr>
              <w:t>Education</w:t>
            </w:r>
          </w:p>
          <w:p w:rsidR="00A5322A" w:rsidRPr="00DF0244" w:rsidRDefault="00837937">
            <w:pPr>
              <w:pStyle w:val="Subsection"/>
              <w:spacing w:after="0"/>
              <w:rPr>
                <w:b w:val="0"/>
                <w:color w:val="000000" w:themeColor="text1"/>
                <w:sz w:val="24"/>
                <w:szCs w:val="24"/>
              </w:rPr>
            </w:pPr>
            <w:r w:rsidRPr="00D50215">
              <w:rPr>
                <w:b w:val="0"/>
                <w:color w:val="000000" w:themeColor="text1"/>
                <w:sz w:val="24"/>
                <w:szCs w:val="24"/>
              </w:rPr>
              <w:t>Point Fortin Senior Secondary</w:t>
            </w:r>
            <w:r w:rsidR="00940076" w:rsidRPr="00DF0244">
              <w:rPr>
                <w:b w:val="0"/>
                <w:color w:val="000000" w:themeColor="text1"/>
                <w:sz w:val="24"/>
                <w:szCs w:val="24"/>
              </w:rPr>
              <w:t xml:space="preserve"> (</w:t>
            </w:r>
            <w:r w:rsidRPr="00DF0244">
              <w:rPr>
                <w:b w:val="0"/>
                <w:color w:val="000000" w:themeColor="text1"/>
                <w:sz w:val="24"/>
                <w:szCs w:val="24"/>
              </w:rPr>
              <w:t>2004 - 2006</w:t>
            </w:r>
            <w:r w:rsidR="00940076" w:rsidRPr="00DF0244"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:rsidR="00837937" w:rsidRPr="00DF0244" w:rsidRDefault="00837937">
            <w:pPr>
              <w:pStyle w:val="Subsection"/>
              <w:spacing w:after="0"/>
              <w:rPr>
                <w:b w:val="0"/>
                <w:color w:val="000000" w:themeColor="text1"/>
                <w:sz w:val="24"/>
                <w:szCs w:val="24"/>
              </w:rPr>
            </w:pPr>
          </w:p>
          <w:p w:rsidR="00837937" w:rsidRPr="00DF0244" w:rsidRDefault="00837937">
            <w:pPr>
              <w:pStyle w:val="Subsection"/>
              <w:spacing w:after="0"/>
              <w:rPr>
                <w:b w:val="0"/>
                <w:color w:val="000000" w:themeColor="text1"/>
                <w:sz w:val="24"/>
                <w:szCs w:val="24"/>
              </w:rPr>
            </w:pPr>
            <w:r w:rsidRPr="00DF0244">
              <w:rPr>
                <w:b w:val="0"/>
                <w:color w:val="000000" w:themeColor="text1"/>
                <w:sz w:val="24"/>
                <w:szCs w:val="24"/>
              </w:rPr>
              <w:t>Point Fortin Junior Secondary (2001 – 2004)</w:t>
            </w:r>
          </w:p>
          <w:p w:rsidR="00837937" w:rsidRPr="00DF0244" w:rsidRDefault="00837937">
            <w:pPr>
              <w:pStyle w:val="Subsection"/>
              <w:spacing w:after="0"/>
              <w:rPr>
                <w:b w:val="0"/>
                <w:color w:val="000000" w:themeColor="text1"/>
                <w:sz w:val="24"/>
                <w:szCs w:val="24"/>
              </w:rPr>
            </w:pPr>
          </w:p>
          <w:p w:rsidR="00837937" w:rsidRPr="00DF0244" w:rsidRDefault="00837937">
            <w:pPr>
              <w:pStyle w:val="Subsection"/>
              <w:spacing w:after="0"/>
              <w:rPr>
                <w:b w:val="0"/>
                <w:color w:val="000000" w:themeColor="text1"/>
                <w:sz w:val="24"/>
                <w:szCs w:val="24"/>
              </w:rPr>
            </w:pPr>
            <w:r w:rsidRPr="00DF0244">
              <w:rPr>
                <w:b w:val="0"/>
                <w:color w:val="000000" w:themeColor="text1"/>
                <w:sz w:val="24"/>
                <w:szCs w:val="24"/>
              </w:rPr>
              <w:t>Salazar Trace Government Primary School</w:t>
            </w:r>
          </w:p>
          <w:p w:rsidR="00A5322A" w:rsidRPr="00DF0244" w:rsidRDefault="00A5322A">
            <w:pPr>
              <w:spacing w:after="0" w:line="240" w:lineRule="auto"/>
              <w:rPr>
                <w:sz w:val="24"/>
                <w:szCs w:val="24"/>
              </w:rPr>
            </w:pPr>
          </w:p>
          <w:p w:rsidR="00D50215" w:rsidRDefault="00940076" w:rsidP="00D50215">
            <w:pPr>
              <w:pStyle w:val="Section"/>
              <w:spacing w:after="0"/>
              <w:rPr>
                <w:color w:val="000000" w:themeColor="text1"/>
                <w:sz w:val="28"/>
                <w:szCs w:val="28"/>
              </w:rPr>
            </w:pPr>
            <w:r w:rsidRPr="00DF0244">
              <w:rPr>
                <w:color w:val="000000" w:themeColor="text1"/>
                <w:sz w:val="28"/>
                <w:szCs w:val="28"/>
              </w:rPr>
              <w:t>Experience</w:t>
            </w:r>
            <w:r w:rsidR="00DF0244" w:rsidRPr="00DF0244">
              <w:rPr>
                <w:color w:val="000000" w:themeColor="text1"/>
                <w:sz w:val="28"/>
                <w:szCs w:val="28"/>
              </w:rPr>
              <w:t>s</w:t>
            </w:r>
          </w:p>
          <w:p w:rsidR="00394BB7" w:rsidRPr="00DF0244" w:rsidRDefault="00394BB7" w:rsidP="00D50215">
            <w:pPr>
              <w:pStyle w:val="SubsectionDate"/>
              <w:rPr>
                <w:rStyle w:val="SubsectionDateChar"/>
                <w:color w:val="000000" w:themeColor="text1"/>
                <w:sz w:val="24"/>
                <w:szCs w:val="24"/>
              </w:rPr>
            </w:pPr>
            <w:r w:rsidRPr="00D50215">
              <w:rPr>
                <w:rStyle w:val="SubsectionDateChar"/>
                <w:bCs/>
                <w:color w:val="000000" w:themeColor="text1"/>
                <w:sz w:val="24"/>
                <w:szCs w:val="24"/>
              </w:rPr>
              <w:t>Security Officer</w:t>
            </w:r>
            <w:r w:rsidR="00940076" w:rsidRPr="00DF0244">
              <w:rPr>
                <w:rStyle w:val="SubsectionDateChar"/>
                <w:color w:val="000000" w:themeColor="text1"/>
                <w:sz w:val="24"/>
                <w:szCs w:val="24"/>
              </w:rPr>
              <w:t xml:space="preserve"> (</w:t>
            </w: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2011</w:t>
            </w:r>
            <w:r w:rsidR="00940076" w:rsidRPr="00DF0244">
              <w:rPr>
                <w:rStyle w:val="SubsectionDateChar"/>
                <w:color w:val="000000" w:themeColor="text1"/>
                <w:sz w:val="24"/>
                <w:szCs w:val="24"/>
              </w:rPr>
              <w:t xml:space="preserve"> –</w:t>
            </w: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2012</w:t>
            </w:r>
          </w:p>
          <w:p w:rsidR="00394BB7" w:rsidRPr="00DF0244" w:rsidRDefault="00394BB7">
            <w:pPr>
              <w:pStyle w:val="Subsection"/>
              <w:spacing w:after="0"/>
              <w:rPr>
                <w:rStyle w:val="SubsectionDateChar"/>
                <w:color w:val="000000" w:themeColor="text1"/>
                <w:sz w:val="24"/>
                <w:szCs w:val="24"/>
              </w:rPr>
            </w:pP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Innovative Security (San Fernando</w:t>
            </w:r>
          </w:p>
          <w:p w:rsidR="00394BB7" w:rsidRPr="00DF0244" w:rsidRDefault="00394BB7">
            <w:pPr>
              <w:pStyle w:val="Subsection"/>
              <w:spacing w:after="0"/>
              <w:rPr>
                <w:rStyle w:val="SubsectionDateChar"/>
                <w:color w:val="000000" w:themeColor="text1"/>
                <w:sz w:val="24"/>
                <w:szCs w:val="24"/>
              </w:rPr>
            </w:pPr>
          </w:p>
          <w:p w:rsidR="00A5322A" w:rsidRPr="00DF0244" w:rsidRDefault="00394BB7">
            <w:pPr>
              <w:pStyle w:val="Subsection"/>
              <w:spacing w:after="0"/>
              <w:rPr>
                <w:rStyle w:val="SubsectionDateChar"/>
                <w:color w:val="000000" w:themeColor="text1"/>
                <w:sz w:val="24"/>
                <w:szCs w:val="24"/>
              </w:rPr>
            </w:pP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Security Officer (2007 - 0008</w:t>
            </w:r>
            <w:r w:rsidR="00940076" w:rsidRPr="00DF0244">
              <w:rPr>
                <w:rStyle w:val="SubsectionDateChar"/>
                <w:color w:val="000000" w:themeColor="text1"/>
                <w:sz w:val="24"/>
                <w:szCs w:val="24"/>
              </w:rPr>
              <w:t>)</w:t>
            </w:r>
          </w:p>
          <w:p w:rsidR="00A5322A" w:rsidRPr="00DF0244" w:rsidRDefault="00940076">
            <w:pPr>
              <w:pStyle w:val="Subsection"/>
              <w:spacing w:after="0"/>
              <w:rPr>
                <w:rStyle w:val="SubsectionDateChar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SubsectionDateChar"/>
                  <w:color w:val="000000" w:themeColor="text1"/>
                  <w:sz w:val="24"/>
                  <w:szCs w:val="24"/>
                </w:rPr>
                <w:id w:val="326177524"/>
                <w:placeholder>
                  <w:docPart w:val="108CB39133614E69B7DE4E6B5A2092B4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394BB7" w:rsidRPr="00DF0244">
                  <w:rPr>
                    <w:rStyle w:val="SubsectionDateChar"/>
                    <w:color w:val="000000" w:themeColor="text1"/>
                    <w:sz w:val="24"/>
                    <w:szCs w:val="24"/>
                  </w:rPr>
                  <w:t>Pentagon</w:t>
                </w:r>
              </w:sdtContent>
            </w:sdt>
            <w:r w:rsidRPr="00DF024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(</w:t>
            </w:r>
            <w:r w:rsidR="00394BB7" w:rsidRPr="00DF0244">
              <w:rPr>
                <w:rStyle w:val="SubsectionDateChar"/>
                <w:color w:val="000000" w:themeColor="text1"/>
                <w:sz w:val="24"/>
                <w:szCs w:val="24"/>
              </w:rPr>
              <w:t>San Fernando</w:t>
            </w: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)</w:t>
            </w:r>
          </w:p>
          <w:p w:rsidR="00394BB7" w:rsidRPr="00DF0244" w:rsidRDefault="00394BB7">
            <w:pPr>
              <w:pStyle w:val="Subsection"/>
              <w:spacing w:after="0"/>
              <w:rPr>
                <w:rStyle w:val="SubsectionDateChar"/>
                <w:color w:val="000000" w:themeColor="text1"/>
                <w:sz w:val="24"/>
                <w:szCs w:val="24"/>
              </w:rPr>
            </w:pPr>
          </w:p>
          <w:p w:rsidR="00394BB7" w:rsidRPr="00DF0244" w:rsidRDefault="00394BB7">
            <w:pPr>
              <w:pStyle w:val="Subsection"/>
              <w:spacing w:after="0"/>
              <w:rPr>
                <w:rStyle w:val="SubsectionDateChar"/>
                <w:color w:val="000000" w:themeColor="text1"/>
                <w:sz w:val="24"/>
                <w:szCs w:val="24"/>
              </w:rPr>
            </w:pP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Lane Replenisher (2008 – 2009</w:t>
            </w:r>
          </w:p>
          <w:p w:rsidR="00394BB7" w:rsidRPr="00DF0244" w:rsidRDefault="00394BB7">
            <w:pPr>
              <w:pStyle w:val="Subsection"/>
              <w:spacing w:after="0"/>
              <w:rPr>
                <w:color w:val="000000" w:themeColor="text1"/>
                <w:sz w:val="24"/>
                <w:szCs w:val="24"/>
              </w:rPr>
            </w:pPr>
            <w:r w:rsidRPr="00DF0244">
              <w:rPr>
                <w:rStyle w:val="SubsectionDateChar"/>
                <w:color w:val="000000" w:themeColor="text1"/>
                <w:sz w:val="24"/>
                <w:szCs w:val="24"/>
              </w:rPr>
              <w:t>Persad’s Supermarket</w:t>
            </w:r>
            <w:r w:rsidR="00DF0244" w:rsidRPr="00DF0244">
              <w:rPr>
                <w:rStyle w:val="SubsectionDateChar"/>
                <w:color w:val="000000" w:themeColor="text1"/>
                <w:sz w:val="24"/>
                <w:szCs w:val="24"/>
              </w:rPr>
              <w:t xml:space="preserve"> (Point Fortin)</w:t>
            </w:r>
          </w:p>
          <w:p w:rsidR="00D50215" w:rsidRDefault="00D50215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Cs w:val="24"/>
              </w:rPr>
            </w:pPr>
          </w:p>
          <w:p w:rsidR="00A5322A" w:rsidRPr="00DF0244" w:rsidRDefault="00940076">
            <w:pPr>
              <w:pStyle w:val="Section"/>
              <w:rPr>
                <w:color w:val="000000" w:themeColor="text1"/>
                <w:sz w:val="28"/>
                <w:szCs w:val="28"/>
              </w:rPr>
            </w:pPr>
            <w:r w:rsidRPr="00DF0244">
              <w:rPr>
                <w:color w:val="000000" w:themeColor="text1"/>
                <w:sz w:val="28"/>
                <w:szCs w:val="28"/>
              </w:rPr>
              <w:t>Skills</w:t>
            </w:r>
          </w:p>
          <w:p w:rsidR="00A5322A" w:rsidRPr="00DF0244" w:rsidRDefault="00394BB7" w:rsidP="00DF0244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DF0244">
              <w:rPr>
                <w:sz w:val="24"/>
                <w:szCs w:val="24"/>
              </w:rPr>
              <w:t>Tech Safe Training &amp; Consulting</w:t>
            </w:r>
          </w:p>
          <w:p w:rsidR="00394BB7" w:rsidRPr="00DF0244" w:rsidRDefault="00DF0244" w:rsidP="00394BB7">
            <w:pPr>
              <w:pStyle w:val="ListBulle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394BB7" w:rsidRPr="00DF0244">
              <w:rPr>
                <w:sz w:val="24"/>
                <w:szCs w:val="24"/>
              </w:rPr>
              <w:t>Coffee Street, San Fernando</w:t>
            </w:r>
          </w:p>
          <w:p w:rsidR="00394BB7" w:rsidRPr="00DF0244" w:rsidRDefault="00DF0244" w:rsidP="00394BB7">
            <w:pPr>
              <w:pStyle w:val="ListBulle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394BB7" w:rsidRPr="00DF0244">
              <w:rPr>
                <w:sz w:val="24"/>
                <w:szCs w:val="24"/>
              </w:rPr>
              <w:t>(Fire Watch Training)</w:t>
            </w:r>
          </w:p>
          <w:p w:rsidR="00394BB7" w:rsidRPr="00DF0244" w:rsidRDefault="00394BB7" w:rsidP="00394BB7">
            <w:pPr>
              <w:pStyle w:val="ListBullet"/>
              <w:ind w:left="360"/>
              <w:rPr>
                <w:sz w:val="24"/>
                <w:szCs w:val="24"/>
              </w:rPr>
            </w:pPr>
          </w:p>
          <w:p w:rsidR="00394BB7" w:rsidRPr="00DF0244" w:rsidRDefault="00394BB7" w:rsidP="00394BB7">
            <w:pPr>
              <w:pStyle w:val="ListBullet"/>
              <w:ind w:left="360"/>
              <w:rPr>
                <w:sz w:val="24"/>
                <w:szCs w:val="24"/>
              </w:rPr>
            </w:pPr>
          </w:p>
          <w:p w:rsidR="00394BB7" w:rsidRPr="00DF0244" w:rsidRDefault="00394BB7" w:rsidP="00DF0244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DF0244">
              <w:rPr>
                <w:sz w:val="24"/>
                <w:szCs w:val="24"/>
              </w:rPr>
              <w:t xml:space="preserve">NESC </w:t>
            </w:r>
          </w:p>
          <w:p w:rsidR="00394BB7" w:rsidRPr="00DF0244" w:rsidRDefault="00DF0244" w:rsidP="00394BB7">
            <w:pPr>
              <w:pStyle w:val="ListBulle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394BB7" w:rsidRPr="00DF0244">
              <w:rPr>
                <w:sz w:val="24"/>
                <w:szCs w:val="24"/>
              </w:rPr>
              <w:t>Mahaica, Point Fortin</w:t>
            </w:r>
          </w:p>
          <w:p w:rsidR="00DF0244" w:rsidRDefault="00DF0244" w:rsidP="00394BB7">
            <w:pPr>
              <w:pStyle w:val="ListBulle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DF0244">
              <w:rPr>
                <w:sz w:val="24"/>
                <w:szCs w:val="24"/>
              </w:rPr>
              <w:t>(Computer Course, Level 1)</w:t>
            </w:r>
          </w:p>
          <w:p w:rsidR="00DF0244" w:rsidRPr="00DF0244" w:rsidRDefault="00DF0244" w:rsidP="00394BB7">
            <w:pPr>
              <w:pStyle w:val="ListBullet"/>
              <w:ind w:left="360"/>
              <w:rPr>
                <w:b/>
                <w:sz w:val="28"/>
                <w:szCs w:val="28"/>
              </w:rPr>
            </w:pPr>
          </w:p>
          <w:p w:rsidR="00DF0244" w:rsidRDefault="00DF0244" w:rsidP="00D50215">
            <w:pPr>
              <w:pStyle w:val="ListBullet"/>
              <w:rPr>
                <w:rFonts w:asciiTheme="majorHAnsi" w:hAnsiTheme="majorHAnsi"/>
                <w:b/>
                <w:sz w:val="28"/>
                <w:szCs w:val="28"/>
              </w:rPr>
            </w:pPr>
            <w:bookmarkStart w:id="0" w:name="_GoBack"/>
            <w:bookmarkEnd w:id="0"/>
            <w:r w:rsidRPr="00DF0244">
              <w:rPr>
                <w:rFonts w:asciiTheme="majorHAnsi" w:hAnsiTheme="majorHAnsi"/>
                <w:b/>
                <w:sz w:val="28"/>
                <w:szCs w:val="28"/>
              </w:rPr>
              <w:t>Interest</w:t>
            </w:r>
          </w:p>
          <w:p w:rsidR="00D74071" w:rsidRPr="00D74071" w:rsidRDefault="00D74071" w:rsidP="00D74071">
            <w:pPr>
              <w:pStyle w:val="ListBullet"/>
              <w:numPr>
                <w:ilvl w:val="0"/>
                <w:numId w:val="26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Reading</w:t>
            </w:r>
          </w:p>
          <w:p w:rsidR="00D74071" w:rsidRPr="00D74071" w:rsidRDefault="00D74071" w:rsidP="00D74071">
            <w:pPr>
              <w:pStyle w:val="ListBullet"/>
              <w:numPr>
                <w:ilvl w:val="0"/>
                <w:numId w:val="26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Networking</w:t>
            </w:r>
          </w:p>
          <w:p w:rsidR="00D74071" w:rsidRPr="00D74071" w:rsidRDefault="00D74071" w:rsidP="00D74071">
            <w:pPr>
              <w:pStyle w:val="ListBullet"/>
              <w:numPr>
                <w:ilvl w:val="0"/>
                <w:numId w:val="26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Volley ball</w:t>
            </w:r>
          </w:p>
          <w:p w:rsidR="00D74071" w:rsidRDefault="00D74071" w:rsidP="00D74071">
            <w:pPr>
              <w:pStyle w:val="ListBullet"/>
              <w:numPr>
                <w:ilvl w:val="0"/>
                <w:numId w:val="26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Site Seeing</w:t>
            </w:r>
          </w:p>
          <w:p w:rsidR="00D74071" w:rsidRDefault="00D74071" w:rsidP="00D74071">
            <w:pPr>
              <w:pStyle w:val="ListBullet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74071" w:rsidRDefault="00D74071" w:rsidP="00D74071">
            <w:pPr>
              <w:pStyle w:val="ListBullet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References</w:t>
            </w:r>
          </w:p>
          <w:p w:rsidR="00D74071" w:rsidRDefault="00D74071" w:rsidP="00D74071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Mr. Ravi Kalpoo</w:t>
            </w:r>
          </w:p>
          <w:p w:rsidR="00D74071" w:rsidRPr="00D50215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D50215">
              <w:rPr>
                <w:rFonts w:asciiTheme="majorHAnsi" w:hAnsiTheme="majorHAnsi"/>
                <w:sz w:val="24"/>
                <w:szCs w:val="24"/>
              </w:rPr>
              <w:t>Well analyst</w:t>
            </w:r>
          </w:p>
          <w:p w:rsidR="00D74071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Petrotrin</w:t>
            </w:r>
          </w:p>
          <w:p w:rsidR="00D74071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Tel:- 648-2110 Ext 3003</w:t>
            </w:r>
          </w:p>
          <w:p w:rsidR="00D74071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Cell:- 678-5227</w:t>
            </w:r>
          </w:p>
          <w:p w:rsidR="00D74071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  <w:p w:rsidR="00D74071" w:rsidRDefault="00D74071" w:rsidP="00D74071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Tricia Morgan</w:t>
            </w:r>
          </w:p>
          <w:p w:rsidR="00D74071" w:rsidRPr="00D50215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D50215">
              <w:rPr>
                <w:rFonts w:asciiTheme="majorHAnsi" w:hAnsiTheme="majorHAnsi"/>
                <w:sz w:val="24"/>
                <w:szCs w:val="24"/>
              </w:rPr>
              <w:t>Police Constable</w:t>
            </w:r>
          </w:p>
          <w:p w:rsidR="00D74071" w:rsidRDefault="00D74071" w:rsidP="00D74071">
            <w:pPr>
              <w:pStyle w:val="ListBullet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Cell:- 749-9125</w:t>
            </w:r>
          </w:p>
          <w:p w:rsidR="00D74071" w:rsidRPr="00D74071" w:rsidRDefault="00D74071" w:rsidP="00D74071">
            <w:pPr>
              <w:pStyle w:val="ListBullet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394BB7" w:rsidRPr="00DF0244" w:rsidRDefault="00394BB7" w:rsidP="00394BB7">
            <w:pPr>
              <w:pStyle w:val="ListBullet"/>
              <w:rPr>
                <w:sz w:val="24"/>
                <w:szCs w:val="24"/>
              </w:rPr>
            </w:pPr>
          </w:p>
          <w:p w:rsidR="00A5322A" w:rsidRPr="00DF0244" w:rsidRDefault="00A5322A">
            <w:pPr>
              <w:pStyle w:val="ListBullet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3793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37937" w:rsidRDefault="0083793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37937" w:rsidRPr="00DF0244" w:rsidRDefault="00837937">
            <w:pPr>
              <w:pStyle w:val="Section"/>
              <w:rPr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5322A">
        <w:trPr>
          <w:trHeight w:val="576"/>
        </w:trPr>
        <w:tc>
          <w:tcPr>
            <w:tcW w:w="9576" w:type="dxa"/>
          </w:tcPr>
          <w:p w:rsidR="00A5322A" w:rsidRDefault="00A5322A">
            <w:pPr>
              <w:spacing w:after="0" w:line="240" w:lineRule="auto"/>
            </w:pPr>
          </w:p>
        </w:tc>
      </w:tr>
    </w:tbl>
    <w:p w:rsidR="00A5322A" w:rsidRDefault="00A5322A"/>
    <w:p w:rsidR="00A5322A" w:rsidRDefault="00A5322A"/>
    <w:sectPr w:rsidR="00A5322A" w:rsidSect="00A24A1A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076" w:rsidRDefault="00940076">
      <w:pPr>
        <w:spacing w:after="0" w:line="240" w:lineRule="auto"/>
      </w:pPr>
      <w:r>
        <w:separator/>
      </w:r>
    </w:p>
  </w:endnote>
  <w:endnote w:type="continuationSeparator" w:id="0">
    <w:p w:rsidR="00940076" w:rsidRDefault="0094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2A" w:rsidRPr="00A24A1A" w:rsidRDefault="00940076">
    <w:pPr>
      <w:pStyle w:val="FooterLeft"/>
      <w:rPr>
        <w:color w:val="00B0F0"/>
      </w:rPr>
    </w:pPr>
    <w:r w:rsidRPr="00A24A1A">
      <w:rPr>
        <w:color w:val="00B0F0"/>
      </w:rPr>
      <w:sym w:font="Wingdings 3" w:char="F07D"/>
    </w:r>
    <w:r w:rsidRPr="00A24A1A">
      <w:rPr>
        <w:color w:val="00B0F0"/>
      </w:rPr>
      <w:t xml:space="preserve"> </w:t>
    </w:r>
    <w:r w:rsidRPr="00A24A1A">
      <w:rPr>
        <w:b/>
        <w:color w:val="00B0F0"/>
      </w:rPr>
      <w:t xml:space="preserve">Page </w:t>
    </w:r>
    <w:r w:rsidRPr="00A24A1A">
      <w:rPr>
        <w:b/>
        <w:color w:val="00B0F0"/>
      </w:rPr>
      <w:fldChar w:fldCharType="begin"/>
    </w:r>
    <w:r w:rsidRPr="00A24A1A">
      <w:rPr>
        <w:b/>
        <w:color w:val="00B0F0"/>
      </w:rPr>
      <w:instrText xml:space="preserve"> PAGE  \* Arabic  \* MERGEFORMAT </w:instrText>
    </w:r>
    <w:r w:rsidRPr="00A24A1A">
      <w:rPr>
        <w:b/>
        <w:color w:val="00B0F0"/>
      </w:rPr>
      <w:fldChar w:fldCharType="separate"/>
    </w:r>
    <w:r w:rsidR="00A24A1A">
      <w:rPr>
        <w:b/>
        <w:noProof/>
        <w:color w:val="00B0F0"/>
      </w:rPr>
      <w:t>2</w:t>
    </w:r>
    <w:r w:rsidRPr="00A24A1A">
      <w:rPr>
        <w:b/>
        <w:noProof/>
        <w:color w:val="00B0F0"/>
      </w:rPr>
      <w:fldChar w:fldCharType="end"/>
    </w:r>
    <w:r w:rsidRPr="00A24A1A">
      <w:rPr>
        <w:b/>
        <w:color w:val="00B0F0"/>
      </w:rPr>
      <w:t xml:space="preserve"> | </w:t>
    </w:r>
    <w:sdt>
      <w:sdtPr>
        <w:rPr>
          <w:b/>
          <w:color w:val="00B0F0"/>
        </w:rPr>
        <w:id w:val="121446346"/>
        <w:placeholder/>
        <w:text/>
      </w:sdtPr>
      <w:sdtEndPr/>
      <w:sdtContent>
        <w:r w:rsidR="00D50215" w:rsidRPr="00A24A1A">
          <w:rPr>
            <w:b/>
            <w:color w:val="00B0F0"/>
          </w:rPr>
          <w:t>308-8342/491-9492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2A" w:rsidRDefault="00940076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076" w:rsidRDefault="00940076">
      <w:pPr>
        <w:spacing w:after="0" w:line="240" w:lineRule="auto"/>
      </w:pPr>
      <w:r>
        <w:separator/>
      </w:r>
    </w:p>
  </w:footnote>
  <w:footnote w:type="continuationSeparator" w:id="0">
    <w:p w:rsidR="00940076" w:rsidRDefault="0094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2A" w:rsidRDefault="00940076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r w:rsidRPr="00A24A1A">
      <w:rPr>
        <w:b/>
        <w:color w:val="00B0F0"/>
      </w:rPr>
      <w:t xml:space="preserve">Resume: </w:t>
    </w:r>
    <w:sdt>
      <w:sdtPr>
        <w:rPr>
          <w:b/>
          <w:color w:val="00B0F0"/>
        </w:r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37937" w:rsidRPr="00A24A1A">
          <w:rPr>
            <w:b/>
            <w:color w:val="00B0F0"/>
          </w:rPr>
          <w:t>OLIVE K. MOSES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2A" w:rsidRDefault="00940076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37937">
          <w:t>OLIVE K. MOSES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6D453D1F"/>
    <w:multiLevelType w:val="hybridMultilevel"/>
    <w:tmpl w:val="4C50E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37"/>
    <w:rsid w:val="00394BB7"/>
    <w:rsid w:val="00837937"/>
    <w:rsid w:val="00940076"/>
    <w:rsid w:val="00A24A1A"/>
    <w:rsid w:val="00A5322A"/>
    <w:rsid w:val="00D50215"/>
    <w:rsid w:val="00D74071"/>
    <w:rsid w:val="00D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stfriend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BB6C0AD81A497197241B1FF8744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4289-3A61-40F4-A90C-3D6FBAFCA702}"/>
      </w:docPartPr>
      <w:docPartBody>
        <w:p w:rsidR="00000000" w:rsidRDefault="001070D8">
          <w:pPr>
            <w:pStyle w:val="6EBB6C0AD81A497197241B1FF8744F1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869A51D149C445ABA431A8F596F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7790F-6693-4CBA-AA09-13326AD4D065}"/>
      </w:docPartPr>
      <w:docPartBody>
        <w:p w:rsidR="00000000" w:rsidRDefault="001070D8">
          <w:pPr>
            <w:pStyle w:val="F869A51D149C445ABA431A8F596F6418"/>
          </w:pPr>
          <w:r>
            <w:t>[Type your name]</w:t>
          </w:r>
        </w:p>
      </w:docPartBody>
    </w:docPart>
    <w:docPart>
      <w:docPartPr>
        <w:name w:val="108CB39133614E69B7DE4E6B5A209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7033A-0E49-4CB8-A91A-9CC6CC3D0223}"/>
      </w:docPartPr>
      <w:docPartBody>
        <w:p w:rsidR="00000000" w:rsidRDefault="001070D8">
          <w:pPr>
            <w:pStyle w:val="108CB39133614E69B7DE4E6B5A2092B4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D8"/>
    <w:rsid w:val="0010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EBB6C0AD81A497197241B1FF8744F12">
    <w:name w:val="6EBB6C0AD81A497197241B1FF8744F12"/>
  </w:style>
  <w:style w:type="paragraph" w:customStyle="1" w:styleId="F869A51D149C445ABA431A8F596F6418">
    <w:name w:val="F869A51D149C445ABA431A8F596F6418"/>
  </w:style>
  <w:style w:type="paragraph" w:customStyle="1" w:styleId="8A5B86FCFC08489D9A998A31342B7586">
    <w:name w:val="8A5B86FCFC08489D9A998A31342B7586"/>
  </w:style>
  <w:style w:type="paragraph" w:customStyle="1" w:styleId="5F3DF17F9C974D82A523A92320433418">
    <w:name w:val="5F3DF17F9C974D82A523A92320433418"/>
  </w:style>
  <w:style w:type="paragraph" w:customStyle="1" w:styleId="D6A08FE7D6F34087A71412BAC4C7933B">
    <w:name w:val="D6A08FE7D6F34087A71412BAC4C7933B"/>
  </w:style>
  <w:style w:type="paragraph" w:customStyle="1" w:styleId="34A9BFCF2AB547F6B2F63AA6E09E3438">
    <w:name w:val="34A9BFCF2AB547F6B2F63AA6E09E3438"/>
  </w:style>
  <w:style w:type="paragraph" w:customStyle="1" w:styleId="E2DD798EFAFF4CEEAD46D119A003E6F8">
    <w:name w:val="E2DD798EFAFF4CEEAD46D119A003E6F8"/>
  </w:style>
  <w:style w:type="paragraph" w:customStyle="1" w:styleId="52EB23E6605B4D83A218442588190172">
    <w:name w:val="52EB23E6605B4D83A218442588190172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36405883F374E56999C9EF56D97053A">
    <w:name w:val="D36405883F374E56999C9EF56D97053A"/>
  </w:style>
  <w:style w:type="paragraph" w:customStyle="1" w:styleId="82A9D0D08A3A473D90095656E7C833E1">
    <w:name w:val="82A9D0D08A3A473D90095656E7C833E1"/>
  </w:style>
  <w:style w:type="paragraph" w:customStyle="1" w:styleId="92C3E39C853C4FEEADC0EEE44A09C98E">
    <w:name w:val="92C3E39C853C4FEEADC0EEE44A09C98E"/>
  </w:style>
  <w:style w:type="paragraph" w:customStyle="1" w:styleId="7EADC9CEBEAD4871984F1BABD2D5F57C">
    <w:name w:val="7EADC9CEBEAD4871984F1BABD2D5F57C"/>
  </w:style>
  <w:style w:type="paragraph" w:customStyle="1" w:styleId="6C55397639224023B25FA54218FF8407">
    <w:name w:val="6C55397639224023B25FA54218FF8407"/>
  </w:style>
  <w:style w:type="paragraph" w:customStyle="1" w:styleId="108CB39133614E69B7DE4E6B5A2092B4">
    <w:name w:val="108CB39133614E69B7DE4E6B5A2092B4"/>
  </w:style>
  <w:style w:type="paragraph" w:customStyle="1" w:styleId="80FCA7A1F4D54E62B40FD1367BC2A8E3">
    <w:name w:val="80FCA7A1F4D54E62B40FD1367BC2A8E3"/>
  </w:style>
  <w:style w:type="paragraph" w:customStyle="1" w:styleId="8A21C8F57853414B92808F0521C6C549">
    <w:name w:val="8A21C8F57853414B92808F0521C6C549"/>
  </w:style>
  <w:style w:type="paragraph" w:customStyle="1" w:styleId="17469DE5E4F54F8E8A82D5A02DB2A27B">
    <w:name w:val="17469DE5E4F54F8E8A82D5A02DB2A2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EBB6C0AD81A497197241B1FF8744F12">
    <w:name w:val="6EBB6C0AD81A497197241B1FF8744F12"/>
  </w:style>
  <w:style w:type="paragraph" w:customStyle="1" w:styleId="F869A51D149C445ABA431A8F596F6418">
    <w:name w:val="F869A51D149C445ABA431A8F596F6418"/>
  </w:style>
  <w:style w:type="paragraph" w:customStyle="1" w:styleId="8A5B86FCFC08489D9A998A31342B7586">
    <w:name w:val="8A5B86FCFC08489D9A998A31342B7586"/>
  </w:style>
  <w:style w:type="paragraph" w:customStyle="1" w:styleId="5F3DF17F9C974D82A523A92320433418">
    <w:name w:val="5F3DF17F9C974D82A523A92320433418"/>
  </w:style>
  <w:style w:type="paragraph" w:customStyle="1" w:styleId="D6A08FE7D6F34087A71412BAC4C7933B">
    <w:name w:val="D6A08FE7D6F34087A71412BAC4C7933B"/>
  </w:style>
  <w:style w:type="paragraph" w:customStyle="1" w:styleId="34A9BFCF2AB547F6B2F63AA6E09E3438">
    <w:name w:val="34A9BFCF2AB547F6B2F63AA6E09E3438"/>
  </w:style>
  <w:style w:type="paragraph" w:customStyle="1" w:styleId="E2DD798EFAFF4CEEAD46D119A003E6F8">
    <w:name w:val="E2DD798EFAFF4CEEAD46D119A003E6F8"/>
  </w:style>
  <w:style w:type="paragraph" w:customStyle="1" w:styleId="52EB23E6605B4D83A218442588190172">
    <w:name w:val="52EB23E6605B4D83A218442588190172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36405883F374E56999C9EF56D97053A">
    <w:name w:val="D36405883F374E56999C9EF56D97053A"/>
  </w:style>
  <w:style w:type="paragraph" w:customStyle="1" w:styleId="82A9D0D08A3A473D90095656E7C833E1">
    <w:name w:val="82A9D0D08A3A473D90095656E7C833E1"/>
  </w:style>
  <w:style w:type="paragraph" w:customStyle="1" w:styleId="92C3E39C853C4FEEADC0EEE44A09C98E">
    <w:name w:val="92C3E39C853C4FEEADC0EEE44A09C98E"/>
  </w:style>
  <w:style w:type="paragraph" w:customStyle="1" w:styleId="7EADC9CEBEAD4871984F1BABD2D5F57C">
    <w:name w:val="7EADC9CEBEAD4871984F1BABD2D5F57C"/>
  </w:style>
  <w:style w:type="paragraph" w:customStyle="1" w:styleId="6C55397639224023B25FA54218FF8407">
    <w:name w:val="6C55397639224023B25FA54218FF8407"/>
  </w:style>
  <w:style w:type="paragraph" w:customStyle="1" w:styleId="108CB39133614E69B7DE4E6B5A2092B4">
    <w:name w:val="108CB39133614E69B7DE4E6B5A2092B4"/>
  </w:style>
  <w:style w:type="paragraph" w:customStyle="1" w:styleId="80FCA7A1F4D54E62B40FD1367BC2A8E3">
    <w:name w:val="80FCA7A1F4D54E62B40FD1367BC2A8E3"/>
  </w:style>
  <w:style w:type="paragraph" w:customStyle="1" w:styleId="8A21C8F57853414B92808F0521C6C549">
    <w:name w:val="8A21C8F57853414B92808F0521C6C549"/>
  </w:style>
  <w:style w:type="paragraph" w:customStyle="1" w:styleId="17469DE5E4F54F8E8A82D5A02DB2A27B">
    <w:name w:val="17469DE5E4F54F8E8A82D5A02DB2A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 K. MOSES</dc:creator>
  <cp:lastModifiedBy>bestfriend</cp:lastModifiedBy>
  <cp:revision>2</cp:revision>
  <cp:lastPrinted>2014-03-24T00:09:00Z</cp:lastPrinted>
  <dcterms:created xsi:type="dcterms:W3CDTF">2014-03-23T23:11:00Z</dcterms:created>
  <dcterms:modified xsi:type="dcterms:W3CDTF">2014-03-24T00:10:00Z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