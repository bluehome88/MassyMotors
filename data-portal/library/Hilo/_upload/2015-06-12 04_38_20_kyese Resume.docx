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F61701">
        <w:tc>
          <w:tcPr>
            <w:tcW w:w="9576" w:type="dxa"/>
          </w:tcPr>
          <w:p w:rsidR="00F61701" w:rsidRDefault="00F61701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0B15A21FDE3847F099FF1CC17FC766FB"/>
        </w:placeholder>
        <w:docPartList>
          <w:docPartGallery w:val="Quick Parts"/>
          <w:docPartCategory w:val=" Resume Name"/>
        </w:docPartList>
      </w:sdtPr>
      <w:sdtEndPr/>
      <w:sdtContent>
        <w:p w:rsidR="00F61701" w:rsidRDefault="00F61701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6"/>
            <w:gridCol w:w="8998"/>
          </w:tblGrid>
          <w:tr w:rsidR="00F61701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F61701" w:rsidRDefault="00F61701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61701" w:rsidRPr="005639F6" w:rsidRDefault="007D46D4">
                <w:pPr>
                  <w:pStyle w:val="PersonalName"/>
                </w:pPr>
                <w:r w:rsidRPr="005639F6">
                  <w:rPr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B7C9E2B228044899CDC05113C19F0C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51F89" w:rsidRPr="005639F6">
                      <w:rPr>
                        <w:lang w:val="en-TT"/>
                      </w:rPr>
                      <w:t>kyese wells</w:t>
                    </w:r>
                  </w:sdtContent>
                </w:sdt>
              </w:p>
              <w:p w:rsidR="00F61701" w:rsidRPr="005639F6" w:rsidRDefault="00E51F89">
                <w:pPr>
                  <w:pStyle w:val="AddressText"/>
                  <w:spacing w:line="240" w:lineRule="auto"/>
                  <w:rPr>
                    <w:color w:val="525A7D" w:themeColor="accent1" w:themeShade="BF"/>
                  </w:rPr>
                </w:pPr>
                <w:r w:rsidRPr="005639F6">
                  <w:rPr>
                    <w:color w:val="525A7D" w:themeColor="accent1" w:themeShade="BF"/>
                  </w:rPr>
                  <w:t>1134 Main Road</w:t>
                </w:r>
              </w:p>
              <w:p w:rsidR="00E51F89" w:rsidRPr="005639F6" w:rsidRDefault="00E51F89">
                <w:pPr>
                  <w:pStyle w:val="AddressText"/>
                  <w:spacing w:line="240" w:lineRule="auto"/>
                  <w:rPr>
                    <w:color w:val="525A7D" w:themeColor="accent1" w:themeShade="BF"/>
                  </w:rPr>
                </w:pPr>
                <w:proofErr w:type="spellStart"/>
                <w:r w:rsidRPr="005639F6">
                  <w:rPr>
                    <w:color w:val="525A7D" w:themeColor="accent1" w:themeShade="BF"/>
                  </w:rPr>
                  <w:t>Vessigny</w:t>
                </w:r>
                <w:proofErr w:type="spellEnd"/>
                <w:r w:rsidRPr="005639F6">
                  <w:rPr>
                    <w:color w:val="525A7D" w:themeColor="accent1" w:themeShade="BF"/>
                  </w:rPr>
                  <w:t xml:space="preserve"> Village,</w:t>
                </w:r>
              </w:p>
              <w:p w:rsidR="00E51F89" w:rsidRPr="005639F6" w:rsidRDefault="00E51F89">
                <w:pPr>
                  <w:pStyle w:val="AddressText"/>
                  <w:spacing w:line="240" w:lineRule="auto"/>
                  <w:rPr>
                    <w:color w:val="525A7D" w:themeColor="accent1" w:themeShade="BF"/>
                  </w:rPr>
                </w:pPr>
                <w:r w:rsidRPr="005639F6">
                  <w:rPr>
                    <w:color w:val="525A7D" w:themeColor="accent1" w:themeShade="BF"/>
                  </w:rPr>
                  <w:t>La Brea</w:t>
                </w:r>
              </w:p>
              <w:p w:rsidR="00F61701" w:rsidRPr="005639F6" w:rsidRDefault="007D46D4">
                <w:pPr>
                  <w:pStyle w:val="AddressText"/>
                  <w:spacing w:line="240" w:lineRule="auto"/>
                  <w:rPr>
                    <w:color w:val="525A7D" w:themeColor="accent1" w:themeShade="BF"/>
                  </w:rPr>
                </w:pPr>
                <w:r w:rsidRPr="005639F6">
                  <w:rPr>
                    <w:color w:val="525A7D" w:themeColor="accent1" w:themeShade="BF"/>
                  </w:rPr>
                  <w:t xml:space="preserve">Phone: </w:t>
                </w:r>
                <w:r w:rsidR="00E51F89" w:rsidRPr="005639F6">
                  <w:rPr>
                    <w:color w:val="525A7D" w:themeColor="accent1" w:themeShade="BF"/>
                  </w:rPr>
                  <w:t>707</w:t>
                </w:r>
                <w:r w:rsidR="00205348">
                  <w:rPr>
                    <w:color w:val="525A7D" w:themeColor="accent1" w:themeShade="BF"/>
                  </w:rPr>
                  <w:t>-</w:t>
                </w:r>
                <w:r w:rsidR="00E51F89" w:rsidRPr="005639F6">
                  <w:rPr>
                    <w:color w:val="525A7D" w:themeColor="accent1" w:themeShade="BF"/>
                  </w:rPr>
                  <w:t>3667</w:t>
                </w:r>
              </w:p>
              <w:p w:rsidR="00F61701" w:rsidRPr="005639F6" w:rsidRDefault="007D46D4">
                <w:pPr>
                  <w:pStyle w:val="AddressText"/>
                  <w:spacing w:line="240" w:lineRule="auto"/>
                  <w:rPr>
                    <w:color w:val="525A7D" w:themeColor="accent1" w:themeShade="BF"/>
                  </w:rPr>
                </w:pPr>
                <w:r w:rsidRPr="005639F6">
                  <w:rPr>
                    <w:color w:val="525A7D" w:themeColor="accent1" w:themeShade="BF"/>
                  </w:rPr>
                  <w:t xml:space="preserve">E-mail: </w:t>
                </w:r>
                <w:r w:rsidR="00E51F89" w:rsidRPr="005639F6">
                  <w:rPr>
                    <w:color w:val="525A7D" w:themeColor="accent1" w:themeShade="BF"/>
                  </w:rPr>
                  <w:t>kyese_wells@yahoo.com</w:t>
                </w:r>
              </w:p>
              <w:p w:rsidR="00F61701" w:rsidRPr="005639F6" w:rsidRDefault="00F61701" w:rsidP="00E51F89">
                <w:pPr>
                  <w:pStyle w:val="AddressText"/>
                  <w:spacing w:line="240" w:lineRule="auto"/>
                  <w:rPr>
                    <w:color w:val="525A7D" w:themeColor="accent1" w:themeShade="BF"/>
                    <w:sz w:val="24"/>
                  </w:rPr>
                </w:pPr>
              </w:p>
            </w:tc>
          </w:tr>
        </w:tbl>
        <w:p w:rsidR="00F61701" w:rsidRDefault="00F6624B">
          <w:pPr>
            <w:pStyle w:val="NoSpacing"/>
          </w:pPr>
        </w:p>
      </w:sdtContent>
    </w:sdt>
    <w:p w:rsidR="00F61701" w:rsidRDefault="00F61701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F61701" w:rsidTr="0033520D">
        <w:trPr>
          <w:trHeight w:val="7056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61701" w:rsidRDefault="00F61701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61701" w:rsidRDefault="007D46D4">
            <w:pPr>
              <w:pStyle w:val="Section"/>
            </w:pPr>
            <w:r>
              <w:t>Objectives</w:t>
            </w:r>
          </w:p>
          <w:p w:rsidR="000B3598" w:rsidRDefault="00E51F89">
            <w:pPr>
              <w:pStyle w:val="SubsectionText"/>
            </w:pPr>
            <w:r>
              <w:t>Entry Position as</w:t>
            </w:r>
            <w:r w:rsidR="000C4F17">
              <w:t xml:space="preserve"> Administrative Assistant</w:t>
            </w:r>
            <w:r w:rsidR="00B22A5F">
              <w:t>/</w:t>
            </w:r>
            <w:r w:rsidR="00AA1133">
              <w:t xml:space="preserve"> Receptionist/</w:t>
            </w:r>
            <w:r w:rsidR="00B22A5F">
              <w:t>Clerical Assistant/ Customer Servic</w:t>
            </w:r>
            <w:r w:rsidR="000B3598">
              <w:t>e Representative (CSR)/ Booking Agent</w:t>
            </w:r>
            <w:r w:rsidR="00777816">
              <w:t>/ Cashier.</w:t>
            </w:r>
          </w:p>
          <w:p w:rsidR="007D46D4" w:rsidRDefault="007D46D4" w:rsidP="007D46D4">
            <w:pPr>
              <w:pStyle w:val="AddressText"/>
              <w:jc w:val="left"/>
            </w:pPr>
            <w:bookmarkStart w:id="0" w:name="_GoBack"/>
            <w:bookmarkEnd w:id="0"/>
            <w:r>
              <w:t>HIGHLIGHTS OF QUALIFICATION</w:t>
            </w:r>
          </w:p>
          <w:p w:rsidR="007D46D4" w:rsidRPr="0033520D" w:rsidRDefault="0033520D" w:rsidP="007D46D4">
            <w:pPr>
              <w:pStyle w:val="AddressText"/>
              <w:numPr>
                <w:ilvl w:val="0"/>
                <w:numId w:val="31"/>
              </w:numPr>
              <w:jc w:val="left"/>
            </w:pPr>
            <w:r>
              <w:rPr>
                <w:color w:val="404040" w:themeColor="text1" w:themeTint="BF"/>
              </w:rPr>
              <w:t>Highly dependable, punctual and efficient</w:t>
            </w:r>
          </w:p>
          <w:p w:rsidR="0033520D" w:rsidRPr="0033520D" w:rsidRDefault="0033520D" w:rsidP="007D46D4">
            <w:pPr>
              <w:pStyle w:val="AddressText"/>
              <w:numPr>
                <w:ilvl w:val="0"/>
                <w:numId w:val="31"/>
              </w:numPr>
              <w:jc w:val="left"/>
            </w:pPr>
            <w:r>
              <w:rPr>
                <w:color w:val="404040" w:themeColor="text1" w:themeTint="BF"/>
              </w:rPr>
              <w:t>Supportive team worker, commitment and responsible</w:t>
            </w:r>
          </w:p>
          <w:p w:rsidR="0033520D" w:rsidRPr="0033520D" w:rsidRDefault="0033520D" w:rsidP="007D46D4">
            <w:pPr>
              <w:pStyle w:val="AddressText"/>
              <w:numPr>
                <w:ilvl w:val="0"/>
                <w:numId w:val="31"/>
              </w:numPr>
              <w:jc w:val="left"/>
            </w:pPr>
            <w:r>
              <w:rPr>
                <w:color w:val="404040" w:themeColor="text1" w:themeTint="BF"/>
              </w:rPr>
              <w:t>Energetic, hardworking, willing to learn and accept constructive criticism</w:t>
            </w:r>
          </w:p>
          <w:p w:rsidR="0033520D" w:rsidRPr="0033520D" w:rsidRDefault="0033520D" w:rsidP="007D46D4">
            <w:pPr>
              <w:pStyle w:val="AddressText"/>
              <w:numPr>
                <w:ilvl w:val="0"/>
                <w:numId w:val="31"/>
              </w:numPr>
              <w:jc w:val="left"/>
            </w:pPr>
            <w:r>
              <w:rPr>
                <w:color w:val="404040" w:themeColor="text1" w:themeTint="BF"/>
              </w:rPr>
              <w:t>Strong motivation for advancing in a career</w:t>
            </w:r>
          </w:p>
          <w:p w:rsidR="0033520D" w:rsidRPr="0033520D" w:rsidRDefault="0033520D" w:rsidP="007D46D4">
            <w:pPr>
              <w:pStyle w:val="AddressText"/>
              <w:numPr>
                <w:ilvl w:val="0"/>
                <w:numId w:val="31"/>
              </w:numPr>
              <w:jc w:val="left"/>
            </w:pPr>
            <w:r>
              <w:rPr>
                <w:color w:val="404040" w:themeColor="text1" w:themeTint="BF"/>
              </w:rPr>
              <w:t>Enjoy contributing to a team effort and creating a good working environment</w:t>
            </w:r>
          </w:p>
          <w:p w:rsidR="0033520D" w:rsidRDefault="0033520D" w:rsidP="007D46D4">
            <w:pPr>
              <w:pStyle w:val="AddressText"/>
              <w:numPr>
                <w:ilvl w:val="0"/>
                <w:numId w:val="31"/>
              </w:numPr>
              <w:jc w:val="left"/>
            </w:pPr>
            <w:r>
              <w:rPr>
                <w:color w:val="404040" w:themeColor="text1" w:themeTint="BF"/>
              </w:rPr>
              <w:t>Thrive in a high energy environment</w:t>
            </w:r>
          </w:p>
          <w:p w:rsidR="007D46D4" w:rsidRDefault="007D46D4" w:rsidP="007D46D4">
            <w:pPr>
              <w:pStyle w:val="AddressText"/>
            </w:pPr>
          </w:p>
          <w:p w:rsidR="007D46D4" w:rsidRDefault="007D46D4" w:rsidP="007D46D4">
            <w:pPr>
              <w:pStyle w:val="AddressText"/>
            </w:pPr>
          </w:p>
          <w:p w:rsidR="007D46D4" w:rsidRDefault="007D46D4" w:rsidP="007D46D4">
            <w:pPr>
              <w:pStyle w:val="AddressText"/>
            </w:pPr>
          </w:p>
          <w:p w:rsidR="00F61701" w:rsidRDefault="007D46D4">
            <w:pPr>
              <w:pStyle w:val="Section"/>
            </w:pPr>
            <w:r>
              <w:t>Education</w:t>
            </w:r>
          </w:p>
          <w:p w:rsidR="000A7263" w:rsidRDefault="005639F6">
            <w:pPr>
              <w:pStyle w:val="Subsection"/>
              <w:spacing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8B46EA">
              <w:rPr>
                <w:b w:val="0"/>
              </w:rPr>
              <w:t>School of Business and Computer Studies</w:t>
            </w:r>
            <w:r>
              <w:rPr>
                <w:b w:val="0"/>
              </w:rPr>
              <w:t xml:space="preserve"> (SBCS)</w:t>
            </w:r>
          </w:p>
          <w:p w:rsidR="005639F6" w:rsidRDefault="005639F6">
            <w:pPr>
              <w:pStyle w:val="Subsection"/>
              <w:spacing w:after="0"/>
              <w:rPr>
                <w:b w:val="0"/>
              </w:rPr>
            </w:pPr>
            <w:r>
              <w:rPr>
                <w:b w:val="0"/>
              </w:rPr>
              <w:t xml:space="preserve"> San Fernando</w:t>
            </w:r>
          </w:p>
          <w:p w:rsidR="005639F6" w:rsidRDefault="005639F6">
            <w:pPr>
              <w:pStyle w:val="Subsection"/>
              <w:spacing w:after="0"/>
              <w:rPr>
                <w:b w:val="0"/>
              </w:rPr>
            </w:pPr>
          </w:p>
          <w:p w:rsidR="005639F6" w:rsidRDefault="005639F6">
            <w:pPr>
              <w:pStyle w:val="Subsection"/>
              <w:spacing w:after="0"/>
              <w:rPr>
                <w:b w:val="0"/>
              </w:rPr>
            </w:pPr>
            <w:r>
              <w:rPr>
                <w:b w:val="0"/>
              </w:rPr>
              <w:t xml:space="preserve">    September 2011 – May 2012</w:t>
            </w:r>
          </w:p>
          <w:p w:rsidR="005639F6" w:rsidRDefault="005639F6">
            <w:pPr>
              <w:pStyle w:val="Subsection"/>
              <w:spacing w:after="0"/>
              <w:rPr>
                <w:b w:val="0"/>
              </w:rPr>
            </w:pPr>
            <w:r>
              <w:rPr>
                <w:b w:val="0"/>
              </w:rPr>
              <w:t xml:space="preserve">                                                                                                         Grade</w:t>
            </w:r>
          </w:p>
          <w:p w:rsidR="00F61701" w:rsidRDefault="008B46EA">
            <w:pPr>
              <w:pStyle w:val="Subsection"/>
              <w:spacing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  <w:p w:rsidR="004D735D" w:rsidRDefault="004D735D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 xml:space="preserve">Effective Time Management </w:t>
            </w:r>
            <w:r w:rsidR="005639F6">
              <w:t xml:space="preserve">                                     </w:t>
            </w:r>
            <w:r w:rsidR="00C72044">
              <w:t xml:space="preserve">                  </w:t>
            </w:r>
            <w:r w:rsidR="005639F6">
              <w:t xml:space="preserve"> Certificate of Participation</w:t>
            </w:r>
          </w:p>
          <w:p w:rsidR="005639F6" w:rsidRDefault="005639F6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 xml:space="preserve">Introduction to Events Management                    </w:t>
            </w:r>
            <w:r w:rsidR="00C72044">
              <w:t xml:space="preserve">                         </w:t>
            </w:r>
            <w:r>
              <w:t>Certificate of Participation</w:t>
            </w:r>
          </w:p>
          <w:p w:rsidR="005639F6" w:rsidRDefault="005639F6" w:rsidP="005639F6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Delivering Customer Service Excellence</w:t>
            </w:r>
            <w:r w:rsidR="004D735D">
              <w:t xml:space="preserve"> </w:t>
            </w:r>
            <w:r>
              <w:t xml:space="preserve">       </w:t>
            </w:r>
            <w:r w:rsidR="00C72044">
              <w:t xml:space="preserve">                               </w:t>
            </w:r>
            <w:r>
              <w:t>Certificate of Participation</w:t>
            </w:r>
          </w:p>
          <w:p w:rsidR="005639F6" w:rsidRDefault="005639F6" w:rsidP="005639F6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C72044" w:rsidRDefault="005639F6" w:rsidP="005639F6">
            <w:pPr>
              <w:pStyle w:val="Subsection"/>
              <w:rPr>
                <w:b w:val="0"/>
              </w:rPr>
            </w:pPr>
            <w:r>
              <w:rPr>
                <w:b w:val="0"/>
              </w:rPr>
              <w:t>National Energy Skills Center</w:t>
            </w:r>
            <w:r w:rsidR="00C72044">
              <w:rPr>
                <w:b w:val="0"/>
              </w:rPr>
              <w:t xml:space="preserve"> (NESC)</w:t>
            </w:r>
          </w:p>
          <w:p w:rsidR="00C72044" w:rsidRDefault="00C72044" w:rsidP="005639F6">
            <w:pPr>
              <w:pStyle w:val="Subsection"/>
              <w:rPr>
                <w:b w:val="0"/>
              </w:rPr>
            </w:pPr>
            <w:r>
              <w:rPr>
                <w:b w:val="0"/>
              </w:rPr>
              <w:t>Point Fortin</w:t>
            </w:r>
          </w:p>
          <w:p w:rsidR="00C72044" w:rsidRDefault="00C72044" w:rsidP="005639F6">
            <w:pPr>
              <w:pStyle w:val="Subsection"/>
              <w:rPr>
                <w:b w:val="0"/>
              </w:rPr>
            </w:pPr>
          </w:p>
          <w:p w:rsidR="00C72044" w:rsidRDefault="00C72044" w:rsidP="005639F6">
            <w:pPr>
              <w:pStyle w:val="Subsection"/>
              <w:rPr>
                <w:b w:val="0"/>
              </w:rPr>
            </w:pPr>
            <w:r>
              <w:rPr>
                <w:b w:val="0"/>
              </w:rPr>
              <w:t xml:space="preserve">           August 2011</w:t>
            </w:r>
          </w:p>
          <w:p w:rsidR="00C72044" w:rsidRPr="005639F6" w:rsidRDefault="00C72044" w:rsidP="005639F6">
            <w:pPr>
              <w:pStyle w:val="Subsection"/>
              <w:rPr>
                <w:b w:val="0"/>
              </w:rPr>
            </w:pPr>
            <w:r>
              <w:rPr>
                <w:b w:val="0"/>
              </w:rPr>
              <w:t xml:space="preserve">                                                                                                          Grade</w:t>
            </w:r>
          </w:p>
          <w:p w:rsidR="005639F6" w:rsidRDefault="00C72044" w:rsidP="005639F6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Computer Literacy                                                                     Certificate of Participation</w:t>
            </w:r>
          </w:p>
          <w:p w:rsidR="00C72044" w:rsidRDefault="00C72044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Microsoft Word                                                                         Certificate of Merit (Grade A)</w:t>
            </w:r>
          </w:p>
          <w:p w:rsidR="00C72044" w:rsidRDefault="00C72044" w:rsidP="00C72044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C72044" w:rsidRDefault="00C72044" w:rsidP="00C72044">
            <w:pPr>
              <w:pStyle w:val="Subsection"/>
              <w:rPr>
                <w:b w:val="0"/>
              </w:rPr>
            </w:pPr>
            <w:r>
              <w:rPr>
                <w:b w:val="0"/>
              </w:rPr>
              <w:t>Point Fortin Senior Secondary School</w:t>
            </w:r>
          </w:p>
          <w:p w:rsidR="00223C61" w:rsidRDefault="00223C61" w:rsidP="00C72044">
            <w:pPr>
              <w:pStyle w:val="Subsection"/>
              <w:rPr>
                <w:b w:val="0"/>
              </w:rPr>
            </w:pPr>
            <w:r>
              <w:rPr>
                <w:b w:val="0"/>
              </w:rPr>
              <w:t xml:space="preserve">         September 2005 – June 2007</w:t>
            </w:r>
          </w:p>
          <w:p w:rsidR="00223C61" w:rsidRPr="00C72044" w:rsidRDefault="00223C61" w:rsidP="00C72044">
            <w:pPr>
              <w:pStyle w:val="Subsection"/>
              <w:rPr>
                <w:b w:val="0"/>
              </w:rPr>
            </w:pPr>
            <w:r>
              <w:rPr>
                <w:b w:val="0"/>
              </w:rPr>
              <w:t xml:space="preserve">                                                                                                          Grade</w:t>
            </w:r>
          </w:p>
          <w:p w:rsidR="00C72044" w:rsidRDefault="00223C61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Electronic Document Preparation and Management (EDPM)                 One</w:t>
            </w:r>
          </w:p>
          <w:p w:rsidR="00223C61" w:rsidRDefault="00223C61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English A                                                                                           Three</w:t>
            </w:r>
          </w:p>
          <w:p w:rsidR="00223C61" w:rsidRDefault="00223C61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Office Administration                                                                         Three</w:t>
            </w:r>
          </w:p>
          <w:p w:rsidR="00223C61" w:rsidRDefault="00223C61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Principles of Accounts                                                                        Three</w:t>
            </w:r>
          </w:p>
          <w:p w:rsidR="00223C61" w:rsidRDefault="00223C61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Principles of Business                                                                         Two</w:t>
            </w:r>
          </w:p>
          <w:p w:rsidR="00223C61" w:rsidRDefault="00223C61" w:rsidP="00C72044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Spanish                                                                                              Three</w:t>
            </w:r>
          </w:p>
          <w:p w:rsidR="00C72044" w:rsidRDefault="00C72044" w:rsidP="00C72044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F61701" w:rsidRDefault="00F61701">
            <w:pPr>
              <w:spacing w:after="0" w:line="240" w:lineRule="auto"/>
            </w:pPr>
          </w:p>
          <w:p w:rsidR="00F61701" w:rsidRDefault="007D46D4">
            <w:pPr>
              <w:pStyle w:val="Section"/>
              <w:spacing w:after="0"/>
            </w:pPr>
            <w:r>
              <w:t>Experience</w:t>
            </w:r>
          </w:p>
          <w:p w:rsidR="00223C61" w:rsidRDefault="00223C61" w:rsidP="00223C61"/>
          <w:p w:rsidR="00223C61" w:rsidRPr="00223C61" w:rsidRDefault="00223C61" w:rsidP="00223C61">
            <w:pPr>
              <w:pStyle w:val="Section"/>
              <w:rPr>
                <w:b w:val="0"/>
              </w:rPr>
            </w:pPr>
            <w:r>
              <w:rPr>
                <w:b w:val="0"/>
              </w:rPr>
              <w:t>On the Job Trainee (OJT</w:t>
            </w:r>
          </w:p>
          <w:p w:rsidR="00F61701" w:rsidRDefault="00223C61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Clerical Assistant</w:t>
            </w:r>
            <w:r w:rsidR="007D46D4">
              <w:rPr>
                <w:rStyle w:val="SubsectionDateChar"/>
              </w:rPr>
              <w:t xml:space="preserve"> (</w:t>
            </w:r>
            <w:r>
              <w:rPr>
                <w:rStyle w:val="SubsectionDateChar"/>
              </w:rPr>
              <w:t>October 15</w:t>
            </w:r>
            <w:r w:rsidRPr="00223C61">
              <w:rPr>
                <w:rStyle w:val="SubsectionDateChar"/>
                <w:vertAlign w:val="superscript"/>
              </w:rPr>
              <w:t>th</w:t>
            </w:r>
            <w:r>
              <w:rPr>
                <w:rStyle w:val="SubsectionDateChar"/>
              </w:rPr>
              <w:t xml:space="preserve"> 2012</w:t>
            </w:r>
            <w:r w:rsidR="007D46D4">
              <w:rPr>
                <w:rStyle w:val="SubsectionDateChar"/>
              </w:rPr>
              <w:t xml:space="preserve"> –</w:t>
            </w:r>
            <w:r>
              <w:rPr>
                <w:rStyle w:val="SubsectionDateChar"/>
              </w:rPr>
              <w:t>May 28</w:t>
            </w:r>
            <w:r w:rsidRPr="00223C61">
              <w:rPr>
                <w:rStyle w:val="SubsectionDateChar"/>
                <w:vertAlign w:val="superscript"/>
              </w:rPr>
              <w:t>th</w:t>
            </w:r>
            <w:r>
              <w:rPr>
                <w:rStyle w:val="SubsectionDateChar"/>
              </w:rPr>
              <w:t xml:space="preserve"> 2015</w:t>
            </w:r>
            <w:r w:rsidR="007D46D4">
              <w:rPr>
                <w:rStyle w:val="SubsectionDateChar"/>
              </w:rPr>
              <w:t>)</w:t>
            </w:r>
          </w:p>
          <w:p w:rsidR="00F61701" w:rsidRDefault="00F6624B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219EDCCDAB3343BE8E64254A6D2CD25D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223C61">
                  <w:rPr>
                    <w:rStyle w:val="SubsectionDateChar"/>
                  </w:rPr>
                  <w:t xml:space="preserve">La Brea RC </w:t>
                </w:r>
                <w:r w:rsidR="007D46D4">
                  <w:rPr>
                    <w:rStyle w:val="SubsectionDateChar"/>
                  </w:rPr>
                  <w:t xml:space="preserve">Primary </w:t>
                </w:r>
                <w:r w:rsidR="00223C61">
                  <w:rPr>
                    <w:rStyle w:val="SubsectionDateChar"/>
                  </w:rPr>
                  <w:t>School</w:t>
                </w:r>
              </w:sdtContent>
            </w:sdt>
            <w:r w:rsidR="007D46D4">
              <w:t xml:space="preserve"> </w:t>
            </w:r>
            <w:r w:rsidR="007D46D4">
              <w:rPr>
                <w:rStyle w:val="SubsectionDateChar"/>
              </w:rPr>
              <w:t>(School Road, La Brea RC Primary School, La Brea)</w:t>
            </w:r>
          </w:p>
          <w:p w:rsidR="00F61701" w:rsidRDefault="00F61701">
            <w:pPr>
              <w:pStyle w:val="SubsectionText"/>
            </w:pPr>
          </w:p>
          <w:p w:rsidR="00F61701" w:rsidRDefault="007D46D4">
            <w:pPr>
              <w:pStyle w:val="Section"/>
            </w:pPr>
            <w:r>
              <w:t>Skills</w:t>
            </w:r>
          </w:p>
          <w:p w:rsidR="00F61701" w:rsidRDefault="007D46D4">
            <w:pPr>
              <w:pStyle w:val="ListBullet"/>
            </w:pPr>
            <w:r>
              <w:t>Computer Skills</w:t>
            </w:r>
          </w:p>
          <w:p w:rsidR="00C43783" w:rsidRDefault="00C43783" w:rsidP="00C4378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C43783" w:rsidRDefault="00C43783" w:rsidP="00C4378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C43783" w:rsidRDefault="00C43783" w:rsidP="00C43783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Currently studying H</w:t>
            </w:r>
            <w:r w:rsidR="00084419">
              <w:t>uman Resource Management Level 1</w:t>
            </w:r>
            <w:r>
              <w:t xml:space="preserve"> at UWI Open Campus Point Fortin</w:t>
            </w:r>
            <w:r w:rsidR="00084419">
              <w:t>.</w:t>
            </w:r>
          </w:p>
          <w:p w:rsidR="00F61701" w:rsidRDefault="00F61701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61701">
        <w:trPr>
          <w:trHeight w:val="576"/>
        </w:trPr>
        <w:tc>
          <w:tcPr>
            <w:tcW w:w="9576" w:type="dxa"/>
          </w:tcPr>
          <w:p w:rsidR="00F61701" w:rsidRDefault="00F61701">
            <w:pPr>
              <w:spacing w:after="0" w:line="240" w:lineRule="auto"/>
            </w:pPr>
          </w:p>
        </w:tc>
      </w:tr>
    </w:tbl>
    <w:p w:rsidR="00F61701" w:rsidRDefault="00F61701"/>
    <w:p w:rsidR="00F61701" w:rsidRDefault="00F61701"/>
    <w:sectPr w:rsidR="00F61701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24B" w:rsidRDefault="00F6624B">
      <w:pPr>
        <w:spacing w:after="0" w:line="240" w:lineRule="auto"/>
      </w:pPr>
      <w:r>
        <w:separator/>
      </w:r>
    </w:p>
  </w:endnote>
  <w:endnote w:type="continuationSeparator" w:id="0">
    <w:p w:rsidR="00F6624B" w:rsidRDefault="00F6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6D4" w:rsidRDefault="007D46D4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70253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6D4" w:rsidRDefault="007D46D4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70253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24B" w:rsidRDefault="00F6624B">
      <w:pPr>
        <w:spacing w:after="0" w:line="240" w:lineRule="auto"/>
      </w:pPr>
      <w:r>
        <w:separator/>
      </w:r>
    </w:p>
  </w:footnote>
  <w:footnote w:type="continuationSeparator" w:id="0">
    <w:p w:rsidR="00F6624B" w:rsidRDefault="00F66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6D4" w:rsidRDefault="007D46D4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lang w:val="en-TT"/>
          </w:rPr>
          <w:t>kyese wells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6D4" w:rsidRDefault="007D46D4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lang w:val="en-TT"/>
          </w:rPr>
          <w:t>kyese wells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1C701D45"/>
    <w:multiLevelType w:val="hybridMultilevel"/>
    <w:tmpl w:val="0B24B0C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89"/>
    <w:rsid w:val="00084419"/>
    <w:rsid w:val="000A7263"/>
    <w:rsid w:val="000B3598"/>
    <w:rsid w:val="000C4F17"/>
    <w:rsid w:val="00205348"/>
    <w:rsid w:val="00223C61"/>
    <w:rsid w:val="00253D1E"/>
    <w:rsid w:val="0033520D"/>
    <w:rsid w:val="004D735D"/>
    <w:rsid w:val="005639F6"/>
    <w:rsid w:val="00642200"/>
    <w:rsid w:val="00777816"/>
    <w:rsid w:val="007D46D4"/>
    <w:rsid w:val="00870253"/>
    <w:rsid w:val="008948D1"/>
    <w:rsid w:val="008B46EA"/>
    <w:rsid w:val="00AA1133"/>
    <w:rsid w:val="00B22A5F"/>
    <w:rsid w:val="00C43783"/>
    <w:rsid w:val="00C72044"/>
    <w:rsid w:val="00E51F89"/>
    <w:rsid w:val="00F53683"/>
    <w:rsid w:val="00F61701"/>
    <w:rsid w:val="00F6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8CA902D-AF13-4F8D-AE44-DCD94F57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ese%20wells\AppData\Roaming\Microsoft\Templates\Resume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15A21FDE3847F099FF1CC17FC76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A8DF4-55FF-499D-9CF8-EFDC003ECD58}"/>
      </w:docPartPr>
      <w:docPartBody>
        <w:p w:rsidR="00EC147B" w:rsidRDefault="00F07900">
          <w:pPr>
            <w:pStyle w:val="0B15A21FDE3847F099FF1CC17FC766F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B7C9E2B228044899CDC05113C19F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4917C-E0FA-4352-BD8A-76E42AA74D43}"/>
      </w:docPartPr>
      <w:docPartBody>
        <w:p w:rsidR="00EC147B" w:rsidRDefault="00F07900">
          <w:pPr>
            <w:pStyle w:val="2B7C9E2B228044899CDC05113C19F0C7"/>
          </w:pPr>
          <w:r>
            <w:t>[Type your name]</w:t>
          </w:r>
        </w:p>
      </w:docPartBody>
    </w:docPart>
    <w:docPart>
      <w:docPartPr>
        <w:name w:val="219EDCCDAB3343BE8E64254A6D2CD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073AE-F9E8-48AC-9633-6A27E3DC8711}"/>
      </w:docPartPr>
      <w:docPartBody>
        <w:p w:rsidR="00EC147B" w:rsidRDefault="00F07900">
          <w:pPr>
            <w:pStyle w:val="219EDCCDAB3343BE8E64254A6D2CD25D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00"/>
    <w:rsid w:val="003E1568"/>
    <w:rsid w:val="004B072B"/>
    <w:rsid w:val="009F252F"/>
    <w:rsid w:val="00EC147B"/>
    <w:rsid w:val="00F0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0B15A21FDE3847F099FF1CC17FC766FB">
    <w:name w:val="0B15A21FDE3847F099FF1CC17FC766FB"/>
  </w:style>
  <w:style w:type="paragraph" w:customStyle="1" w:styleId="2B7C9E2B228044899CDC05113C19F0C7">
    <w:name w:val="2B7C9E2B228044899CDC05113C19F0C7"/>
  </w:style>
  <w:style w:type="paragraph" w:customStyle="1" w:styleId="205F18BE2847453DB583EC9EF3E3B0CC">
    <w:name w:val="205F18BE2847453DB583EC9EF3E3B0CC"/>
  </w:style>
  <w:style w:type="paragraph" w:customStyle="1" w:styleId="C3CF8A6844D046029675B3B0CE98A95D">
    <w:name w:val="C3CF8A6844D046029675B3B0CE98A95D"/>
  </w:style>
  <w:style w:type="paragraph" w:customStyle="1" w:styleId="D2CF2D23D8124F92B9CE0ABAFAADCF92">
    <w:name w:val="D2CF2D23D8124F92B9CE0ABAFAADCF92"/>
  </w:style>
  <w:style w:type="paragraph" w:customStyle="1" w:styleId="A58C8FD51D91482D8198895BDEE33922">
    <w:name w:val="A58C8FD51D91482D8198895BDEE33922"/>
  </w:style>
  <w:style w:type="paragraph" w:customStyle="1" w:styleId="ED4AA6A213C04727A2282D100F9521AD">
    <w:name w:val="ED4AA6A213C04727A2282D100F9521AD"/>
  </w:style>
  <w:style w:type="paragraph" w:customStyle="1" w:styleId="09D5199D85D444C59F4711262467274B">
    <w:name w:val="09D5199D85D444C59F4711262467274B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paragraph" w:customStyle="1" w:styleId="97FCD769B34C4E428F1005BCBF763496">
    <w:name w:val="97FCD769B34C4E428F1005BCBF763496"/>
  </w:style>
  <w:style w:type="paragraph" w:customStyle="1" w:styleId="1CE8318366CD42169BE856014BC1E5B2">
    <w:name w:val="1CE8318366CD42169BE856014BC1E5B2"/>
  </w:style>
  <w:style w:type="paragraph" w:customStyle="1" w:styleId="D29EAF79E23149FBB8E169EA2C98FA7A">
    <w:name w:val="D29EAF79E23149FBB8E169EA2C98FA7A"/>
  </w:style>
  <w:style w:type="paragraph" w:customStyle="1" w:styleId="12B5C0A039624D04AAD97FB211A07A09">
    <w:name w:val="12B5C0A039624D04AAD97FB211A07A09"/>
  </w:style>
  <w:style w:type="paragraph" w:customStyle="1" w:styleId="4A0BC0D3B6AB4C7C9E6F82DEBFFB34E7">
    <w:name w:val="4A0BC0D3B6AB4C7C9E6F82DEBFFB34E7"/>
  </w:style>
  <w:style w:type="paragraph" w:customStyle="1" w:styleId="219EDCCDAB3343BE8E64254A6D2CD25D">
    <w:name w:val="219EDCCDAB3343BE8E64254A6D2CD25D"/>
  </w:style>
  <w:style w:type="paragraph" w:customStyle="1" w:styleId="9A2DCF7D315E4C2EA83A615179758B05">
    <w:name w:val="9A2DCF7D315E4C2EA83A615179758B05"/>
  </w:style>
  <w:style w:type="paragraph" w:customStyle="1" w:styleId="C67B0DC835594ADB964A8A62143E655D">
    <w:name w:val="C67B0DC835594ADB964A8A62143E655D"/>
  </w:style>
  <w:style w:type="paragraph" w:customStyle="1" w:styleId="4EC601FC2C0D45269E737DDC0AE6DA3C">
    <w:name w:val="4EC601FC2C0D45269E737DDC0AE6DA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</Template>
  <TotalTime>4111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kyese wells</dc:creator>
  <cp:keywords/>
  <cp:lastModifiedBy>Kyese Wells</cp:lastModifiedBy>
  <cp:revision>10</cp:revision>
  <cp:lastPrinted>2015-06-11T04:54:00Z</cp:lastPrinted>
  <dcterms:created xsi:type="dcterms:W3CDTF">2015-04-06T19:36:00Z</dcterms:created>
  <dcterms:modified xsi:type="dcterms:W3CDTF">2015-06-12T04:35:00Z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