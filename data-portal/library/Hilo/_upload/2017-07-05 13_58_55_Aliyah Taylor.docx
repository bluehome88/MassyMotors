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Resume Name"/>
        <w:tag w:val="Resume Name"/>
        <w:id w:val="2142538285"/>
        <w:placeholder>
          <w:docPart w:val="809E6E7058D940BCBED09595E3A44089"/>
        </w:placeholder>
        <w:docPartList>
          <w:docPartGallery w:val="Quick Parts"/>
          <w:docPartCategory w:val=" Resume Name"/>
        </w:docPartList>
      </w:sdtPr>
      <w:sdtEndPr/>
      <w:sdtContent>
        <w:p w:rsidR="00B81359" w:rsidRDefault="00B81359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B81359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B81359" w:rsidRDefault="00B81359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B81359" w:rsidRDefault="00F76E69" w:rsidP="00093069">
                <w:pPr>
                  <w:pStyle w:val="PersonalName"/>
                  <w:jc w:val="center"/>
                </w:pPr>
                <w:sdt>
                  <w:sdtPr>
                    <w:id w:val="10979384"/>
                    <w:placeholder>
                      <w:docPart w:val="7874AD273E3A4CB8BD8ACE5BBFF03C9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023B33">
                      <w:t>Aliyah Taylor</w:t>
                    </w:r>
                  </w:sdtContent>
                </w:sdt>
              </w:p>
              <w:p w:rsidR="00B81359" w:rsidRPr="00822C22" w:rsidRDefault="00023B33">
                <w:pPr>
                  <w:pStyle w:val="AddressText"/>
                  <w:spacing w:line="240" w:lineRule="auto"/>
                  <w:rPr>
                    <w:b/>
                  </w:rPr>
                </w:pPr>
                <w:r w:rsidRPr="00822C22">
                  <w:rPr>
                    <w:b/>
                  </w:rPr>
                  <w:t>LP#6 Tom Street Longdenville Chaguanas</w:t>
                </w:r>
              </w:p>
              <w:p w:rsidR="00B81359" w:rsidRPr="00822C22" w:rsidRDefault="0034389A">
                <w:pPr>
                  <w:pStyle w:val="AddressText"/>
                  <w:spacing w:line="240" w:lineRule="auto"/>
                  <w:rPr>
                    <w:b/>
                  </w:rPr>
                </w:pPr>
                <w:r w:rsidRPr="00822C22">
                  <w:rPr>
                    <w:b/>
                  </w:rPr>
                  <w:t xml:space="preserve">Phone: </w:t>
                </w:r>
                <w:r w:rsidR="00AF5F66">
                  <w:rPr>
                    <w:b/>
                  </w:rPr>
                  <w:t xml:space="preserve"> </w:t>
                </w:r>
                <w:r w:rsidR="00955BFC">
                  <w:rPr>
                    <w:b/>
                  </w:rPr>
                  <w:t>784-0944</w:t>
                </w:r>
                <w:r w:rsidR="00AF5F66">
                  <w:rPr>
                    <w:b/>
                  </w:rPr>
                  <w:t>/356-5258</w:t>
                </w:r>
              </w:p>
              <w:p w:rsidR="00B81359" w:rsidRPr="00822C22" w:rsidRDefault="0034389A">
                <w:pPr>
                  <w:pStyle w:val="AddressText"/>
                  <w:spacing w:line="240" w:lineRule="auto"/>
                  <w:rPr>
                    <w:b/>
                  </w:rPr>
                </w:pPr>
                <w:r w:rsidRPr="00822C22">
                  <w:rPr>
                    <w:b/>
                  </w:rPr>
                  <w:t xml:space="preserve">E-mail: </w:t>
                </w:r>
                <w:r w:rsidR="00023B33" w:rsidRPr="00822C22">
                  <w:rPr>
                    <w:b/>
                  </w:rPr>
                  <w:t>aliyahstephanietaylor@gmail.com</w:t>
                </w:r>
              </w:p>
              <w:p w:rsidR="00B81359" w:rsidRPr="00E3217A" w:rsidRDefault="00E3217A" w:rsidP="00023B33">
                <w:pPr>
                  <w:pStyle w:val="AddressText"/>
                  <w:spacing w:line="240" w:lineRule="auto"/>
                  <w:rPr>
                    <w:szCs w:val="18"/>
                  </w:rPr>
                </w:pPr>
                <w:r>
                  <w:rPr>
                    <w:szCs w:val="18"/>
                  </w:rPr>
                  <w:t>Please get back to me as soon as possible.</w:t>
                </w:r>
              </w:p>
            </w:tc>
          </w:tr>
        </w:tbl>
        <w:p w:rsidR="00B81359" w:rsidRDefault="00F76E69">
          <w:pPr>
            <w:pStyle w:val="NoSpacing"/>
          </w:pPr>
        </w:p>
      </w:sdtContent>
    </w:sdt>
    <w:p w:rsidR="00B81359" w:rsidRDefault="00B81359">
      <w:pPr>
        <w:pStyle w:val="NoSpacing"/>
      </w:pPr>
    </w:p>
    <w:tbl>
      <w:tblPr>
        <w:tblW w:w="498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9326"/>
      </w:tblGrid>
      <w:tr w:rsidR="00B81359" w:rsidTr="00E3217A">
        <w:trPr>
          <w:trHeight w:val="8956"/>
          <w:jc w:val="center"/>
        </w:trPr>
        <w:tc>
          <w:tcPr>
            <w:tcW w:w="363" w:type="dxa"/>
            <w:shd w:val="clear" w:color="auto" w:fill="AAB0C7" w:themeFill="accent1" w:themeFillTint="99"/>
          </w:tcPr>
          <w:p w:rsidR="00B81359" w:rsidRDefault="00B81359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B81359" w:rsidRDefault="0034389A">
            <w:pPr>
              <w:pStyle w:val="Section"/>
            </w:pPr>
            <w:r>
              <w:t>Objectives</w:t>
            </w:r>
          </w:p>
          <w:p w:rsidR="008330AD" w:rsidRPr="008330AD" w:rsidRDefault="008330AD" w:rsidP="008330AD">
            <w:pPr>
              <w:pStyle w:val="SubsectionText"/>
            </w:pPr>
            <w:r w:rsidRPr="008330AD">
              <w:t>To enhance my knowledge and to gain experience in the world of work so that I may be able to apply my skills meaningfully to contribute to my general advancement but also to the improvement in the organization that I am in employ in.</w:t>
            </w:r>
          </w:p>
          <w:p w:rsidR="00B81359" w:rsidRDefault="0034389A">
            <w:pPr>
              <w:pStyle w:val="Section"/>
            </w:pPr>
            <w:r>
              <w:t>Education</w:t>
            </w:r>
          </w:p>
          <w:p w:rsidR="00B81359" w:rsidRDefault="00023B33">
            <w:pPr>
              <w:pStyle w:val="Subsection"/>
              <w:spacing w:after="0"/>
              <w:rPr>
                <w:b w:val="0"/>
              </w:rPr>
            </w:pPr>
            <w:r>
              <w:t>Longdenville Government Primary School</w:t>
            </w:r>
            <w:r w:rsidR="0034389A">
              <w:rPr>
                <w:b w:val="0"/>
              </w:rPr>
              <w:t xml:space="preserve"> (</w:t>
            </w:r>
            <w:r>
              <w:rPr>
                <w:b w:val="0"/>
              </w:rPr>
              <w:t>2002-2009</w:t>
            </w:r>
            <w:r w:rsidR="0034389A">
              <w:rPr>
                <w:b w:val="0"/>
              </w:rPr>
              <w:t>)</w:t>
            </w:r>
          </w:p>
          <w:p w:rsidR="00023B33" w:rsidRDefault="00023B33">
            <w:pPr>
              <w:pStyle w:val="Subsection"/>
              <w:spacing w:after="0"/>
              <w:rPr>
                <w:b w:val="0"/>
              </w:rPr>
            </w:pPr>
            <w:r>
              <w:t xml:space="preserve">A.S.J.A GIRLS’ COLLEGE </w:t>
            </w:r>
            <w:r w:rsidR="00DA245A">
              <w:rPr>
                <w:b w:val="0"/>
              </w:rPr>
              <w:t>(2009 – 2016)</w:t>
            </w:r>
          </w:p>
          <w:p w:rsidR="00DA245A" w:rsidRPr="00822C22" w:rsidRDefault="00822C22">
            <w:pPr>
              <w:pStyle w:val="Subsection"/>
              <w:spacing w:after="0"/>
              <w:rPr>
                <w:b w:val="0"/>
                <w:szCs w:val="18"/>
              </w:rPr>
            </w:pPr>
            <w:r w:rsidRPr="00822C22">
              <w:rPr>
                <w:rFonts w:cs="Arial"/>
                <w:szCs w:val="18"/>
                <w:shd w:val="clear" w:color="auto" w:fill="FFFFFF"/>
              </w:rPr>
              <w:t>The University of the West Indies - St. Augustine Campus</w:t>
            </w:r>
            <w:r>
              <w:rPr>
                <w:rFonts w:ascii="Arial" w:hAnsi="Arial" w:cs="Arial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 w:val="0"/>
                <w:szCs w:val="18"/>
                <w:shd w:val="clear" w:color="auto" w:fill="FFFFFF"/>
              </w:rPr>
              <w:t>(</w:t>
            </w:r>
            <w:r>
              <w:rPr>
                <w:rFonts w:cs="Arial"/>
                <w:b w:val="0"/>
                <w:szCs w:val="18"/>
                <w:shd w:val="clear" w:color="auto" w:fill="FFFFFF"/>
              </w:rPr>
              <w:t>2016 – present)</w:t>
            </w:r>
          </w:p>
          <w:p w:rsidR="00955BFC" w:rsidRDefault="00955BFC">
            <w:pPr>
              <w:pStyle w:val="Subsection"/>
              <w:spacing w:after="0"/>
              <w:rPr>
                <w:b w:val="0"/>
              </w:rPr>
            </w:pPr>
          </w:p>
          <w:p w:rsidR="00DA245A" w:rsidRDefault="00DA245A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>CSEC</w:t>
            </w:r>
          </w:p>
          <w:p w:rsidR="006F425B" w:rsidRDefault="006F425B">
            <w:pPr>
              <w:pStyle w:val="Subsection"/>
              <w:spacing w:after="0"/>
              <w:rPr>
                <w:b w:val="0"/>
              </w:rPr>
            </w:pPr>
          </w:p>
          <w:p w:rsidR="00B81359" w:rsidRDefault="006F425B" w:rsidP="00AF5F66">
            <w:pPr>
              <w:pStyle w:val="ListBullet"/>
            </w:pPr>
            <w:r>
              <w:t>Addition</w:t>
            </w:r>
            <w:r w:rsidR="00023B33">
              <w:t xml:space="preserve">al Mathematics </w:t>
            </w:r>
            <w:r w:rsidR="00DD349D">
              <w:t xml:space="preserve">    3</w:t>
            </w:r>
          </w:p>
          <w:p w:rsidR="006F425B" w:rsidRDefault="006F425B" w:rsidP="00AF5F66">
            <w:pPr>
              <w:pStyle w:val="ListBullet"/>
            </w:pPr>
            <w:r>
              <w:t xml:space="preserve">Biology </w:t>
            </w:r>
            <w:r w:rsidR="00DD349D">
              <w:t xml:space="preserve">                           </w:t>
            </w:r>
            <w:r w:rsidR="00D90D9F">
              <w:t xml:space="preserve"> </w:t>
            </w:r>
            <w:r w:rsidR="00DD349D">
              <w:t>2</w:t>
            </w:r>
          </w:p>
          <w:p w:rsidR="006F425B" w:rsidRDefault="006F425B" w:rsidP="00AF5F66">
            <w:pPr>
              <w:pStyle w:val="ListBullet"/>
            </w:pPr>
            <w:r>
              <w:t>Chemistry</w:t>
            </w:r>
            <w:r w:rsidR="00F17FB3">
              <w:t xml:space="preserve"> </w:t>
            </w:r>
            <w:r w:rsidR="00DD349D">
              <w:t xml:space="preserve">                      </w:t>
            </w:r>
            <w:r w:rsidR="00D90D9F">
              <w:t xml:space="preserve"> </w:t>
            </w:r>
            <w:r w:rsidR="00DD349D">
              <w:t>2</w:t>
            </w:r>
          </w:p>
          <w:p w:rsidR="006F425B" w:rsidRDefault="006F425B" w:rsidP="00AF5F66">
            <w:pPr>
              <w:pStyle w:val="ListBullet"/>
            </w:pPr>
            <w:r>
              <w:t>English A</w:t>
            </w:r>
            <w:r w:rsidR="00F17FB3">
              <w:t xml:space="preserve"> </w:t>
            </w:r>
            <w:r w:rsidR="00DD349D">
              <w:t xml:space="preserve">                        </w:t>
            </w:r>
            <w:r w:rsidR="00D90D9F">
              <w:t xml:space="preserve"> </w:t>
            </w:r>
            <w:r w:rsidR="00DD349D">
              <w:t>2</w:t>
            </w:r>
          </w:p>
          <w:p w:rsidR="006F425B" w:rsidRDefault="006F425B" w:rsidP="00AF5F66">
            <w:pPr>
              <w:pStyle w:val="ListBullet"/>
            </w:pPr>
            <w:r>
              <w:t>English B</w:t>
            </w:r>
            <w:r w:rsidR="00F17FB3">
              <w:t xml:space="preserve"> </w:t>
            </w:r>
            <w:r w:rsidR="00DD349D">
              <w:t xml:space="preserve">                         </w:t>
            </w:r>
            <w:r w:rsidR="00D90D9F">
              <w:t>1</w:t>
            </w:r>
          </w:p>
          <w:p w:rsidR="006F425B" w:rsidRDefault="006F425B" w:rsidP="00AF5F66">
            <w:pPr>
              <w:pStyle w:val="ListBullet"/>
            </w:pPr>
            <w:r>
              <w:t>Information Technology</w:t>
            </w:r>
            <w:r w:rsidR="00F17FB3">
              <w:t xml:space="preserve"> </w:t>
            </w:r>
            <w:r w:rsidR="00D90D9F">
              <w:t xml:space="preserve">   2</w:t>
            </w:r>
          </w:p>
          <w:p w:rsidR="006F425B" w:rsidRDefault="006F425B" w:rsidP="00AF5F66">
            <w:pPr>
              <w:pStyle w:val="ListBullet"/>
            </w:pPr>
            <w:r>
              <w:t>Mathematics</w:t>
            </w:r>
            <w:r w:rsidR="00F17FB3">
              <w:t xml:space="preserve"> </w:t>
            </w:r>
            <w:r w:rsidR="00D90D9F">
              <w:t xml:space="preserve">                    1</w:t>
            </w:r>
            <w:r w:rsidR="00955BFC">
              <w:t>(Distinction)</w:t>
            </w:r>
          </w:p>
          <w:p w:rsidR="006F425B" w:rsidRDefault="006F425B" w:rsidP="00AF5F66">
            <w:pPr>
              <w:pStyle w:val="ListBullet"/>
            </w:pPr>
            <w:r>
              <w:t>Physics</w:t>
            </w:r>
            <w:r w:rsidR="00F17FB3">
              <w:t xml:space="preserve"> </w:t>
            </w:r>
            <w:r w:rsidR="00D90D9F">
              <w:t xml:space="preserve">                            2</w:t>
            </w:r>
          </w:p>
          <w:p w:rsidR="006F425B" w:rsidRDefault="006F425B" w:rsidP="006F425B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:rsidR="00955BFC" w:rsidRDefault="00955BFC" w:rsidP="00DA245A">
            <w:pPr>
              <w:spacing w:before="40" w:after="0" w:line="240" w:lineRule="auto"/>
              <w:rPr>
                <w:rFonts w:asciiTheme="majorHAnsi" w:hAnsiTheme="majorHAnsi"/>
                <w:color w:val="727CA3" w:themeColor="accent1"/>
                <w:sz w:val="18"/>
              </w:rPr>
            </w:pPr>
          </w:p>
          <w:p w:rsidR="00DA245A" w:rsidRDefault="00DA245A" w:rsidP="00DA245A">
            <w:pPr>
              <w:spacing w:before="40" w:after="0" w:line="240" w:lineRule="auto"/>
              <w:rPr>
                <w:rFonts w:asciiTheme="majorHAnsi" w:hAnsiTheme="majorHAnsi"/>
                <w:color w:val="727CA3" w:themeColor="accent1"/>
                <w:sz w:val="18"/>
              </w:rPr>
            </w:pPr>
            <w:r>
              <w:rPr>
                <w:rFonts w:asciiTheme="majorHAnsi" w:hAnsiTheme="majorHAnsi"/>
                <w:color w:val="727CA3" w:themeColor="accent1"/>
                <w:sz w:val="18"/>
              </w:rPr>
              <w:t>CAPE</w:t>
            </w:r>
          </w:p>
          <w:p w:rsidR="00DA245A" w:rsidRPr="00DA245A" w:rsidRDefault="00DA245A" w:rsidP="00DA245A">
            <w:pPr>
              <w:spacing w:before="40" w:after="0" w:line="240" w:lineRule="auto"/>
              <w:rPr>
                <w:rFonts w:asciiTheme="majorHAnsi" w:hAnsiTheme="majorHAnsi"/>
                <w:color w:val="727CA3" w:themeColor="accent1"/>
                <w:sz w:val="18"/>
              </w:rPr>
            </w:pPr>
            <w:r>
              <w:rPr>
                <w:rFonts w:asciiTheme="majorHAnsi" w:hAnsiTheme="majorHAnsi"/>
                <w:color w:val="727CA3" w:themeColor="accent1"/>
                <w:sz w:val="18"/>
              </w:rPr>
              <w:t xml:space="preserve"> </w:t>
            </w:r>
          </w:p>
          <w:p w:rsidR="00DA245A" w:rsidRPr="00DD349D" w:rsidRDefault="00955BFC" w:rsidP="00AF5F66">
            <w:pPr>
              <w:pStyle w:val="ListBullet"/>
            </w:pPr>
            <w:r>
              <w:t>Biology unit 1</w:t>
            </w:r>
            <w:r w:rsidR="009603CD">
              <w:t xml:space="preserve">                                </w:t>
            </w:r>
            <w:r w:rsidR="00DD349D">
              <w:t xml:space="preserve"> </w:t>
            </w:r>
            <w:r w:rsidR="009603CD" w:rsidRPr="00DD349D">
              <w:t xml:space="preserve">   </w:t>
            </w:r>
            <w:r w:rsidR="00DD349D" w:rsidRPr="00DD349D">
              <w:t xml:space="preserve">                 </w:t>
            </w:r>
          </w:p>
          <w:p w:rsidR="00DA245A" w:rsidRPr="00DD349D" w:rsidRDefault="00DA245A" w:rsidP="00AF5F66">
            <w:pPr>
              <w:pStyle w:val="ListBullet"/>
            </w:pPr>
            <w:r w:rsidRPr="00DD349D">
              <w:t>Communication Studies</w:t>
            </w:r>
            <w:r w:rsidR="00DD349D" w:rsidRPr="00DD349D">
              <w:t xml:space="preserve">            </w:t>
            </w:r>
          </w:p>
          <w:p w:rsidR="00DA245A" w:rsidRPr="00DD349D" w:rsidRDefault="00DA245A" w:rsidP="00AF5F66">
            <w:pPr>
              <w:pStyle w:val="ListBullet"/>
            </w:pPr>
            <w:r w:rsidRPr="00DD349D">
              <w:t>Literatures in English</w:t>
            </w:r>
            <w:r w:rsidR="00DD349D" w:rsidRPr="00DD349D">
              <w:t xml:space="preserve"> </w:t>
            </w:r>
            <w:r w:rsidR="00955BFC">
              <w:t>unit 1</w:t>
            </w:r>
            <w:r w:rsidR="00DD349D" w:rsidRPr="00DD349D">
              <w:t xml:space="preserve">               </w:t>
            </w:r>
          </w:p>
          <w:p w:rsidR="00955BFC" w:rsidRDefault="00DA245A" w:rsidP="00AF5F66">
            <w:pPr>
              <w:pStyle w:val="ListBullet"/>
            </w:pPr>
            <w:r w:rsidRPr="00DD349D">
              <w:t>Pure Mathematics</w:t>
            </w:r>
            <w:r w:rsidR="00955BFC">
              <w:t xml:space="preserve"> unit 1</w:t>
            </w:r>
          </w:p>
          <w:p w:rsidR="00955BFC" w:rsidRDefault="00955BFC" w:rsidP="00AF5F66">
            <w:pPr>
              <w:pStyle w:val="ListBullet"/>
            </w:pPr>
            <w:r>
              <w:t>Biology unit 2</w:t>
            </w:r>
          </w:p>
          <w:p w:rsidR="00955BFC" w:rsidRDefault="00955BFC" w:rsidP="00AF5F66">
            <w:pPr>
              <w:pStyle w:val="ListBullet"/>
            </w:pPr>
            <w:r>
              <w:t>Caribbean Studies</w:t>
            </w:r>
          </w:p>
          <w:p w:rsidR="00955BFC" w:rsidRDefault="00955BFC" w:rsidP="00AF5F66">
            <w:pPr>
              <w:pStyle w:val="ListBullet"/>
            </w:pPr>
            <w:r>
              <w:t>Biology unit 2</w:t>
            </w:r>
          </w:p>
          <w:p w:rsidR="00955BFC" w:rsidRDefault="00955BFC" w:rsidP="00AF5F66">
            <w:pPr>
              <w:pStyle w:val="ListBullet"/>
            </w:pPr>
            <w:r>
              <w:t>Pure Mathematics unit 2</w:t>
            </w:r>
            <w:r w:rsidR="00DD349D">
              <w:t xml:space="preserve">   </w:t>
            </w:r>
          </w:p>
          <w:p w:rsidR="00955BFC" w:rsidRDefault="00955BFC" w:rsidP="00955BF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 w:hanging="360"/>
            </w:pPr>
          </w:p>
          <w:p w:rsidR="00955BFC" w:rsidRDefault="00955BFC" w:rsidP="00955BF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 w:hanging="360"/>
            </w:pPr>
          </w:p>
          <w:p w:rsidR="00955BFC" w:rsidRDefault="00955BFC" w:rsidP="00955BF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 w:hanging="360"/>
            </w:pPr>
          </w:p>
          <w:p w:rsidR="00DA245A" w:rsidRPr="00DD349D" w:rsidRDefault="00DD349D" w:rsidP="00955BF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 w:hanging="360"/>
            </w:pPr>
            <w:r>
              <w:t xml:space="preserve">               </w:t>
            </w:r>
          </w:p>
          <w:p w:rsidR="00B81359" w:rsidRDefault="00B81359">
            <w:pPr>
              <w:spacing w:after="0" w:line="240" w:lineRule="auto"/>
            </w:pPr>
          </w:p>
          <w:p w:rsidR="00E05A8C" w:rsidRDefault="0034389A" w:rsidP="00822C22">
            <w:pPr>
              <w:pStyle w:val="Section"/>
              <w:spacing w:after="0"/>
            </w:pPr>
            <w:r>
              <w:t>Experience</w:t>
            </w:r>
          </w:p>
          <w:p w:rsidR="00822C22" w:rsidRPr="00822C22" w:rsidRDefault="00822C22" w:rsidP="00822C22"/>
          <w:p w:rsidR="00E05A8C" w:rsidRDefault="00E05A8C" w:rsidP="00AF5F66">
            <w:pPr>
              <w:pStyle w:val="ListBullet"/>
            </w:pPr>
            <w:r>
              <w:t xml:space="preserve">Voluntary work at church </w:t>
            </w:r>
          </w:p>
          <w:p w:rsidR="00E05A8C" w:rsidRDefault="00E05A8C" w:rsidP="00AF5F66">
            <w:pPr>
              <w:pStyle w:val="ListBullet"/>
            </w:pPr>
            <w:r>
              <w:t xml:space="preserve">Rattans Sales Clerk </w:t>
            </w:r>
            <w:r w:rsidR="00822C22">
              <w:t xml:space="preserve"> ( 2015 – 2016)</w:t>
            </w:r>
          </w:p>
          <w:p w:rsidR="00822C22" w:rsidRPr="00E05A8C" w:rsidRDefault="00822C22" w:rsidP="00822C22">
            <w:pPr>
              <w:pStyle w:val="ListParagraph"/>
            </w:pPr>
          </w:p>
          <w:p w:rsidR="00B81359" w:rsidRDefault="00E05A8C">
            <w:pPr>
              <w:pStyle w:val="Section"/>
              <w:rPr>
                <w:szCs w:val="24"/>
              </w:rPr>
            </w:pPr>
            <w:r w:rsidRPr="00E05A8C">
              <w:rPr>
                <w:szCs w:val="24"/>
              </w:rPr>
              <w:t>CO-CURRICULAR /</w:t>
            </w:r>
            <w:r w:rsidR="00AF5F66">
              <w:rPr>
                <w:szCs w:val="24"/>
              </w:rPr>
              <w:t xml:space="preserve"> SKILLS /</w:t>
            </w:r>
            <w:r w:rsidRPr="00E05A8C">
              <w:rPr>
                <w:szCs w:val="24"/>
              </w:rPr>
              <w:t xml:space="preserve"> VOLUNTEER EXPERIENCE</w:t>
            </w:r>
            <w:r w:rsidR="00AF5F66">
              <w:rPr>
                <w:szCs w:val="24"/>
              </w:rPr>
              <w:t xml:space="preserve"> </w:t>
            </w:r>
          </w:p>
          <w:p w:rsidR="00AF5F66" w:rsidRPr="00AF5F66" w:rsidRDefault="00AF5F66" w:rsidP="00AF5F66"/>
          <w:p w:rsidR="00B81359" w:rsidRDefault="007127AE" w:rsidP="00AF5F66">
            <w:pPr>
              <w:pStyle w:val="ListBullet"/>
            </w:pPr>
            <w:r>
              <w:t>I.T ( Computer Literate )</w:t>
            </w:r>
          </w:p>
          <w:p w:rsidR="007127AE" w:rsidRDefault="007127AE" w:rsidP="00AF5F66">
            <w:pPr>
              <w:pStyle w:val="ListBullet"/>
            </w:pPr>
            <w:r>
              <w:t>Athletic ( netball, school sports day)</w:t>
            </w:r>
          </w:p>
          <w:p w:rsidR="007127AE" w:rsidRDefault="007127AE" w:rsidP="00AF5F66">
            <w:pPr>
              <w:pStyle w:val="ListBullet"/>
            </w:pPr>
            <w:r>
              <w:t xml:space="preserve">RBC Young Leaders </w:t>
            </w:r>
          </w:p>
          <w:p w:rsidR="00E05A8C" w:rsidRPr="00E05A8C" w:rsidRDefault="00004670" w:rsidP="00AF5F66">
            <w:pPr>
              <w:pStyle w:val="ListBullet"/>
              <w:rPr>
                <w:lang w:val="en-TT"/>
              </w:rPr>
            </w:pPr>
            <w:r>
              <w:t xml:space="preserve">SFAS( Sixth Formers Association Services </w:t>
            </w:r>
            <w:r w:rsidR="009603CD">
              <w:t>)</w:t>
            </w:r>
            <w:r w:rsidR="00E05A8C">
              <w:t xml:space="preserve">, </w:t>
            </w:r>
            <w:r w:rsidR="00E05A8C" w:rsidRPr="00E05A8C">
              <w:rPr>
                <w:lang w:val="en-TT"/>
              </w:rPr>
              <w:t xml:space="preserve">Coordinator at A.S.J.A girls collage Charlieville and </w:t>
            </w:r>
          </w:p>
          <w:p w:rsidR="00E05A8C" w:rsidRDefault="00E05A8C" w:rsidP="00E05A8C">
            <w:pPr>
              <w:pStyle w:val="ListBullet"/>
              <w:numPr>
                <w:ilvl w:val="0"/>
                <w:numId w:val="0"/>
              </w:numPr>
              <w:ind w:left="720"/>
              <w:rPr>
                <w:lang w:val="en-TT"/>
              </w:rPr>
            </w:pPr>
            <w:r w:rsidRPr="00E05A8C">
              <w:rPr>
                <w:lang w:val="en-TT"/>
              </w:rPr>
              <w:t xml:space="preserve">deputy leader of organisation group.  </w:t>
            </w:r>
          </w:p>
          <w:p w:rsidR="00AF5F66" w:rsidRPr="00AF5F66" w:rsidRDefault="00AF5F66" w:rsidP="00AF5F66">
            <w:pPr>
              <w:pStyle w:val="ListBullet"/>
            </w:pPr>
            <w:r w:rsidRPr="00AF5F66">
              <w:t>Technical skills</w:t>
            </w:r>
          </w:p>
          <w:p w:rsidR="00AF5F66" w:rsidRPr="00AF5F66" w:rsidRDefault="00AF5F66" w:rsidP="00AF5F66">
            <w:pPr>
              <w:pStyle w:val="ListBullet"/>
              <w:rPr>
                <w:lang w:eastAsia="en-US"/>
              </w:rPr>
            </w:pPr>
            <w:r w:rsidRPr="00AF5F66">
              <w:rPr>
                <w:lang w:eastAsia="en-US"/>
              </w:rPr>
              <w:t>Problem Solving.</w:t>
            </w:r>
          </w:p>
          <w:p w:rsidR="00AF5F66" w:rsidRPr="00AF5F66" w:rsidRDefault="00AF5F66" w:rsidP="00AF5F66">
            <w:pPr>
              <w:pStyle w:val="ListBullet"/>
              <w:rPr>
                <w:lang w:eastAsia="en-US"/>
              </w:rPr>
            </w:pPr>
            <w:r w:rsidRPr="00AF5F66">
              <w:rPr>
                <w:lang w:eastAsia="en-US"/>
              </w:rPr>
              <w:t>Adaptability.</w:t>
            </w:r>
          </w:p>
          <w:p w:rsidR="00AF5F66" w:rsidRPr="00AF5F66" w:rsidRDefault="00AF5F66" w:rsidP="00AF5F66">
            <w:pPr>
              <w:pStyle w:val="ListBullet"/>
              <w:rPr>
                <w:lang w:eastAsia="en-US"/>
              </w:rPr>
            </w:pPr>
            <w:r w:rsidRPr="00AF5F66">
              <w:rPr>
                <w:lang w:eastAsia="en-US"/>
              </w:rPr>
              <w:t>Strong Work Ethic.</w:t>
            </w:r>
          </w:p>
          <w:p w:rsidR="00AF5F66" w:rsidRPr="00AF5F66" w:rsidRDefault="00AF5F66" w:rsidP="00AF5F66">
            <w:pPr>
              <w:pStyle w:val="ListBullet"/>
              <w:rPr>
                <w:lang w:eastAsia="en-US"/>
              </w:rPr>
            </w:pPr>
            <w:r w:rsidRPr="00AF5F66">
              <w:rPr>
                <w:lang w:eastAsia="en-US"/>
              </w:rPr>
              <w:t>Time Management.</w:t>
            </w:r>
          </w:p>
          <w:p w:rsidR="00AF5F66" w:rsidRPr="00AF5F66" w:rsidRDefault="00AF5F66" w:rsidP="00AF5F66">
            <w:pPr>
              <w:pStyle w:val="ListBullet"/>
              <w:numPr>
                <w:ilvl w:val="0"/>
                <w:numId w:val="0"/>
              </w:numPr>
              <w:ind w:left="720"/>
              <w:rPr>
                <w:lang w:eastAsia="en-US"/>
              </w:rPr>
            </w:pPr>
          </w:p>
          <w:p w:rsidR="00004670" w:rsidRDefault="00004670" w:rsidP="00E05A8C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:rsidR="00004670" w:rsidRDefault="00004670" w:rsidP="00004670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:rsidR="007127AE" w:rsidRDefault="007127AE" w:rsidP="00AF5F66">
            <w:pPr>
              <w:pStyle w:val="ListBullet"/>
              <w:numPr>
                <w:ilvl w:val="0"/>
                <w:numId w:val="0"/>
              </w:numPr>
            </w:pPr>
            <w:bookmarkStart w:id="0" w:name="_GoBack"/>
            <w:bookmarkEnd w:id="0"/>
          </w:p>
          <w:p w:rsidR="00B81359" w:rsidRDefault="00E3217A" w:rsidP="00E3217A">
            <w:pPr>
              <w:pStyle w:val="Section"/>
            </w:pPr>
            <w:r>
              <w:t>Reference</w:t>
            </w:r>
          </w:p>
          <w:p w:rsidR="00E3217A" w:rsidRDefault="00E3217A" w:rsidP="00AF5F66">
            <w:pPr>
              <w:pStyle w:val="ListBullet"/>
            </w:pPr>
            <w:r>
              <w:t>Goomatie Sawh 3454981</w:t>
            </w:r>
            <w:r w:rsidR="00822C22">
              <w:t xml:space="preserve"> (Clothing Store Sales Clerk) </w:t>
            </w:r>
          </w:p>
          <w:p w:rsidR="006C4B38" w:rsidRDefault="006C4B38" w:rsidP="00AF5F66">
            <w:pPr>
              <w:pStyle w:val="ListBullet"/>
            </w:pPr>
            <w:r>
              <w:t>Fadia Shah 2765546</w:t>
            </w:r>
            <w:r w:rsidR="00822C22">
              <w:t xml:space="preserve">  (Pennywise Sales Clerk)</w:t>
            </w:r>
          </w:p>
          <w:p w:rsidR="00E3217A" w:rsidRDefault="00004670" w:rsidP="00AF5F66">
            <w:pPr>
              <w:pStyle w:val="ListBullet"/>
            </w:pPr>
            <w:r>
              <w:t>Kimberlee Teasedale 3220140</w:t>
            </w:r>
            <w:r w:rsidR="00822C22">
              <w:t xml:space="preserve">  </w:t>
            </w:r>
          </w:p>
          <w:p w:rsidR="00E3217A" w:rsidRDefault="00004670" w:rsidP="00AF5F66">
            <w:pPr>
              <w:pStyle w:val="ListBullet"/>
            </w:pPr>
            <w:r>
              <w:t>Sean Redhead 3601633</w:t>
            </w:r>
            <w:r w:rsidR="00822C22">
              <w:t xml:space="preserve"> </w:t>
            </w:r>
          </w:p>
          <w:p w:rsidR="00E3217A" w:rsidRPr="00E3217A" w:rsidRDefault="00E3217A" w:rsidP="00E3217A">
            <w:pPr>
              <w:pStyle w:val="ListBullet"/>
              <w:numPr>
                <w:ilvl w:val="0"/>
                <w:numId w:val="0"/>
              </w:numPr>
              <w:ind w:left="720"/>
            </w:pPr>
          </w:p>
        </w:tc>
      </w:tr>
    </w:tbl>
    <w:p w:rsidR="00B81359" w:rsidRDefault="00B81359"/>
    <w:p w:rsidR="00FC7B85" w:rsidRDefault="00FC7B85"/>
    <w:sectPr w:rsidR="00FC7B85" w:rsidSect="009603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E69" w:rsidRDefault="00F76E69">
      <w:pPr>
        <w:spacing w:after="0" w:line="240" w:lineRule="auto"/>
      </w:pPr>
      <w:r>
        <w:separator/>
      </w:r>
    </w:p>
  </w:endnote>
  <w:endnote w:type="continuationSeparator" w:id="0">
    <w:p w:rsidR="00F76E69" w:rsidRDefault="00F7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359" w:rsidRDefault="0034389A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 w:rsidR="00685B64">
      <w:fldChar w:fldCharType="begin"/>
    </w:r>
    <w:r>
      <w:instrText xml:space="preserve"> PAGE  \* Arabic  \* MERGEFORMAT </w:instrText>
    </w:r>
    <w:r w:rsidR="00685B64">
      <w:fldChar w:fldCharType="separate"/>
    </w:r>
    <w:r w:rsidR="00AF5F66">
      <w:rPr>
        <w:noProof/>
      </w:rPr>
      <w:t>2</w:t>
    </w:r>
    <w:r w:rsidR="00685B64">
      <w:rPr>
        <w:noProof/>
      </w:rPr>
      <w:fldChar w:fldCharType="end"/>
    </w:r>
    <w:r>
      <w:t xml:space="preserve"> | </w:t>
    </w:r>
    <w:sdt>
      <w:sdtPr>
        <w:id w:val="121446346"/>
        <w:text/>
      </w:sdtPr>
      <w:sdtEndPr/>
      <w:sdtContent>
        <w:r w:rsidR="00004670">
          <w:t>3950710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359" w:rsidRDefault="0034389A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 w:rsidR="00685B64">
      <w:fldChar w:fldCharType="begin"/>
    </w:r>
    <w:r>
      <w:instrText xml:space="preserve"> PAGE  \* Arabic  \* MERGEFORMAT </w:instrText>
    </w:r>
    <w:r w:rsidR="00685B64">
      <w:fldChar w:fldCharType="separate"/>
    </w:r>
    <w:r w:rsidR="00D90D9F">
      <w:rPr>
        <w:noProof/>
      </w:rPr>
      <w:t>3</w:t>
    </w:r>
    <w:r w:rsidR="00685B64"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E69" w:rsidRDefault="00F76E69">
      <w:pPr>
        <w:spacing w:after="0" w:line="240" w:lineRule="auto"/>
      </w:pPr>
      <w:r>
        <w:separator/>
      </w:r>
    </w:p>
  </w:footnote>
  <w:footnote w:type="continuationSeparator" w:id="0">
    <w:p w:rsidR="00F76E69" w:rsidRDefault="00F76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359" w:rsidRDefault="0034389A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23B33">
          <w:t>Aliyah Taylor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359" w:rsidRDefault="0034389A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23B33">
          <w:t>Aliyah Taylor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CD" w:rsidRDefault="009603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C6A204"/>
    <w:lvl w:ilvl="0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9135B03"/>
    <w:multiLevelType w:val="multilevel"/>
    <w:tmpl w:val="B55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32110"/>
    <w:multiLevelType w:val="hybridMultilevel"/>
    <w:tmpl w:val="B9BA954E"/>
    <w:lvl w:ilvl="0" w:tplc="3350E44C">
      <w:start w:val="1"/>
      <w:numFmt w:val="bullet"/>
      <w:pStyle w:val="ListBullet"/>
      <w:lvlText w:val="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6184E"/>
    <w:multiLevelType w:val="hybridMultilevel"/>
    <w:tmpl w:val="336E5F36"/>
    <w:lvl w:ilvl="0" w:tplc="8BC6A204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A7E21"/>
    <w:multiLevelType w:val="hybridMultilevel"/>
    <w:tmpl w:val="0FBAD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56B74"/>
    <w:multiLevelType w:val="hybridMultilevel"/>
    <w:tmpl w:val="3BA475AC"/>
    <w:lvl w:ilvl="0" w:tplc="8BC6A204">
      <w:start w:val="1"/>
      <w:numFmt w:val="bullet"/>
      <w:lvlText w:val=""/>
      <w:lvlJc w:val="left"/>
      <w:pPr>
        <w:ind w:left="992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3"/>
  </w:num>
  <w:num w:numId="32">
    <w:abstractNumId w:val="9"/>
    <w:lvlOverride w:ilvl="0">
      <w:startOverride w:val="1"/>
    </w:lvlOverride>
  </w:num>
  <w:num w:numId="33">
    <w:abstractNumId w:val="11"/>
  </w:num>
  <w:num w:numId="34">
    <w:abstractNumId w:val="11"/>
    <w:lvlOverride w:ilvl="0">
      <w:startOverride w:val="1"/>
    </w:lvlOverride>
  </w:num>
  <w:num w:numId="35">
    <w:abstractNumId w:val="14"/>
  </w:num>
  <w:num w:numId="36">
    <w:abstractNumId w:val="12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B33"/>
    <w:rsid w:val="00004670"/>
    <w:rsid w:val="00023B33"/>
    <w:rsid w:val="00047302"/>
    <w:rsid w:val="00093069"/>
    <w:rsid w:val="001505F2"/>
    <w:rsid w:val="00174121"/>
    <w:rsid w:val="001B3A71"/>
    <w:rsid w:val="001C781F"/>
    <w:rsid w:val="0024323A"/>
    <w:rsid w:val="0034389A"/>
    <w:rsid w:val="004278DA"/>
    <w:rsid w:val="0051338D"/>
    <w:rsid w:val="005B0840"/>
    <w:rsid w:val="0062729E"/>
    <w:rsid w:val="00685B64"/>
    <w:rsid w:val="006C4B38"/>
    <w:rsid w:val="006F425B"/>
    <w:rsid w:val="007127AE"/>
    <w:rsid w:val="00781153"/>
    <w:rsid w:val="00822C22"/>
    <w:rsid w:val="008330AD"/>
    <w:rsid w:val="008652CF"/>
    <w:rsid w:val="00955BFC"/>
    <w:rsid w:val="009603CD"/>
    <w:rsid w:val="009C1711"/>
    <w:rsid w:val="00A67DA4"/>
    <w:rsid w:val="00AF5F66"/>
    <w:rsid w:val="00B81359"/>
    <w:rsid w:val="00BC58AB"/>
    <w:rsid w:val="00BD26E7"/>
    <w:rsid w:val="00D90D9F"/>
    <w:rsid w:val="00DA245A"/>
    <w:rsid w:val="00DD349D"/>
    <w:rsid w:val="00DD444D"/>
    <w:rsid w:val="00E05A8C"/>
    <w:rsid w:val="00E3217A"/>
    <w:rsid w:val="00E37BD0"/>
    <w:rsid w:val="00E8658B"/>
    <w:rsid w:val="00F17FB3"/>
    <w:rsid w:val="00F76E69"/>
    <w:rsid w:val="00FC4F54"/>
    <w:rsid w:val="00FC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0914"/>
  <w15:docId w15:val="{F78E9B4C-DE8C-4EAF-8877-29687B18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840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5B0840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840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840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840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840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840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840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840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840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B0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5B08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08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840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B08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840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8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840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5B0840"/>
    <w:pPr>
      <w:numPr>
        <w:numId w:val="33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5B0840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5B0840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5B0840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5B0840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840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5B0840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rsid w:val="005B0840"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0840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B0840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5B0840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5B0840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5B0840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5B0840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840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840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840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840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840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840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840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5B0840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5B0840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84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5B0840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rsid w:val="005B0840"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5B0840"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5B0840"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sid w:val="005B0840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5B0840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5B0840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5B0840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5B084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5B084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B084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B084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B084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B084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B084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B084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rsid w:val="005B0840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B0840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B0840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B0840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B0840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5B0840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5B0840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5B0840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sid w:val="005B0840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5B0840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5B0840"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5B0840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5B0840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5B0840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5B0840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5B0840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5B0840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rsid w:val="005B0840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5B0840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rsid w:val="005B0840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32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9E6E7058D940BCBED09595E3A44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92CE7-8490-4EB6-B741-3348421574E6}"/>
      </w:docPartPr>
      <w:docPartBody>
        <w:p w:rsidR="003E3218" w:rsidRDefault="009C030E">
          <w:pPr>
            <w:pStyle w:val="809E6E7058D940BCBED09595E3A4408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874AD273E3A4CB8BD8ACE5BBFF03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8D01C-CB94-46E3-B1EE-ED553D039254}"/>
      </w:docPartPr>
      <w:docPartBody>
        <w:p w:rsidR="003E3218" w:rsidRDefault="009C030E">
          <w:pPr>
            <w:pStyle w:val="7874AD273E3A4CB8BD8ACE5BBFF03C95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030E"/>
    <w:rsid w:val="000A7E12"/>
    <w:rsid w:val="00122753"/>
    <w:rsid w:val="003E3218"/>
    <w:rsid w:val="00444214"/>
    <w:rsid w:val="0097244A"/>
    <w:rsid w:val="009C030E"/>
    <w:rsid w:val="00A113EE"/>
    <w:rsid w:val="00A250FF"/>
    <w:rsid w:val="00AC1F01"/>
    <w:rsid w:val="00B61583"/>
    <w:rsid w:val="00F025EC"/>
    <w:rsid w:val="00F1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F11228"/>
    <w:rPr>
      <w:color w:val="808080"/>
    </w:rPr>
  </w:style>
  <w:style w:type="paragraph" w:customStyle="1" w:styleId="809E6E7058D940BCBED09595E3A44089">
    <w:name w:val="809E6E7058D940BCBED09595E3A44089"/>
    <w:rsid w:val="00F11228"/>
  </w:style>
  <w:style w:type="paragraph" w:customStyle="1" w:styleId="7874AD273E3A4CB8BD8ACE5BBFF03C95">
    <w:name w:val="7874AD273E3A4CB8BD8ACE5BBFF03C95"/>
    <w:rsid w:val="00F11228"/>
  </w:style>
  <w:style w:type="paragraph" w:customStyle="1" w:styleId="0C406106B25B48C6BCB2F62C4B47893D">
    <w:name w:val="0C406106B25B48C6BCB2F62C4B47893D"/>
    <w:rsid w:val="00F11228"/>
  </w:style>
  <w:style w:type="paragraph" w:customStyle="1" w:styleId="05149B7EE2F84A79A6B553397ED3CA8F">
    <w:name w:val="05149B7EE2F84A79A6B553397ED3CA8F"/>
    <w:rsid w:val="00F11228"/>
  </w:style>
  <w:style w:type="paragraph" w:customStyle="1" w:styleId="8FB2785A413141C3BDF5F4250C0C8F60">
    <w:name w:val="8FB2785A413141C3BDF5F4250C0C8F60"/>
    <w:rsid w:val="00F11228"/>
  </w:style>
  <w:style w:type="paragraph" w:customStyle="1" w:styleId="82415B292A284F9290F078803F6D0648">
    <w:name w:val="82415B292A284F9290F078803F6D0648"/>
    <w:rsid w:val="00F11228"/>
  </w:style>
  <w:style w:type="paragraph" w:customStyle="1" w:styleId="715DD00DED05448CB36A866EC92F7B3F">
    <w:name w:val="715DD00DED05448CB36A866EC92F7B3F"/>
    <w:rsid w:val="00F11228"/>
  </w:style>
  <w:style w:type="paragraph" w:customStyle="1" w:styleId="8FBFF0FFBE594ABAB02DDA50DE4613AE">
    <w:name w:val="8FBFF0FFBE594ABAB02DDA50DE4613AE"/>
    <w:rsid w:val="00F11228"/>
  </w:style>
  <w:style w:type="paragraph" w:customStyle="1" w:styleId="SubsectionDate">
    <w:name w:val="Subsection Date"/>
    <w:basedOn w:val="Normal"/>
    <w:link w:val="SubsectionDateChar"/>
    <w:uiPriority w:val="4"/>
    <w:qFormat/>
    <w:rsid w:val="00F11228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F11228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01758DEB4E0042E39828ABF7FD895B49">
    <w:name w:val="01758DEB4E0042E39828ABF7FD895B49"/>
    <w:rsid w:val="00F11228"/>
  </w:style>
  <w:style w:type="paragraph" w:customStyle="1" w:styleId="981C544424514BA6BA6BDC849AB3C5A6">
    <w:name w:val="981C544424514BA6BA6BDC849AB3C5A6"/>
    <w:rsid w:val="00F11228"/>
  </w:style>
  <w:style w:type="paragraph" w:customStyle="1" w:styleId="2F73DF8343B44689B6BF927DD81935D1">
    <w:name w:val="2F73DF8343B44689B6BF927DD81935D1"/>
    <w:rsid w:val="00F11228"/>
  </w:style>
  <w:style w:type="paragraph" w:customStyle="1" w:styleId="03BEB24F89924F83A4E69D53575DCA1A">
    <w:name w:val="03BEB24F89924F83A4E69D53575DCA1A"/>
    <w:rsid w:val="00F11228"/>
  </w:style>
  <w:style w:type="paragraph" w:customStyle="1" w:styleId="D5A2DF19A5464078B9EECAC2B5C59672">
    <w:name w:val="D5A2DF19A5464078B9EECAC2B5C59672"/>
    <w:rsid w:val="00F11228"/>
  </w:style>
  <w:style w:type="paragraph" w:customStyle="1" w:styleId="8AF6C379EC7F4074A872483470D34812">
    <w:name w:val="8AF6C379EC7F4074A872483470D34812"/>
    <w:rsid w:val="00F11228"/>
  </w:style>
  <w:style w:type="paragraph" w:customStyle="1" w:styleId="1C1482267B2743C09B0B0246D6D9DBD8">
    <w:name w:val="1C1482267B2743C09B0B0246D6D9DBD8"/>
    <w:rsid w:val="00F11228"/>
  </w:style>
  <w:style w:type="paragraph" w:customStyle="1" w:styleId="079A6C2A58134046808FFEE899725239">
    <w:name w:val="079A6C2A58134046808FFEE899725239"/>
    <w:rsid w:val="00F11228"/>
  </w:style>
  <w:style w:type="paragraph" w:customStyle="1" w:styleId="7FD54AF282C041BAB2E770AFD1A2992E">
    <w:name w:val="7FD54AF282C041BAB2E770AFD1A2992E"/>
    <w:rsid w:val="00F112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C8146A7-9A0A-4D1B-B102-8E7FA80B9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Aliyah Taylor</dc:creator>
  <cp:lastModifiedBy>Aliyah Taylor</cp:lastModifiedBy>
  <cp:revision>3</cp:revision>
  <dcterms:created xsi:type="dcterms:W3CDTF">2017-06-22T12:20:00Z</dcterms:created>
  <dcterms:modified xsi:type="dcterms:W3CDTF">2017-07-05T07:53:00Z</dcterms:modified>
</cp:coreProperties>
</file>