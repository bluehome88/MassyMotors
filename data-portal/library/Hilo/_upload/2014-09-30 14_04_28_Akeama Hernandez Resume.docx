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8508DA">
        <w:trPr>
          <w:jc w:val="center"/>
        </w:trPr>
        <w:tc>
          <w:tcPr>
            <w:tcW w:w="9576" w:type="dxa"/>
          </w:tcPr>
          <w:p w:rsidR="008508DA" w:rsidRDefault="008508DA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746AB8C0AB134935B34A06A86F936AB0"/>
        </w:placeholder>
        <w:docPartList>
          <w:docPartGallery w:val="Quick Parts"/>
          <w:docPartCategory w:val=" Resume Name"/>
        </w:docPartList>
      </w:sdtPr>
      <w:sdtContent>
        <w:p w:rsidR="008508DA" w:rsidRDefault="008508DA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8508DA" w:rsidTr="00D14C3C">
            <w:trPr>
              <w:trHeight w:val="1425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8508DA" w:rsidRDefault="008508DA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8508DA" w:rsidRDefault="001E4F82">
                <w:pPr>
                  <w:pStyle w:val="PersonalNam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F3D7390C6D1A4E1D85C9E5B422DCF75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D14C3C">
                      <w:t>Akeama Hernandez</w:t>
                    </w:r>
                  </w:sdtContent>
                </w:sdt>
              </w:p>
              <w:p w:rsidR="008508DA" w:rsidRPr="00CD00AF" w:rsidRDefault="00BA28D9">
                <w:pPr>
                  <w:pStyle w:val="AddressTex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#50 Wells Street, Tunapuna</w:t>
                </w:r>
                <w:r w:rsidR="00D14C3C" w:rsidRPr="00CD00AF">
                  <w:rPr>
                    <w:sz w:val="22"/>
                    <w:szCs w:val="22"/>
                  </w:rPr>
                  <w:t>.</w:t>
                </w:r>
              </w:p>
              <w:p w:rsidR="00CD00AF" w:rsidRPr="00CD00AF" w:rsidRDefault="00CD00AF" w:rsidP="00CD00AF">
                <w:pPr>
                  <w:pStyle w:val="AddressText"/>
                  <w:rPr>
                    <w:sz w:val="22"/>
                    <w:szCs w:val="22"/>
                  </w:rPr>
                </w:pPr>
                <w:r w:rsidRPr="00CD00AF">
                  <w:rPr>
                    <w:sz w:val="22"/>
                    <w:szCs w:val="22"/>
                  </w:rPr>
                  <w:t>E-mail: akeama.hernandez@yahoo.com</w:t>
                </w:r>
              </w:p>
              <w:p w:rsidR="008508DA" w:rsidRPr="00CD00AF" w:rsidRDefault="00CD00AF" w:rsidP="00CD00AF">
                <w:pPr>
                  <w:pStyle w:val="AddressTex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Phone- 732-4095</w:t>
                </w:r>
              </w:p>
            </w:tc>
          </w:tr>
        </w:tbl>
        <w:p w:rsidR="008508DA" w:rsidRDefault="00E70C3C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8508DA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8508DA" w:rsidRDefault="008508DA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508DA" w:rsidRPr="00CD00AF" w:rsidRDefault="001E4F82">
            <w:pPr>
              <w:pStyle w:val="Section"/>
              <w:rPr>
                <w:sz w:val="28"/>
                <w:szCs w:val="28"/>
              </w:rPr>
            </w:pPr>
            <w:r w:rsidRPr="00CD00AF">
              <w:rPr>
                <w:sz w:val="28"/>
                <w:szCs w:val="28"/>
              </w:rPr>
              <w:t>Objectives</w:t>
            </w:r>
          </w:p>
          <w:p w:rsidR="008508DA" w:rsidRPr="008C6224" w:rsidRDefault="00D14C3C">
            <w:pPr>
              <w:pStyle w:val="SubsectionText"/>
              <w:rPr>
                <w:color w:val="727CA3" w:themeColor="accent1"/>
                <w:sz w:val="24"/>
                <w:szCs w:val="24"/>
              </w:rPr>
            </w:pPr>
            <w:r w:rsidRPr="008C6224">
              <w:rPr>
                <w:color w:val="727CA3" w:themeColor="accent1"/>
                <w:sz w:val="24"/>
                <w:szCs w:val="24"/>
              </w:rPr>
              <w:t>To be a team player in a dynamic working environment that promotes creativity and opportunities, and which fully utilizes my training and experience.</w:t>
            </w:r>
          </w:p>
          <w:p w:rsidR="008508DA" w:rsidRPr="00CD00AF" w:rsidRDefault="001E4F82">
            <w:pPr>
              <w:pStyle w:val="Section"/>
              <w:rPr>
                <w:sz w:val="28"/>
                <w:szCs w:val="28"/>
              </w:rPr>
            </w:pPr>
            <w:r w:rsidRPr="00CD00AF">
              <w:rPr>
                <w:sz w:val="28"/>
                <w:szCs w:val="28"/>
              </w:rPr>
              <w:t>Education</w:t>
            </w:r>
          </w:p>
          <w:p w:rsidR="008508DA" w:rsidRPr="00003534" w:rsidRDefault="006A3064">
            <w:pPr>
              <w:pStyle w:val="Subsection"/>
              <w:rPr>
                <w:rStyle w:val="SubsectionDateChar"/>
                <w:b/>
                <w:sz w:val="20"/>
              </w:rPr>
            </w:pPr>
            <w:r w:rsidRPr="00CD00AF">
              <w:rPr>
                <w:sz w:val="24"/>
                <w:szCs w:val="24"/>
              </w:rPr>
              <w:t xml:space="preserve">Currently Pursuing Associate Degree in </w:t>
            </w:r>
            <w:r w:rsidR="00D14C3C" w:rsidRPr="00CD00AF">
              <w:rPr>
                <w:sz w:val="24"/>
                <w:szCs w:val="24"/>
              </w:rPr>
              <w:t>Labour Studies</w:t>
            </w:r>
            <w:r w:rsidR="001E4F82" w:rsidRPr="00CD00AF">
              <w:rPr>
                <w:sz w:val="24"/>
                <w:szCs w:val="24"/>
              </w:rPr>
              <w:t xml:space="preserve"> </w:t>
            </w:r>
            <w:r w:rsidR="00003534">
              <w:rPr>
                <w:sz w:val="24"/>
                <w:szCs w:val="24"/>
              </w:rPr>
              <w:t>at Cipriani College of Labour and</w:t>
            </w:r>
            <w:r w:rsidR="00243712">
              <w:rPr>
                <w:sz w:val="24"/>
                <w:szCs w:val="24"/>
              </w:rPr>
              <w:t xml:space="preserve"> Cooperative Studies</w:t>
            </w:r>
            <w:r w:rsidR="00003534">
              <w:rPr>
                <w:sz w:val="24"/>
                <w:szCs w:val="24"/>
              </w:rPr>
              <w:t xml:space="preserve"> </w:t>
            </w:r>
          </w:p>
          <w:p w:rsidR="00D14C3C" w:rsidRDefault="006A3064">
            <w:pPr>
              <w:pStyle w:val="Subsection"/>
              <w:rPr>
                <w:rStyle w:val="SubsectionDateChar"/>
              </w:rPr>
            </w:pPr>
            <w:r w:rsidRPr="00CD00AF">
              <w:rPr>
                <w:rStyle w:val="SubsectionDateChar"/>
                <w:b/>
                <w:sz w:val="24"/>
                <w:szCs w:val="24"/>
              </w:rPr>
              <w:t>Barataria South Secondary School</w:t>
            </w:r>
            <w:r w:rsidRPr="00CD00AF">
              <w:rPr>
                <w:rStyle w:val="SubsectionDateChar"/>
                <w:sz w:val="22"/>
                <w:szCs w:val="22"/>
              </w:rPr>
              <w:t xml:space="preserve"> (</w:t>
            </w:r>
            <w:r w:rsidRPr="00CD00AF">
              <w:rPr>
                <w:rStyle w:val="SubsectionDateChar"/>
                <w:sz w:val="20"/>
              </w:rPr>
              <w:t>2005-2</w:t>
            </w:r>
            <w:bookmarkStart w:id="0" w:name="_GoBack"/>
            <w:bookmarkEnd w:id="0"/>
            <w:r w:rsidRPr="00CD00AF">
              <w:rPr>
                <w:rStyle w:val="SubsectionDateChar"/>
                <w:sz w:val="20"/>
              </w:rPr>
              <w:t>010</w:t>
            </w:r>
            <w:r>
              <w:rPr>
                <w:rStyle w:val="SubsectionDateChar"/>
              </w:rPr>
              <w:t>)</w:t>
            </w:r>
          </w:p>
          <w:p w:rsidR="006A3064" w:rsidRPr="00CD00AF" w:rsidRDefault="006A3064" w:rsidP="00243712">
            <w:pPr>
              <w:pStyle w:val="Subsection"/>
              <w:numPr>
                <w:ilvl w:val="0"/>
                <w:numId w:val="27"/>
              </w:numPr>
              <w:rPr>
                <w:rStyle w:val="SubsectionDateChar"/>
                <w:sz w:val="22"/>
                <w:szCs w:val="22"/>
              </w:rPr>
            </w:pPr>
            <w:r w:rsidRPr="00CD00AF">
              <w:rPr>
                <w:rStyle w:val="SubsectionDateChar"/>
                <w:sz w:val="22"/>
                <w:szCs w:val="22"/>
              </w:rPr>
              <w:t>English Language</w:t>
            </w:r>
            <w:r w:rsidR="008C6224">
              <w:rPr>
                <w:rStyle w:val="SubsectionDateChar"/>
                <w:sz w:val="22"/>
                <w:szCs w:val="22"/>
              </w:rPr>
              <w:t xml:space="preserve"> (1)</w:t>
            </w:r>
          </w:p>
          <w:p w:rsidR="006A3064" w:rsidRPr="00CD00AF" w:rsidRDefault="006A3064" w:rsidP="00243712">
            <w:pPr>
              <w:pStyle w:val="Subsection"/>
              <w:numPr>
                <w:ilvl w:val="0"/>
                <w:numId w:val="27"/>
              </w:numPr>
              <w:rPr>
                <w:rStyle w:val="SubsectionDateChar"/>
                <w:sz w:val="22"/>
                <w:szCs w:val="22"/>
              </w:rPr>
            </w:pPr>
            <w:r w:rsidRPr="00CD00AF">
              <w:rPr>
                <w:rStyle w:val="SubsectionDateChar"/>
                <w:sz w:val="22"/>
                <w:szCs w:val="22"/>
              </w:rPr>
              <w:t>English Literature</w:t>
            </w:r>
            <w:r w:rsidR="008C6224">
              <w:rPr>
                <w:rStyle w:val="SubsectionDateChar"/>
                <w:sz w:val="22"/>
                <w:szCs w:val="22"/>
              </w:rPr>
              <w:t xml:space="preserve"> (2)</w:t>
            </w:r>
          </w:p>
          <w:p w:rsidR="006A3064" w:rsidRPr="00CD00AF" w:rsidRDefault="006A3064" w:rsidP="00243712">
            <w:pPr>
              <w:pStyle w:val="Subsection"/>
              <w:numPr>
                <w:ilvl w:val="0"/>
                <w:numId w:val="27"/>
              </w:numPr>
              <w:rPr>
                <w:rStyle w:val="SubsectionDateChar"/>
                <w:sz w:val="22"/>
                <w:szCs w:val="22"/>
              </w:rPr>
            </w:pPr>
            <w:r w:rsidRPr="00CD00AF">
              <w:rPr>
                <w:rStyle w:val="SubsectionDateChar"/>
                <w:sz w:val="22"/>
                <w:szCs w:val="22"/>
              </w:rPr>
              <w:t>Mathematics</w:t>
            </w:r>
            <w:r w:rsidR="008C6224">
              <w:rPr>
                <w:rStyle w:val="SubsectionDateChar"/>
                <w:sz w:val="22"/>
                <w:szCs w:val="22"/>
              </w:rPr>
              <w:t xml:space="preserve"> (3)</w:t>
            </w:r>
          </w:p>
          <w:p w:rsidR="006A3064" w:rsidRPr="00CD00AF" w:rsidRDefault="006A3064" w:rsidP="00243712">
            <w:pPr>
              <w:pStyle w:val="Subsection"/>
              <w:numPr>
                <w:ilvl w:val="0"/>
                <w:numId w:val="27"/>
              </w:numPr>
              <w:rPr>
                <w:rStyle w:val="SubsectionDateChar"/>
                <w:sz w:val="22"/>
                <w:szCs w:val="22"/>
              </w:rPr>
            </w:pPr>
            <w:r w:rsidRPr="00CD00AF">
              <w:rPr>
                <w:rStyle w:val="SubsectionDateChar"/>
                <w:sz w:val="22"/>
                <w:szCs w:val="22"/>
              </w:rPr>
              <w:t>Principles of Business</w:t>
            </w:r>
            <w:r w:rsidR="008C6224">
              <w:rPr>
                <w:rStyle w:val="SubsectionDateChar"/>
                <w:sz w:val="22"/>
                <w:szCs w:val="22"/>
              </w:rPr>
              <w:t xml:space="preserve"> (3)</w:t>
            </w:r>
          </w:p>
          <w:p w:rsidR="008508DA" w:rsidRDefault="006A3064" w:rsidP="00243712">
            <w:pPr>
              <w:pStyle w:val="Subsection"/>
              <w:numPr>
                <w:ilvl w:val="0"/>
                <w:numId w:val="27"/>
              </w:numPr>
              <w:rPr>
                <w:rStyle w:val="SubsectionDateChar"/>
                <w:sz w:val="22"/>
                <w:szCs w:val="22"/>
              </w:rPr>
            </w:pPr>
            <w:r w:rsidRPr="00CD00AF">
              <w:rPr>
                <w:rStyle w:val="SubsectionDateChar"/>
                <w:sz w:val="22"/>
                <w:szCs w:val="22"/>
              </w:rPr>
              <w:t>Integrated Science</w:t>
            </w:r>
            <w:r w:rsidR="008C6224">
              <w:rPr>
                <w:rStyle w:val="SubsectionDateChar"/>
                <w:sz w:val="22"/>
                <w:szCs w:val="22"/>
              </w:rPr>
              <w:t xml:space="preserve"> (3)</w:t>
            </w:r>
          </w:p>
          <w:p w:rsidR="0008643C" w:rsidRDefault="0008643C" w:rsidP="0008643C">
            <w:pPr>
              <w:pStyle w:val="Subsection"/>
              <w:rPr>
                <w:rStyle w:val="SubsectionDateChar"/>
                <w:sz w:val="22"/>
                <w:szCs w:val="22"/>
              </w:rPr>
            </w:pPr>
          </w:p>
          <w:p w:rsidR="0008643C" w:rsidRPr="0008643C" w:rsidRDefault="0008643C" w:rsidP="0008643C">
            <w:pPr>
              <w:pStyle w:val="Subsection"/>
              <w:rPr>
                <w:rStyle w:val="SubsectionDateChar"/>
                <w:b/>
                <w:color w:val="9FB8CD" w:themeColor="accent2"/>
                <w:sz w:val="28"/>
                <w:szCs w:val="28"/>
              </w:rPr>
            </w:pPr>
            <w:r w:rsidRPr="0008643C">
              <w:rPr>
                <w:rStyle w:val="SubsectionDateChar"/>
                <w:b/>
                <w:color w:val="9FB8CD" w:themeColor="accent2"/>
                <w:sz w:val="28"/>
                <w:szCs w:val="28"/>
              </w:rPr>
              <w:t>Work Experience</w:t>
            </w:r>
          </w:p>
          <w:p w:rsidR="0008643C" w:rsidRDefault="0008643C" w:rsidP="0008643C">
            <w:pPr>
              <w:pStyle w:val="Subsection"/>
              <w:numPr>
                <w:ilvl w:val="0"/>
                <w:numId w:val="27"/>
              </w:numPr>
              <w:rPr>
                <w:rStyle w:val="SubsectionDateChar"/>
                <w:sz w:val="22"/>
                <w:szCs w:val="22"/>
              </w:rPr>
            </w:pPr>
            <w:r>
              <w:rPr>
                <w:rStyle w:val="SubsectionDateChar"/>
                <w:sz w:val="22"/>
                <w:szCs w:val="22"/>
              </w:rPr>
              <w:t>Internship at Trinidad and Tobago Electricity Commission (July- August)</w:t>
            </w:r>
            <w:r w:rsidR="008C6224">
              <w:rPr>
                <w:rStyle w:val="SubsectionDateChar"/>
                <w:sz w:val="22"/>
                <w:szCs w:val="22"/>
              </w:rPr>
              <w:t>(2013)</w:t>
            </w:r>
          </w:p>
          <w:p w:rsidR="008C6224" w:rsidRDefault="008C6224" w:rsidP="0008643C">
            <w:pPr>
              <w:pStyle w:val="Subsection"/>
              <w:numPr>
                <w:ilvl w:val="0"/>
                <w:numId w:val="27"/>
              </w:numPr>
              <w:rPr>
                <w:rStyle w:val="SubsectionDateChar"/>
                <w:sz w:val="22"/>
                <w:szCs w:val="22"/>
              </w:rPr>
            </w:pPr>
            <w:r>
              <w:rPr>
                <w:rStyle w:val="SubsectionDateChar"/>
                <w:sz w:val="22"/>
                <w:szCs w:val="22"/>
              </w:rPr>
              <w:t>Direcone (November 2013- June 2014) (Part- Time)</w:t>
            </w:r>
          </w:p>
          <w:p w:rsidR="008C6224" w:rsidRDefault="008C6224" w:rsidP="0008643C">
            <w:pPr>
              <w:pStyle w:val="Subsection"/>
              <w:numPr>
                <w:ilvl w:val="0"/>
                <w:numId w:val="27"/>
              </w:numPr>
              <w:rPr>
                <w:rStyle w:val="SubsectionDateChar"/>
                <w:sz w:val="22"/>
                <w:szCs w:val="22"/>
              </w:rPr>
            </w:pPr>
            <w:r>
              <w:rPr>
                <w:rStyle w:val="SubsectionDateChar"/>
                <w:sz w:val="22"/>
                <w:szCs w:val="22"/>
              </w:rPr>
              <w:t>Vacation Employment at Trinidad and Tobago Electricity Commission (June 2014- August 2014)</w:t>
            </w:r>
          </w:p>
          <w:p w:rsidR="00990969" w:rsidRDefault="00990969" w:rsidP="00CD00AF">
            <w:pPr>
              <w:pStyle w:val="Subsection"/>
              <w:rPr>
                <w:rStyle w:val="SubsectionDateChar"/>
                <w:sz w:val="22"/>
                <w:szCs w:val="22"/>
              </w:rPr>
            </w:pPr>
          </w:p>
          <w:p w:rsidR="00990969" w:rsidRPr="00243712" w:rsidRDefault="00990969" w:rsidP="00243712">
            <w:pPr>
              <w:pStyle w:val="Section"/>
              <w:rPr>
                <w:rStyle w:val="SubsectionDateChar"/>
                <w:b/>
                <w:color w:val="9FB8CD" w:themeColor="accent2"/>
                <w:sz w:val="28"/>
                <w:szCs w:val="28"/>
              </w:rPr>
            </w:pPr>
            <w:r w:rsidRPr="00243712">
              <w:rPr>
                <w:rStyle w:val="SubsectionDateChar"/>
                <w:b/>
                <w:color w:val="9FB8CD" w:themeColor="accent2"/>
                <w:sz w:val="28"/>
                <w:szCs w:val="28"/>
              </w:rPr>
              <w:t>Skills</w:t>
            </w:r>
          </w:p>
          <w:p w:rsidR="00990969" w:rsidRPr="00243712" w:rsidRDefault="00990969" w:rsidP="00990969">
            <w:pPr>
              <w:pStyle w:val="Subsection"/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Nail Technician</w:t>
            </w:r>
          </w:p>
          <w:p w:rsidR="00990969" w:rsidRDefault="00990969" w:rsidP="00990969">
            <w:pPr>
              <w:pStyle w:val="Subsection"/>
            </w:pPr>
          </w:p>
          <w:p w:rsidR="00990969" w:rsidRPr="00243712" w:rsidRDefault="00990969" w:rsidP="00243712">
            <w:pPr>
              <w:pStyle w:val="Section"/>
              <w:rPr>
                <w:sz w:val="28"/>
                <w:szCs w:val="28"/>
              </w:rPr>
            </w:pPr>
            <w:r w:rsidRPr="00243712">
              <w:rPr>
                <w:sz w:val="28"/>
                <w:szCs w:val="28"/>
              </w:rPr>
              <w:t>Hobbies</w:t>
            </w:r>
          </w:p>
          <w:p w:rsidR="00990969" w:rsidRPr="00243712" w:rsidRDefault="00990969" w:rsidP="00990969">
            <w:pPr>
              <w:pStyle w:val="Subsection"/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Reading</w:t>
            </w:r>
          </w:p>
          <w:p w:rsidR="00243712" w:rsidRDefault="00990969" w:rsidP="0095146E">
            <w:pPr>
              <w:pStyle w:val="Subsection"/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lastRenderedPageBreak/>
              <w:t>Netball</w:t>
            </w:r>
          </w:p>
          <w:p w:rsidR="0095146E" w:rsidRPr="0095146E" w:rsidRDefault="0095146E" w:rsidP="0095146E">
            <w:pPr>
              <w:pStyle w:val="Subsection"/>
              <w:ind w:left="720"/>
              <w:rPr>
                <w:b w:val="0"/>
                <w:sz w:val="22"/>
                <w:szCs w:val="22"/>
              </w:rPr>
            </w:pPr>
          </w:p>
          <w:p w:rsidR="00990969" w:rsidRPr="00243712" w:rsidRDefault="00990969" w:rsidP="00243712">
            <w:pPr>
              <w:pStyle w:val="Section"/>
              <w:rPr>
                <w:sz w:val="28"/>
                <w:szCs w:val="28"/>
              </w:rPr>
            </w:pPr>
            <w:r w:rsidRPr="00243712">
              <w:rPr>
                <w:sz w:val="28"/>
                <w:szCs w:val="28"/>
              </w:rPr>
              <w:t>References</w:t>
            </w:r>
          </w:p>
          <w:p w:rsidR="00990969" w:rsidRPr="00243712" w:rsidRDefault="00990969" w:rsidP="00990969">
            <w:pPr>
              <w:pStyle w:val="Subsection"/>
              <w:rPr>
                <w:sz w:val="22"/>
                <w:szCs w:val="22"/>
              </w:rPr>
            </w:pPr>
            <w:proofErr w:type="spellStart"/>
            <w:r w:rsidRPr="00243712">
              <w:rPr>
                <w:sz w:val="22"/>
                <w:szCs w:val="22"/>
              </w:rPr>
              <w:t>Jenefer</w:t>
            </w:r>
            <w:proofErr w:type="spellEnd"/>
            <w:r w:rsidRPr="00243712">
              <w:rPr>
                <w:sz w:val="22"/>
                <w:szCs w:val="22"/>
              </w:rPr>
              <w:t xml:space="preserve"> King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Vice Principal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#14 Fifth street West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proofErr w:type="spellStart"/>
            <w:r w:rsidRPr="00243712">
              <w:rPr>
                <w:b w:val="0"/>
                <w:sz w:val="22"/>
                <w:szCs w:val="22"/>
              </w:rPr>
              <w:t>Trincity</w:t>
            </w:r>
            <w:proofErr w:type="spellEnd"/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640-9339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</w:p>
          <w:p w:rsidR="00990969" w:rsidRPr="00243712" w:rsidRDefault="00990969" w:rsidP="00990969">
            <w:pPr>
              <w:pStyle w:val="Subsection"/>
              <w:rPr>
                <w:sz w:val="22"/>
                <w:szCs w:val="22"/>
              </w:rPr>
            </w:pPr>
            <w:r w:rsidRPr="00243712">
              <w:rPr>
                <w:sz w:val="22"/>
                <w:szCs w:val="22"/>
              </w:rPr>
              <w:t>Sheldon Noel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Account Executive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 xml:space="preserve">#1 A </w:t>
            </w:r>
            <w:proofErr w:type="spellStart"/>
            <w:r w:rsidRPr="00243712">
              <w:rPr>
                <w:b w:val="0"/>
                <w:sz w:val="22"/>
                <w:szCs w:val="22"/>
              </w:rPr>
              <w:t>Ganknaski</w:t>
            </w:r>
            <w:proofErr w:type="spellEnd"/>
            <w:r w:rsidRPr="00243712">
              <w:rPr>
                <w:b w:val="0"/>
                <w:sz w:val="22"/>
                <w:szCs w:val="22"/>
              </w:rPr>
              <w:t xml:space="preserve"> Avenue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proofErr w:type="spellStart"/>
            <w:r w:rsidRPr="00243712">
              <w:rPr>
                <w:b w:val="0"/>
                <w:sz w:val="22"/>
                <w:szCs w:val="22"/>
              </w:rPr>
              <w:t>Tumpuna</w:t>
            </w:r>
            <w:proofErr w:type="spellEnd"/>
            <w:r w:rsidRPr="00243712">
              <w:rPr>
                <w:b w:val="0"/>
                <w:sz w:val="22"/>
                <w:szCs w:val="22"/>
              </w:rPr>
              <w:t xml:space="preserve"> court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proofErr w:type="spellStart"/>
            <w:r w:rsidRPr="00243712">
              <w:rPr>
                <w:b w:val="0"/>
                <w:sz w:val="22"/>
                <w:szCs w:val="22"/>
              </w:rPr>
              <w:t>Arima</w:t>
            </w:r>
            <w:proofErr w:type="spellEnd"/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396-3135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</w:p>
          <w:p w:rsidR="00990969" w:rsidRPr="00243712" w:rsidRDefault="00990969" w:rsidP="00990969">
            <w:pPr>
              <w:pStyle w:val="Subsection"/>
              <w:rPr>
                <w:sz w:val="22"/>
                <w:szCs w:val="22"/>
              </w:rPr>
            </w:pPr>
            <w:proofErr w:type="spellStart"/>
            <w:r w:rsidRPr="00243712">
              <w:rPr>
                <w:sz w:val="22"/>
                <w:szCs w:val="22"/>
              </w:rPr>
              <w:t>Marcelle</w:t>
            </w:r>
            <w:proofErr w:type="spellEnd"/>
            <w:r w:rsidRPr="00243712">
              <w:rPr>
                <w:sz w:val="22"/>
                <w:szCs w:val="22"/>
              </w:rPr>
              <w:t xml:space="preserve"> </w:t>
            </w:r>
            <w:proofErr w:type="spellStart"/>
            <w:r w:rsidRPr="00243712">
              <w:rPr>
                <w:sz w:val="22"/>
                <w:szCs w:val="22"/>
              </w:rPr>
              <w:t>Subero</w:t>
            </w:r>
            <w:proofErr w:type="spellEnd"/>
            <w:r w:rsidRPr="00243712">
              <w:rPr>
                <w:sz w:val="22"/>
                <w:szCs w:val="22"/>
              </w:rPr>
              <w:t>-Perez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Accounts Clerk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 xml:space="preserve">#11 </w:t>
            </w:r>
            <w:proofErr w:type="spellStart"/>
            <w:r w:rsidRPr="00243712">
              <w:rPr>
                <w:b w:val="0"/>
                <w:sz w:val="22"/>
                <w:szCs w:val="22"/>
              </w:rPr>
              <w:t>Saroga</w:t>
            </w:r>
            <w:proofErr w:type="spellEnd"/>
            <w:r w:rsidRPr="00243712">
              <w:rPr>
                <w:b w:val="0"/>
                <w:sz w:val="22"/>
                <w:szCs w:val="22"/>
              </w:rPr>
              <w:t xml:space="preserve"> drive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proofErr w:type="spellStart"/>
            <w:r w:rsidRPr="00243712">
              <w:rPr>
                <w:b w:val="0"/>
                <w:sz w:val="22"/>
                <w:szCs w:val="22"/>
              </w:rPr>
              <w:t>Arima</w:t>
            </w:r>
            <w:proofErr w:type="spellEnd"/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667-5302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</w:p>
          <w:p w:rsidR="00990969" w:rsidRPr="00243712" w:rsidRDefault="00990969" w:rsidP="00990969">
            <w:pPr>
              <w:pStyle w:val="Subsection"/>
              <w:rPr>
                <w:sz w:val="22"/>
                <w:szCs w:val="22"/>
              </w:rPr>
            </w:pPr>
            <w:r w:rsidRPr="00243712">
              <w:rPr>
                <w:sz w:val="22"/>
                <w:szCs w:val="22"/>
              </w:rPr>
              <w:t>Brent Orr</w:t>
            </w:r>
          </w:p>
          <w:p w:rsidR="00990969" w:rsidRPr="00243712" w:rsidRDefault="00243712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Purchaser</w:t>
            </w:r>
          </w:p>
          <w:p w:rsidR="00243712" w:rsidRPr="00243712" w:rsidRDefault="00243712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Clifford street</w:t>
            </w:r>
          </w:p>
          <w:p w:rsidR="00243712" w:rsidRPr="00243712" w:rsidRDefault="00243712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Belmont</w:t>
            </w:r>
          </w:p>
          <w:p w:rsidR="00243712" w:rsidRPr="00243712" w:rsidRDefault="00243712" w:rsidP="00990969">
            <w:pPr>
              <w:pStyle w:val="Subsection"/>
              <w:rPr>
                <w:b w:val="0"/>
                <w:sz w:val="22"/>
                <w:szCs w:val="22"/>
              </w:rPr>
            </w:pPr>
            <w:r w:rsidRPr="00243712">
              <w:rPr>
                <w:b w:val="0"/>
                <w:sz w:val="22"/>
                <w:szCs w:val="22"/>
              </w:rPr>
              <w:t>774-4872</w:t>
            </w:r>
          </w:p>
          <w:p w:rsidR="00990969" w:rsidRPr="00243712" w:rsidRDefault="00990969" w:rsidP="00990969">
            <w:pPr>
              <w:pStyle w:val="Subsection"/>
              <w:rPr>
                <w:b w:val="0"/>
                <w:sz w:val="22"/>
                <w:szCs w:val="22"/>
              </w:rPr>
            </w:pPr>
          </w:p>
          <w:p w:rsidR="00990969" w:rsidRDefault="00990969" w:rsidP="00990969">
            <w:pPr>
              <w:pStyle w:val="Subsection"/>
            </w:pPr>
          </w:p>
          <w:p w:rsidR="00990969" w:rsidRDefault="00990969" w:rsidP="00990969">
            <w:pPr>
              <w:pStyle w:val="Subsection"/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8508DA">
        <w:trPr>
          <w:trHeight w:val="576"/>
          <w:jc w:val="center"/>
        </w:trPr>
        <w:tc>
          <w:tcPr>
            <w:tcW w:w="9576" w:type="dxa"/>
          </w:tcPr>
          <w:p w:rsidR="008508DA" w:rsidRDefault="008508DA"/>
        </w:tc>
      </w:tr>
    </w:tbl>
    <w:p w:rsidR="008508DA" w:rsidRDefault="008508DA"/>
    <w:sectPr w:rsidR="008508DA" w:rsidSect="008508D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125" w:rsidRDefault="005F5125">
      <w:pPr>
        <w:spacing w:after="0" w:line="240" w:lineRule="auto"/>
      </w:pPr>
      <w:r>
        <w:separator/>
      </w:r>
    </w:p>
  </w:endnote>
  <w:endnote w:type="continuationSeparator" w:id="1">
    <w:p w:rsidR="005F5125" w:rsidRDefault="005F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DA" w:rsidRDefault="001E4F82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E70C3C">
      <w:fldChar w:fldCharType="begin"/>
    </w:r>
    <w:r w:rsidR="00F51F1F">
      <w:instrText xml:space="preserve"> PAGE  \* Arabic  \* MERGEFORMAT </w:instrText>
    </w:r>
    <w:r w:rsidR="00E70C3C">
      <w:fldChar w:fldCharType="separate"/>
    </w:r>
    <w:r w:rsidR="00BD6F1C">
      <w:rPr>
        <w:noProof/>
      </w:rPr>
      <w:t>2</w:t>
    </w:r>
    <w:r w:rsidR="00E70C3C"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[Type your phone number]</w:t>
        </w:r>
      </w:sdtContent>
    </w:sdt>
  </w:p>
  <w:p w:rsidR="008508DA" w:rsidRDefault="008508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DA" w:rsidRDefault="001E4F82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E70C3C">
      <w:fldChar w:fldCharType="begin"/>
    </w:r>
    <w:r w:rsidR="00F51F1F">
      <w:instrText xml:space="preserve"> PAGE  \* Arabic  \* MERGEFORMAT </w:instrText>
    </w:r>
    <w:r w:rsidR="00E70C3C">
      <w:fldChar w:fldCharType="separate"/>
    </w:r>
    <w:r>
      <w:rPr>
        <w:noProof/>
      </w:rPr>
      <w:t>3</w:t>
    </w:r>
    <w:r w:rsidR="00E70C3C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  <w:p w:rsidR="008508DA" w:rsidRDefault="008508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125" w:rsidRDefault="005F5125">
      <w:pPr>
        <w:spacing w:after="0" w:line="240" w:lineRule="auto"/>
      </w:pPr>
      <w:r>
        <w:separator/>
      </w:r>
    </w:p>
  </w:footnote>
  <w:footnote w:type="continuationSeparator" w:id="1">
    <w:p w:rsidR="005F5125" w:rsidRDefault="005F5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DA" w:rsidRDefault="001E4F82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C086AEE2DB2B403F948C1C81AABC30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D14C3C">
          <w:t>Akeama</w:t>
        </w:r>
        <w:proofErr w:type="spellEnd"/>
        <w:r w:rsidR="00D14C3C">
          <w:t xml:space="preserve"> Hernandez</w:t>
        </w:r>
      </w:sdtContent>
    </w:sdt>
  </w:p>
  <w:p w:rsidR="008508DA" w:rsidRDefault="008508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DA" w:rsidRDefault="001E4F82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D14C3C">
          <w:t>Akeama</w:t>
        </w:r>
        <w:proofErr w:type="spellEnd"/>
        <w:r w:rsidR="00D14C3C">
          <w:t xml:space="preserve"> Hernandez</w:t>
        </w:r>
      </w:sdtContent>
    </w:sdt>
  </w:p>
  <w:p w:rsidR="008508DA" w:rsidRDefault="008508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</w:abstractNum>
  <w:abstractNum w:abstractNumId="10">
    <w:nsid w:val="300620D0"/>
    <w:multiLevelType w:val="hybridMultilevel"/>
    <w:tmpl w:val="0922C690"/>
    <w:lvl w:ilvl="0" w:tplc="072804A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F1153"/>
    <w:multiLevelType w:val="hybridMultilevel"/>
    <w:tmpl w:val="7E8E9476"/>
    <w:lvl w:ilvl="0" w:tplc="072804A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064"/>
    <w:rsid w:val="00003534"/>
    <w:rsid w:val="0008643C"/>
    <w:rsid w:val="000E587E"/>
    <w:rsid w:val="001712E6"/>
    <w:rsid w:val="001C1542"/>
    <w:rsid w:val="001E4F82"/>
    <w:rsid w:val="00243712"/>
    <w:rsid w:val="005F5125"/>
    <w:rsid w:val="006A3064"/>
    <w:rsid w:val="00724313"/>
    <w:rsid w:val="008508DA"/>
    <w:rsid w:val="008C6224"/>
    <w:rsid w:val="00934A5D"/>
    <w:rsid w:val="0095146E"/>
    <w:rsid w:val="009603BD"/>
    <w:rsid w:val="00990969"/>
    <w:rsid w:val="00B73691"/>
    <w:rsid w:val="00BA28D9"/>
    <w:rsid w:val="00BD6F1C"/>
    <w:rsid w:val="00CD00AF"/>
    <w:rsid w:val="00D14C3C"/>
    <w:rsid w:val="00E2714B"/>
    <w:rsid w:val="00E5749E"/>
    <w:rsid w:val="00E629A0"/>
    <w:rsid w:val="00E70C3C"/>
    <w:rsid w:val="00F51F1F"/>
    <w:rsid w:val="00FA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DA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8508D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8D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D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8D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8D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8DA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8DA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8DA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8DA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50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8508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08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8DA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508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8DA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A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8508DA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8508DA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8508DA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8508DA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8508DA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8DA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8508DA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8508DA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08DA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508DA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8508DA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8508DA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8508DA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508DA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DA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8DA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8DA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8DA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8DA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8DA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8DA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8508DA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8508D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8DA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508DA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8508DA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8508DA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8508DA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8508DA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8508DA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8508DA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8508DA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508DA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508DA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8508DA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508DA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8508DA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8508DA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8508DA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8508DA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8508DA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8508DA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8508DA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8508DA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8508DA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8508D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8508DA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8508D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8508D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8508D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8508DA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8508DA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DA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8508D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8D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D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8D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8D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8DA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8DA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8DA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8DA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50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8508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08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8DA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508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8DA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A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8508DA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8508DA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8508DA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8508DA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8508DA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8DA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8508DA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8508DA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08DA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508DA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8508DA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8508DA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8508DA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508DA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DA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8DA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8DA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8DA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8DA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8DA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8DA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8508DA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8508D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8DA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508DA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8508DA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8508DA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8508DA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8508DA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8508DA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8508DA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8508D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8508DA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508DA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508DA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8508DA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508DA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8508DA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8508DA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8508DA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8508DA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8508DA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8508DA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8508DA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8508DA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8508DA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8508D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8508DA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8508D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8508D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8508D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8508DA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8508DA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6AB8C0AB134935B34A06A86F936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D4420-2448-4C0A-ABD9-5994221CBBDE}"/>
      </w:docPartPr>
      <w:docPartBody>
        <w:p w:rsidR="00FC7EF1" w:rsidRDefault="005B1D88">
          <w:pPr>
            <w:pStyle w:val="746AB8C0AB134935B34A06A86F936AB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3D7390C6D1A4E1D85C9E5B422DCF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1589-020E-4DCD-9AFA-F21F70192F23}"/>
      </w:docPartPr>
      <w:docPartBody>
        <w:p w:rsidR="00FC7EF1" w:rsidRDefault="005B1D88">
          <w:pPr>
            <w:pStyle w:val="F3D7390C6D1A4E1D85C9E5B422DCF750"/>
          </w:pPr>
          <w:r>
            <w:t>[Type your name]</w:t>
          </w:r>
        </w:p>
      </w:docPartBody>
    </w:docPart>
    <w:docPart>
      <w:docPartPr>
        <w:name w:val="C086AEE2DB2B403F948C1C81AABC3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387E5-10E4-4080-A408-BA9D316543CB}"/>
      </w:docPartPr>
      <w:docPartBody>
        <w:p w:rsidR="00FC7EF1" w:rsidRDefault="005B1D88">
          <w:pPr>
            <w:pStyle w:val="C086AEE2DB2B403F948C1C81AABC30DD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1D88"/>
    <w:rsid w:val="001C06A5"/>
    <w:rsid w:val="00261B0E"/>
    <w:rsid w:val="004A3009"/>
    <w:rsid w:val="005B1D88"/>
    <w:rsid w:val="007F7485"/>
    <w:rsid w:val="00D46741"/>
    <w:rsid w:val="00D84E67"/>
    <w:rsid w:val="00FC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C7EF1"/>
    <w:rPr>
      <w:color w:val="808080"/>
    </w:rPr>
  </w:style>
  <w:style w:type="paragraph" w:customStyle="1" w:styleId="746AB8C0AB134935B34A06A86F936AB0">
    <w:name w:val="746AB8C0AB134935B34A06A86F936AB0"/>
    <w:rsid w:val="00FC7EF1"/>
  </w:style>
  <w:style w:type="paragraph" w:customStyle="1" w:styleId="F3D7390C6D1A4E1D85C9E5B422DCF750">
    <w:name w:val="F3D7390C6D1A4E1D85C9E5B422DCF750"/>
    <w:rsid w:val="00FC7EF1"/>
  </w:style>
  <w:style w:type="paragraph" w:customStyle="1" w:styleId="8E250DED103B4F1891A6D004E008E43E">
    <w:name w:val="8E250DED103B4F1891A6D004E008E43E"/>
    <w:rsid w:val="00FC7EF1"/>
  </w:style>
  <w:style w:type="paragraph" w:customStyle="1" w:styleId="0007D169D2264C0681219D61CB0893C5">
    <w:name w:val="0007D169D2264C0681219D61CB0893C5"/>
    <w:rsid w:val="00FC7EF1"/>
  </w:style>
  <w:style w:type="paragraph" w:customStyle="1" w:styleId="7B69CA7B6AF24B42A8C59F1C3999A03E">
    <w:name w:val="7B69CA7B6AF24B42A8C59F1C3999A03E"/>
    <w:rsid w:val="00FC7EF1"/>
  </w:style>
  <w:style w:type="paragraph" w:customStyle="1" w:styleId="F500ACF68C564B5F99A2544E11D00DE5">
    <w:name w:val="F500ACF68C564B5F99A2544E11D00DE5"/>
    <w:rsid w:val="00FC7EF1"/>
  </w:style>
  <w:style w:type="paragraph" w:customStyle="1" w:styleId="401D3D0659DE406B8795AA478E4DD9EE">
    <w:name w:val="401D3D0659DE406B8795AA478E4DD9EE"/>
    <w:rsid w:val="00FC7EF1"/>
  </w:style>
  <w:style w:type="paragraph" w:customStyle="1" w:styleId="81AF5A2E45044134816D3FC6C49FEDAA">
    <w:name w:val="81AF5A2E45044134816D3FC6C49FEDAA"/>
    <w:rsid w:val="00FC7EF1"/>
  </w:style>
  <w:style w:type="paragraph" w:customStyle="1" w:styleId="C086AEE2DB2B403F948C1C81AABC30DD">
    <w:name w:val="C086AEE2DB2B403F948C1C81AABC30DD"/>
    <w:rsid w:val="00FC7EF1"/>
  </w:style>
  <w:style w:type="paragraph" w:customStyle="1" w:styleId="60F9B0E880184197AA28A9AC2A372EA8">
    <w:name w:val="60F9B0E880184197AA28A9AC2A372EA8"/>
    <w:rsid w:val="00FC7EF1"/>
  </w:style>
  <w:style w:type="paragraph" w:customStyle="1" w:styleId="19F3D13FD15C47B5ABF4BD1DC763FEC5">
    <w:name w:val="19F3D13FD15C47B5ABF4BD1DC763FEC5"/>
    <w:rsid w:val="00FC7EF1"/>
  </w:style>
  <w:style w:type="paragraph" w:customStyle="1" w:styleId="FA0597C0AC894EC89BBE419F73F6AA31">
    <w:name w:val="FA0597C0AC894EC89BBE419F73F6AA31"/>
    <w:rsid w:val="00FC7E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Akeama Hernandez</dc:creator>
  <cp:lastModifiedBy>rn3723</cp:lastModifiedBy>
  <cp:revision>2</cp:revision>
  <dcterms:created xsi:type="dcterms:W3CDTF">2014-08-21T17:32:00Z</dcterms:created>
  <dcterms:modified xsi:type="dcterms:W3CDTF">2014-08-21T17:32:00Z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