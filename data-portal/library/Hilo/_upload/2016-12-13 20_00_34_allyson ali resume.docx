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BC7963">
        <w:tc>
          <w:tcPr>
            <w:tcW w:w="9576" w:type="dxa"/>
          </w:tcPr>
          <w:p w:rsidR="00BC7963" w:rsidRDefault="00BC796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rPr>
          <w:sz w:val="28"/>
          <w:szCs w:val="28"/>
        </w:rPr>
        <w:alias w:val="Resume Name"/>
        <w:tag w:val="Resume Name"/>
        <w:id w:val="2142538285"/>
        <w:placeholder>
          <w:docPart w:val="9FEE5E25FA894F82A347CCBD5419C62F"/>
        </w:placeholder>
        <w:docPartList>
          <w:docPartGallery w:val="Quick Parts"/>
          <w:docPartCategory w:val=" Resume Name"/>
        </w:docPartList>
      </w:sdtPr>
      <w:sdtEndPr/>
      <w:sdtContent>
        <w:p w:rsidR="00BC7963" w:rsidRPr="00AD6DD9" w:rsidRDefault="00BC7963">
          <w:pPr>
            <w:pStyle w:val="NoSpacing"/>
            <w:rPr>
              <w:sz w:val="28"/>
              <w:szCs w:val="28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39"/>
            <w:gridCol w:w="9005"/>
          </w:tblGrid>
          <w:tr w:rsidR="00BC7963" w:rsidRPr="00AD6DD9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BC7963" w:rsidRPr="00AD6DD9" w:rsidRDefault="00BC7963">
                <w:pPr>
                  <w:spacing w:after="0" w:line="240" w:lineRule="auto"/>
                  <w:rPr>
                    <w:sz w:val="28"/>
                    <w:szCs w:val="28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BC7963" w:rsidRPr="00AD6DD9" w:rsidRDefault="00B35AA0">
                <w:pPr>
                  <w:pStyle w:val="PersonalName"/>
                  <w:rPr>
                    <w:sz w:val="52"/>
                    <w:szCs w:val="52"/>
                  </w:rPr>
                </w:pPr>
                <w:r w:rsidRPr="00AD6DD9">
                  <w:rPr>
                    <w:color w:val="628BAD" w:themeColor="accent2" w:themeShade="BF"/>
                    <w:spacing w:val="10"/>
                    <w:sz w:val="52"/>
                    <w:szCs w:val="52"/>
                  </w:rPr>
                  <w:sym w:font="Wingdings 3" w:char="F07D"/>
                </w:r>
                <w:sdt>
                  <w:sdtPr>
                    <w:rPr>
                      <w:sz w:val="52"/>
                      <w:szCs w:val="52"/>
                    </w:rPr>
                    <w:id w:val="10979384"/>
                    <w:placeholder>
                      <w:docPart w:val="B54B567716394F30AE098374E4A7B31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E60D2" w:rsidRPr="00AD6DD9">
                      <w:rPr>
                        <w:sz w:val="52"/>
                        <w:szCs w:val="52"/>
                        <w:lang w:val="en-TT"/>
                      </w:rPr>
                      <w:t>ALLYSON ALI</w:t>
                    </w:r>
                  </w:sdtContent>
                </w:sdt>
              </w:p>
              <w:p w:rsidR="00BC7963" w:rsidRPr="00AD6DD9" w:rsidRDefault="00E71747">
                <w:pPr>
                  <w:pStyle w:val="AddressText"/>
                  <w:spacing w:line="240" w:lineRule="auto"/>
                  <w:rPr>
                    <w:color w:val="000000" w:themeColor="text1"/>
                    <w:sz w:val="28"/>
                    <w:szCs w:val="28"/>
                  </w:rPr>
                </w:pPr>
                <w:r w:rsidRPr="00AD6DD9">
                  <w:rPr>
                    <w:color w:val="000000" w:themeColor="text1"/>
                    <w:sz w:val="28"/>
                    <w:szCs w:val="28"/>
                  </w:rPr>
                  <w:t xml:space="preserve">11 First Branch , School St South </w:t>
                </w:r>
                <w:proofErr w:type="spellStart"/>
                <w:r w:rsidRPr="00AD6DD9">
                  <w:rPr>
                    <w:color w:val="000000" w:themeColor="text1"/>
                    <w:sz w:val="28"/>
                    <w:szCs w:val="28"/>
                  </w:rPr>
                  <w:t>Oropouche</w:t>
                </w:r>
                <w:proofErr w:type="spellEnd"/>
                <w:r w:rsidRPr="00AD6DD9">
                  <w:rPr>
                    <w:color w:val="000000" w:themeColor="text1"/>
                    <w:sz w:val="28"/>
                    <w:szCs w:val="28"/>
                  </w:rPr>
                  <w:t>,</w:t>
                </w:r>
              </w:p>
              <w:p w:rsidR="00BC7963" w:rsidRPr="00AD6DD9" w:rsidRDefault="00B35AA0">
                <w:pPr>
                  <w:pStyle w:val="AddressText"/>
                  <w:spacing w:line="240" w:lineRule="auto"/>
                  <w:rPr>
                    <w:color w:val="000000" w:themeColor="text1"/>
                    <w:sz w:val="28"/>
                    <w:szCs w:val="28"/>
                  </w:rPr>
                </w:pPr>
                <w:r w:rsidRPr="00AD6DD9">
                  <w:rPr>
                    <w:color w:val="000000" w:themeColor="text1"/>
                    <w:sz w:val="28"/>
                    <w:szCs w:val="28"/>
                  </w:rPr>
                  <w:t xml:space="preserve">Phone: </w:t>
                </w:r>
                <w:r w:rsidR="00E71747" w:rsidRPr="00AD6DD9">
                  <w:rPr>
                    <w:color w:val="000000" w:themeColor="text1"/>
                    <w:sz w:val="28"/>
                    <w:szCs w:val="28"/>
                  </w:rPr>
                  <w:t>373-3855</w:t>
                </w:r>
              </w:p>
              <w:p w:rsidR="00BC7963" w:rsidRPr="00AD6DD9" w:rsidRDefault="00B35AA0">
                <w:pPr>
                  <w:pStyle w:val="AddressText"/>
                  <w:spacing w:line="240" w:lineRule="auto"/>
                  <w:rPr>
                    <w:color w:val="000000" w:themeColor="text1"/>
                    <w:sz w:val="28"/>
                    <w:szCs w:val="28"/>
                  </w:rPr>
                </w:pPr>
                <w:r w:rsidRPr="00AD6DD9">
                  <w:rPr>
                    <w:color w:val="000000" w:themeColor="text1"/>
                    <w:sz w:val="28"/>
                    <w:szCs w:val="28"/>
                  </w:rPr>
                  <w:t xml:space="preserve">E-mail: </w:t>
                </w:r>
                <w:r w:rsidR="00E71747" w:rsidRPr="00AD6DD9">
                  <w:rPr>
                    <w:color w:val="000000" w:themeColor="text1"/>
                    <w:sz w:val="28"/>
                    <w:szCs w:val="28"/>
                  </w:rPr>
                  <w:t>Allysonali1989@outlook.com</w:t>
                </w:r>
              </w:p>
              <w:p w:rsidR="00BC7963" w:rsidRPr="00AD6DD9" w:rsidRDefault="00BC7963" w:rsidP="00E71747">
                <w:pPr>
                  <w:pStyle w:val="AddressText"/>
                  <w:spacing w:line="240" w:lineRule="auto"/>
                  <w:rPr>
                    <w:sz w:val="28"/>
                    <w:szCs w:val="28"/>
                  </w:rPr>
                </w:pPr>
              </w:p>
            </w:tc>
          </w:tr>
        </w:tbl>
        <w:p w:rsidR="00BC7963" w:rsidRPr="00AD6DD9" w:rsidRDefault="00B35AA0">
          <w:pPr>
            <w:pStyle w:val="NoSpacing"/>
            <w:rPr>
              <w:sz w:val="28"/>
              <w:szCs w:val="28"/>
            </w:rPr>
          </w:pPr>
        </w:p>
      </w:sdtContent>
    </w:sdt>
    <w:p w:rsidR="00BC7963" w:rsidRPr="00AD6DD9" w:rsidRDefault="00BC7963">
      <w:pPr>
        <w:pStyle w:val="NoSpacing"/>
        <w:rPr>
          <w:sz w:val="28"/>
          <w:szCs w:val="28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BC7963" w:rsidRPr="00AD6DD9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BC7963" w:rsidRPr="00AD6DD9" w:rsidRDefault="00BC796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BC7963" w:rsidRPr="00AD6DD9" w:rsidRDefault="00B35AA0">
            <w:pPr>
              <w:pStyle w:val="Section"/>
              <w:rPr>
                <w:color w:val="525A7D" w:themeColor="accent1" w:themeShade="BF"/>
                <w:sz w:val="28"/>
                <w:szCs w:val="28"/>
              </w:rPr>
            </w:pPr>
            <w:r w:rsidRPr="00AD6DD9">
              <w:rPr>
                <w:color w:val="525A7D" w:themeColor="accent1" w:themeShade="BF"/>
                <w:sz w:val="28"/>
                <w:szCs w:val="28"/>
              </w:rPr>
              <w:t>Objectives</w:t>
            </w:r>
          </w:p>
          <w:p w:rsidR="00BC7963" w:rsidRPr="00AD6DD9" w:rsidRDefault="00E71747">
            <w:pPr>
              <w:pStyle w:val="SubsectionText"/>
              <w:rPr>
                <w:sz w:val="28"/>
                <w:szCs w:val="28"/>
              </w:rPr>
            </w:pPr>
            <w:r w:rsidRPr="00AD6DD9">
              <w:rPr>
                <w:sz w:val="28"/>
                <w:szCs w:val="28"/>
              </w:rPr>
              <w:t xml:space="preserve">I am a reliable, honest and hardworking person with experience in retail. I have good understanding of service and great communication skills. I am able to work at your convenience and looking forward to join your </w:t>
            </w:r>
            <w:proofErr w:type="gramStart"/>
            <w:r w:rsidRPr="00AD6DD9">
              <w:rPr>
                <w:sz w:val="28"/>
                <w:szCs w:val="28"/>
              </w:rPr>
              <w:t>organization .</w:t>
            </w:r>
            <w:proofErr w:type="gramEnd"/>
          </w:p>
          <w:p w:rsidR="00BC7963" w:rsidRPr="00AD6DD9" w:rsidRDefault="00E71747" w:rsidP="00E71747">
            <w:pPr>
              <w:pStyle w:val="Section"/>
              <w:rPr>
                <w:color w:val="525A7D" w:themeColor="accent1" w:themeShade="BF"/>
                <w:sz w:val="28"/>
                <w:szCs w:val="28"/>
              </w:rPr>
            </w:pPr>
            <w:r w:rsidRPr="00AD6DD9">
              <w:rPr>
                <w:color w:val="525A7D" w:themeColor="accent1" w:themeShade="BF"/>
                <w:sz w:val="28"/>
                <w:szCs w:val="28"/>
              </w:rPr>
              <w:t>Educatio</w:t>
            </w:r>
            <w:r w:rsidR="00BC7212" w:rsidRPr="00AD6DD9">
              <w:rPr>
                <w:color w:val="525A7D" w:themeColor="accent1" w:themeShade="BF"/>
                <w:sz w:val="28"/>
                <w:szCs w:val="28"/>
              </w:rPr>
              <w:t>n</w:t>
            </w:r>
          </w:p>
          <w:p w:rsidR="00BC7963" w:rsidRPr="00AD6DD9" w:rsidRDefault="00E71747">
            <w:pPr>
              <w:pStyle w:val="ListBullet"/>
              <w:numPr>
                <w:ilvl w:val="0"/>
                <w:numId w:val="1"/>
              </w:numPr>
              <w:spacing w:after="0" w:line="240" w:lineRule="auto"/>
              <w:rPr>
                <w:sz w:val="28"/>
                <w:szCs w:val="28"/>
              </w:rPr>
            </w:pPr>
            <w:r w:rsidRPr="00AD6DD9">
              <w:rPr>
                <w:sz w:val="28"/>
                <w:szCs w:val="28"/>
              </w:rPr>
              <w:t xml:space="preserve">CXC passes </w:t>
            </w:r>
            <w:r w:rsidR="00C72150" w:rsidRPr="00AD6DD9">
              <w:rPr>
                <w:sz w:val="28"/>
                <w:szCs w:val="28"/>
              </w:rPr>
              <w:t xml:space="preserve">Geography General 3, Human and social Biology General 1, English </w:t>
            </w:r>
            <w:proofErr w:type="gramStart"/>
            <w:r w:rsidR="00C72150" w:rsidRPr="00AD6DD9">
              <w:rPr>
                <w:sz w:val="28"/>
                <w:szCs w:val="28"/>
              </w:rPr>
              <w:t>A</w:t>
            </w:r>
            <w:proofErr w:type="gramEnd"/>
            <w:r w:rsidR="00C72150" w:rsidRPr="00AD6DD9">
              <w:rPr>
                <w:sz w:val="28"/>
                <w:szCs w:val="28"/>
              </w:rPr>
              <w:t xml:space="preserve"> General 2 (currently pursuing Mathematics and Social Studies).</w:t>
            </w:r>
          </w:p>
          <w:p w:rsidR="00BC7963" w:rsidRPr="00AD6DD9" w:rsidRDefault="00BC7963">
            <w:pPr>
              <w:spacing w:after="0" w:line="240" w:lineRule="auto"/>
              <w:rPr>
                <w:sz w:val="28"/>
                <w:szCs w:val="28"/>
              </w:rPr>
            </w:pPr>
          </w:p>
          <w:p w:rsidR="00BC7212" w:rsidRPr="00AD6DD9" w:rsidRDefault="00BC7212">
            <w:pPr>
              <w:spacing w:after="0" w:line="240" w:lineRule="auto"/>
              <w:rPr>
                <w:sz w:val="28"/>
                <w:szCs w:val="28"/>
              </w:rPr>
            </w:pPr>
            <w:r w:rsidRPr="00AD6DD9">
              <w:rPr>
                <w:sz w:val="28"/>
                <w:szCs w:val="28"/>
              </w:rPr>
              <w:t xml:space="preserve">     Certified in Microsoft Office Specialist Grade A+</w:t>
            </w:r>
          </w:p>
          <w:p w:rsidR="00BC7212" w:rsidRPr="00AD6DD9" w:rsidRDefault="00BC7212">
            <w:pPr>
              <w:spacing w:after="0" w:line="240" w:lineRule="auto"/>
              <w:rPr>
                <w:sz w:val="28"/>
                <w:szCs w:val="28"/>
              </w:rPr>
            </w:pPr>
          </w:p>
          <w:p w:rsidR="00BC7963" w:rsidRPr="00AD6DD9" w:rsidRDefault="00B35AA0">
            <w:pPr>
              <w:pStyle w:val="Section"/>
              <w:spacing w:after="0"/>
              <w:rPr>
                <w:color w:val="525A7D" w:themeColor="accent1" w:themeShade="BF"/>
                <w:sz w:val="28"/>
                <w:szCs w:val="28"/>
              </w:rPr>
            </w:pPr>
            <w:r w:rsidRPr="00AD6DD9">
              <w:rPr>
                <w:color w:val="525A7D" w:themeColor="accent1" w:themeShade="BF"/>
                <w:sz w:val="28"/>
                <w:szCs w:val="28"/>
              </w:rPr>
              <w:t>Experience</w:t>
            </w:r>
          </w:p>
          <w:p w:rsidR="00BC7963" w:rsidRPr="00AD6DD9" w:rsidRDefault="00C72150" w:rsidP="00C72150">
            <w:pPr>
              <w:pStyle w:val="Subsection"/>
              <w:spacing w:after="0"/>
              <w:rPr>
                <w:rStyle w:val="SubsectionDateChar"/>
                <w:bCs/>
                <w:sz w:val="28"/>
                <w:szCs w:val="28"/>
              </w:rPr>
            </w:pPr>
            <w:r w:rsidRPr="00AD6DD9">
              <w:rPr>
                <w:rStyle w:val="SubsectionDateChar"/>
                <w:b/>
                <w:bCs/>
                <w:sz w:val="28"/>
                <w:szCs w:val="28"/>
              </w:rPr>
              <w:t>S</w:t>
            </w:r>
            <w:r w:rsidRPr="00AD6DD9">
              <w:rPr>
                <w:rStyle w:val="SubsectionDateChar"/>
                <w:b/>
                <w:bCs/>
                <w:color w:val="525A7D" w:themeColor="accent1" w:themeShade="BF"/>
                <w:sz w:val="28"/>
                <w:szCs w:val="28"/>
              </w:rPr>
              <w:t>ales Clerk</w:t>
            </w:r>
            <w:r w:rsidRPr="00AD6DD9">
              <w:rPr>
                <w:rStyle w:val="SubsectionDateChar"/>
                <w:b/>
                <w:bCs/>
                <w:sz w:val="28"/>
                <w:szCs w:val="28"/>
              </w:rPr>
              <w:t xml:space="preserve"> - </w:t>
            </w:r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>Lisa’s Pharmacy (</w:t>
            </w:r>
            <w:proofErr w:type="spellStart"/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>Fyzobad</w:t>
            </w:r>
            <w:proofErr w:type="spellEnd"/>
            <w:r w:rsidRPr="00AD6DD9">
              <w:rPr>
                <w:rStyle w:val="SubsectionDateChar"/>
                <w:bCs/>
                <w:sz w:val="28"/>
                <w:szCs w:val="28"/>
              </w:rPr>
              <w:t>)</w:t>
            </w:r>
          </w:p>
          <w:p w:rsidR="00C72150" w:rsidRPr="00AD6DD9" w:rsidRDefault="00C72150" w:rsidP="00C72150">
            <w:pPr>
              <w:pStyle w:val="Subsection"/>
              <w:spacing w:after="0"/>
              <w:rPr>
                <w:rStyle w:val="SubsectionDateChar"/>
                <w:b/>
                <w:bCs/>
                <w:color w:val="000000" w:themeColor="text1"/>
                <w:sz w:val="28"/>
                <w:szCs w:val="28"/>
              </w:rPr>
            </w:pPr>
            <w:r w:rsidRPr="00AD6DD9">
              <w:rPr>
                <w:rStyle w:val="SubsectionDateChar"/>
                <w:b/>
                <w:bCs/>
                <w:color w:val="525A7D" w:themeColor="accent1" w:themeShade="BF"/>
                <w:sz w:val="28"/>
                <w:szCs w:val="28"/>
              </w:rPr>
              <w:t>Florist Assistant</w:t>
            </w:r>
            <w:r w:rsidRPr="00AD6DD9">
              <w:rPr>
                <w:rStyle w:val="SubsectionDateChar"/>
                <w:bCs/>
                <w:color w:val="525A7D" w:themeColor="accent1" w:themeShade="BF"/>
                <w:sz w:val="28"/>
                <w:szCs w:val="28"/>
              </w:rPr>
              <w:t xml:space="preserve"> </w:t>
            </w:r>
            <w:r w:rsidRPr="00AD6DD9">
              <w:rPr>
                <w:rStyle w:val="SubsectionDateChar"/>
                <w:bCs/>
                <w:sz w:val="28"/>
                <w:szCs w:val="28"/>
              </w:rPr>
              <w:t xml:space="preserve">- </w:t>
            </w:r>
            <w:proofErr w:type="spellStart"/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>Zalina’s</w:t>
            </w:r>
            <w:proofErr w:type="spellEnd"/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 xml:space="preserve"> Floral Elegance</w:t>
            </w:r>
            <w:r w:rsidRPr="00AD6DD9">
              <w:rPr>
                <w:rStyle w:val="SubsectionDateChar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>(Gulf City Mall</w:t>
            </w:r>
            <w:r w:rsidRPr="00AD6DD9">
              <w:rPr>
                <w:rStyle w:val="SubsectionDateChar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:rsidR="00BC7963" w:rsidRPr="00AD6DD9" w:rsidRDefault="00C72150" w:rsidP="00C72150">
            <w:pPr>
              <w:pStyle w:val="Subsection"/>
              <w:spacing w:after="0"/>
              <w:rPr>
                <w:bCs/>
                <w:color w:val="000000" w:themeColor="text1"/>
                <w:sz w:val="28"/>
                <w:szCs w:val="28"/>
              </w:rPr>
            </w:pPr>
            <w:r w:rsidRPr="00AD6DD9">
              <w:rPr>
                <w:rStyle w:val="SubsectionDateChar"/>
                <w:b/>
                <w:bCs/>
                <w:color w:val="525A7D" w:themeColor="accent1" w:themeShade="BF"/>
                <w:sz w:val="28"/>
                <w:szCs w:val="28"/>
              </w:rPr>
              <w:t xml:space="preserve">Florist Assistant – </w:t>
            </w:r>
            <w:proofErr w:type="spellStart"/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>Floralistics</w:t>
            </w:r>
            <w:proofErr w:type="spellEnd"/>
            <w:r w:rsidRPr="00AD6DD9">
              <w:rPr>
                <w:rStyle w:val="SubsectionDateChar"/>
                <w:bCs/>
                <w:color w:val="000000" w:themeColor="text1"/>
                <w:sz w:val="28"/>
                <w:szCs w:val="28"/>
              </w:rPr>
              <w:t xml:space="preserve"> Flower Shop ( San Fernando)</w:t>
            </w:r>
          </w:p>
          <w:p w:rsidR="00BC7963" w:rsidRPr="00AD6DD9" w:rsidRDefault="00BC7963" w:rsidP="00BC7212">
            <w:pPr>
              <w:pStyle w:val="ListBullet"/>
              <w:numPr>
                <w:ilvl w:val="0"/>
                <w:numId w:val="0"/>
              </w:numPr>
              <w:ind w:left="360"/>
              <w:rPr>
                <w:sz w:val="28"/>
                <w:szCs w:val="28"/>
              </w:rPr>
            </w:pPr>
          </w:p>
          <w:p w:rsidR="00BC7963" w:rsidRPr="00AD6DD9" w:rsidRDefault="00BC7963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C7963">
        <w:trPr>
          <w:trHeight w:val="576"/>
        </w:trPr>
        <w:tc>
          <w:tcPr>
            <w:tcW w:w="9576" w:type="dxa"/>
          </w:tcPr>
          <w:p w:rsidR="00BC7963" w:rsidRDefault="00BC7963">
            <w:pPr>
              <w:spacing w:after="0" w:line="240" w:lineRule="auto"/>
            </w:pPr>
          </w:p>
        </w:tc>
      </w:tr>
    </w:tbl>
    <w:p w:rsidR="00BC7963" w:rsidRDefault="00BC7963"/>
    <w:p w:rsidR="00BC7963" w:rsidRDefault="00BC7963"/>
    <w:sectPr w:rsidR="00BC7963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A0" w:rsidRDefault="00B35AA0">
      <w:pPr>
        <w:spacing w:after="0" w:line="240" w:lineRule="auto"/>
      </w:pPr>
      <w:r>
        <w:separator/>
      </w:r>
    </w:p>
  </w:endnote>
  <w:endnote w:type="continuationSeparator" w:id="0">
    <w:p w:rsidR="00B35AA0" w:rsidRDefault="00B3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963" w:rsidRDefault="00B35AA0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D6DD9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963" w:rsidRDefault="00B35AA0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A0" w:rsidRDefault="00B35AA0">
      <w:pPr>
        <w:spacing w:after="0" w:line="240" w:lineRule="auto"/>
      </w:pPr>
      <w:r>
        <w:separator/>
      </w:r>
    </w:p>
  </w:footnote>
  <w:footnote w:type="continuationSeparator" w:id="0">
    <w:p w:rsidR="00B35AA0" w:rsidRDefault="00B35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963" w:rsidRDefault="00B35AA0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71747">
          <w:rPr>
            <w:lang w:val="en-TT"/>
          </w:rPr>
          <w:t>ALLYSON ALI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963" w:rsidRDefault="00B35AA0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E71747">
          <w:rPr>
            <w:lang w:val="en-TT"/>
          </w:rPr>
          <w:t>ALLYSON ALI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D2"/>
    <w:rsid w:val="0090450B"/>
    <w:rsid w:val="00AD6DD9"/>
    <w:rsid w:val="00B35AA0"/>
    <w:rsid w:val="00BC7212"/>
    <w:rsid w:val="00BC7963"/>
    <w:rsid w:val="00BE60D2"/>
    <w:rsid w:val="00C72150"/>
    <w:rsid w:val="00E7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BA3314-EDA8-4681-8281-A26B7F60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EE5E25FA894F82A347CCBD5419C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77B61-F5AF-4587-A3DC-A7973365258B}"/>
      </w:docPartPr>
      <w:docPartBody>
        <w:p w:rsidR="00000000" w:rsidRDefault="003D516A">
          <w:pPr>
            <w:pStyle w:val="9FEE5E25FA894F82A347CCBD5419C62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54B567716394F30AE098374E4A7B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3067F-3E7F-4647-9B4E-D95331E25A1A}"/>
      </w:docPartPr>
      <w:docPartBody>
        <w:p w:rsidR="00000000" w:rsidRDefault="003D516A">
          <w:pPr>
            <w:pStyle w:val="B54B567716394F30AE098374E4A7B311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8C"/>
    <w:rsid w:val="003D516A"/>
    <w:rsid w:val="00D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FEE5E25FA894F82A347CCBD5419C62F">
    <w:name w:val="9FEE5E25FA894F82A347CCBD5419C62F"/>
  </w:style>
  <w:style w:type="paragraph" w:customStyle="1" w:styleId="B54B567716394F30AE098374E4A7B311">
    <w:name w:val="B54B567716394F30AE098374E4A7B311"/>
  </w:style>
  <w:style w:type="paragraph" w:customStyle="1" w:styleId="F687F5AE4FEB441B85E0D857393F4000">
    <w:name w:val="F687F5AE4FEB441B85E0D857393F4000"/>
  </w:style>
  <w:style w:type="paragraph" w:customStyle="1" w:styleId="2D3814FC26E94D74BC73EDEC768EAABC">
    <w:name w:val="2D3814FC26E94D74BC73EDEC768EAABC"/>
  </w:style>
  <w:style w:type="paragraph" w:customStyle="1" w:styleId="F12024E1DED14DCC8A0D0B3B10E4FEC7">
    <w:name w:val="F12024E1DED14DCC8A0D0B3B10E4FEC7"/>
  </w:style>
  <w:style w:type="paragraph" w:customStyle="1" w:styleId="FA067AE885634DC08EEF6B82075DB2DE">
    <w:name w:val="FA067AE885634DC08EEF6B82075DB2DE"/>
  </w:style>
  <w:style w:type="paragraph" w:customStyle="1" w:styleId="608C8A804A804B0F91CE99E149363860">
    <w:name w:val="608C8A804A804B0F91CE99E149363860"/>
  </w:style>
  <w:style w:type="paragraph" w:customStyle="1" w:styleId="C315CD35F06041A4B2E7F00364D91FED">
    <w:name w:val="C315CD35F06041A4B2E7F00364D91FED"/>
  </w:style>
  <w:style w:type="paragraph" w:customStyle="1" w:styleId="SubsectionDate">
    <w:name w:val="Subsection Date"/>
    <w:basedOn w:val="Normal"/>
    <w:link w:val="SubsectionDateChar"/>
    <w:uiPriority w:val="4"/>
    <w:qFormat/>
    <w:rsid w:val="00DB0E8C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B0E8C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7E5390ADF1964ED4BF5B0529AD21AA40">
    <w:name w:val="7E5390ADF1964ED4BF5B0529AD21AA40"/>
  </w:style>
  <w:style w:type="paragraph" w:customStyle="1" w:styleId="6CC457CBCA2247FBB3928737F7FCEAD4">
    <w:name w:val="6CC457CBCA2247FBB3928737F7FCEAD4"/>
  </w:style>
  <w:style w:type="paragraph" w:customStyle="1" w:styleId="A78CB68A099A4F2BAAAC6BD0A4D31961">
    <w:name w:val="A78CB68A099A4F2BAAAC6BD0A4D31961"/>
  </w:style>
  <w:style w:type="paragraph" w:customStyle="1" w:styleId="C82F965EB441492488D6206A8D258DD3">
    <w:name w:val="C82F965EB441492488D6206A8D258DD3"/>
  </w:style>
  <w:style w:type="paragraph" w:customStyle="1" w:styleId="8ECD8C154A4A497684478FBC468F46E7">
    <w:name w:val="8ECD8C154A4A497684478FBC468F46E7"/>
  </w:style>
  <w:style w:type="paragraph" w:customStyle="1" w:styleId="661127646B304C5AADE5F93E1689B8C4">
    <w:name w:val="661127646B304C5AADE5F93E1689B8C4"/>
  </w:style>
  <w:style w:type="paragraph" w:customStyle="1" w:styleId="6333858DDA4F47E8B6080455E533E32E">
    <w:name w:val="6333858DDA4F47E8B6080455E533E32E"/>
  </w:style>
  <w:style w:type="paragraph" w:customStyle="1" w:styleId="3A1A4D5B4E0A41EB9B37E7398CC7DBD7">
    <w:name w:val="3A1A4D5B4E0A41EB9B37E7398CC7DBD7"/>
  </w:style>
  <w:style w:type="paragraph" w:customStyle="1" w:styleId="7E5A6B8F70D7427496844AC54B771295">
    <w:name w:val="7E5A6B8F70D7427496844AC54B771295"/>
  </w:style>
  <w:style w:type="paragraph" w:customStyle="1" w:styleId="787950FFE3EA44FCA5CB7A008195A217">
    <w:name w:val="787950FFE3EA44FCA5CB7A008195A217"/>
    <w:rsid w:val="00DB0E8C"/>
  </w:style>
  <w:style w:type="paragraph" w:customStyle="1" w:styleId="7037D968003943D59A17BF287A070078">
    <w:name w:val="7037D968003943D59A17BF287A070078"/>
    <w:rsid w:val="00DB0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41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ALLYSON ALI</dc:creator>
  <cp:keywords/>
  <cp:lastModifiedBy>allyson ali</cp:lastModifiedBy>
  <cp:revision>2</cp:revision>
  <dcterms:created xsi:type="dcterms:W3CDTF">2016-12-14T01:17:00Z</dcterms:created>
  <dcterms:modified xsi:type="dcterms:W3CDTF">2016-12-14T01:58:00Z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