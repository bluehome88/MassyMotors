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413BD6">
        <w:tc>
          <w:tcPr>
            <w:tcW w:w="9576" w:type="dxa"/>
          </w:tcPr>
          <w:p w:rsidR="00413BD6" w:rsidRDefault="00413BD6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1FD8267C095E4E169A5AA0D0C39C1ACD"/>
        </w:placeholder>
        <w:docPartList>
          <w:docPartGallery w:val="Quick Parts"/>
          <w:docPartCategory w:val=" Resume Name"/>
        </w:docPartList>
      </w:sdtPr>
      <w:sdtEndPr/>
      <w:sdtContent>
        <w:p w:rsidR="00413BD6" w:rsidRDefault="00413BD6">
          <w:pPr>
            <w:pStyle w:val="NoSpacing"/>
          </w:pPr>
        </w:p>
        <w:tbl>
          <w:tblPr>
            <w:tblW w:w="5335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827"/>
            <w:gridCol w:w="9553"/>
          </w:tblGrid>
          <w:tr w:rsidR="00413BD6" w:rsidTr="005619CC">
            <w:trPr>
              <w:trHeight w:val="1605"/>
              <w:jc w:val="center"/>
            </w:trPr>
            <w:tc>
              <w:tcPr>
                <w:tcW w:w="827" w:type="dxa"/>
                <w:shd w:val="clear" w:color="auto" w:fill="9FB8CD" w:themeFill="accent2"/>
              </w:tcPr>
              <w:p w:rsidR="00413BD6" w:rsidRDefault="00413BD6">
                <w:pPr>
                  <w:spacing w:after="0" w:line="240" w:lineRule="auto"/>
                </w:pPr>
              </w:p>
            </w:tc>
            <w:tc>
              <w:tcPr>
                <w:tcW w:w="955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413BD6" w:rsidRPr="005619CC" w:rsidRDefault="00AD04DA">
                <w:pPr>
                  <w:pStyle w:val="PersonalName"/>
                  <w:rPr>
                    <w:sz w:val="36"/>
                    <w:szCs w:val="36"/>
                  </w:rPr>
                </w:pPr>
                <w:r w:rsidRPr="005619CC">
                  <w:rPr>
                    <w:color w:val="628BAD" w:themeColor="accent2" w:themeShade="BF"/>
                    <w:spacing w:val="10"/>
                    <w:sz w:val="36"/>
                    <w:szCs w:val="36"/>
                  </w:rPr>
                  <w:sym w:font="Wingdings 3" w:char="F07D"/>
                </w:r>
                <w:sdt>
                  <w:sdtPr>
                    <w:rPr>
                      <w:sz w:val="36"/>
                      <w:szCs w:val="36"/>
                    </w:rPr>
                    <w:id w:val="10979384"/>
                    <w:placeholder>
                      <w:docPart w:val="EC21B980666F4E1D965FF93648AAC82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F480C" w:rsidRPr="005619CC">
                      <w:rPr>
                        <w:sz w:val="36"/>
                        <w:szCs w:val="36"/>
                      </w:rPr>
                      <w:t>Mickel Damanie</w:t>
                    </w:r>
                  </w:sdtContent>
                </w:sdt>
              </w:p>
              <w:p w:rsidR="00413BD6" w:rsidRPr="005619CC" w:rsidRDefault="004F480C" w:rsidP="004F480C">
                <w:pPr>
                  <w:pStyle w:val="AddressText"/>
                  <w:rPr>
                    <w:sz w:val="36"/>
                    <w:szCs w:val="36"/>
                  </w:rPr>
                </w:pPr>
                <w:r w:rsidRPr="005619CC">
                  <w:rPr>
                    <w:sz w:val="36"/>
                    <w:szCs w:val="36"/>
                  </w:rPr>
                  <w:t>5</w:t>
                </w:r>
                <w:r w:rsidR="006E14E2" w:rsidRPr="005619CC">
                  <w:rPr>
                    <w:sz w:val="36"/>
                    <w:szCs w:val="36"/>
                  </w:rPr>
                  <w:t xml:space="preserve"> ½ Miles Lopinot Via Arouca</w:t>
                </w:r>
              </w:p>
              <w:p w:rsidR="00413BD6" w:rsidRPr="005619CC" w:rsidRDefault="00AD04DA">
                <w:pPr>
                  <w:pStyle w:val="AddressText"/>
                  <w:spacing w:line="240" w:lineRule="auto"/>
                  <w:rPr>
                    <w:sz w:val="36"/>
                    <w:szCs w:val="36"/>
                  </w:rPr>
                </w:pPr>
                <w:r w:rsidRPr="005619CC">
                  <w:rPr>
                    <w:sz w:val="36"/>
                    <w:szCs w:val="36"/>
                  </w:rPr>
                  <w:t xml:space="preserve">Phone: </w:t>
                </w:r>
                <w:r w:rsidR="006E14E2" w:rsidRPr="005619CC">
                  <w:rPr>
                    <w:sz w:val="36"/>
                    <w:szCs w:val="36"/>
                  </w:rPr>
                  <w:t>1868719-0862</w:t>
                </w:r>
              </w:p>
              <w:p w:rsidR="00413BD6" w:rsidRPr="005619CC" w:rsidRDefault="00AD04DA">
                <w:pPr>
                  <w:pStyle w:val="AddressText"/>
                  <w:spacing w:line="240" w:lineRule="auto"/>
                  <w:rPr>
                    <w:sz w:val="36"/>
                    <w:szCs w:val="36"/>
                  </w:rPr>
                </w:pPr>
                <w:r w:rsidRPr="005619CC">
                  <w:rPr>
                    <w:sz w:val="36"/>
                    <w:szCs w:val="36"/>
                  </w:rPr>
                  <w:t xml:space="preserve">E-mail: </w:t>
                </w:r>
                <w:r w:rsidR="006E14E2" w:rsidRPr="005619CC">
                  <w:rPr>
                    <w:sz w:val="36"/>
                    <w:szCs w:val="36"/>
                  </w:rPr>
                  <w:t>ndamanie@gmail.com</w:t>
                </w:r>
              </w:p>
              <w:p w:rsidR="00413BD6" w:rsidRDefault="00413BD6" w:rsidP="006E14E2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413BD6" w:rsidRDefault="00351470">
          <w:pPr>
            <w:pStyle w:val="NoSpacing"/>
          </w:pPr>
        </w:p>
      </w:sdtContent>
    </w:sdt>
    <w:p w:rsidR="00413BD6" w:rsidRDefault="00413BD6">
      <w:pPr>
        <w:pStyle w:val="NoSpacing"/>
      </w:pPr>
    </w:p>
    <w:tbl>
      <w:tblPr>
        <w:tblW w:w="4973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9311"/>
      </w:tblGrid>
      <w:tr w:rsidR="00413BD6" w:rsidTr="005619CC">
        <w:trPr>
          <w:trHeight w:val="5776"/>
          <w:jc w:val="center"/>
        </w:trPr>
        <w:tc>
          <w:tcPr>
            <w:tcW w:w="364" w:type="dxa"/>
            <w:shd w:val="clear" w:color="auto" w:fill="AAB0C7" w:themeFill="accent1" w:themeFillTint="99"/>
          </w:tcPr>
          <w:p w:rsidR="00413BD6" w:rsidRDefault="00413BD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413BD6" w:rsidRPr="005619CC" w:rsidRDefault="00AD04DA">
            <w:pPr>
              <w:pStyle w:val="Section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Objectives</w:t>
            </w:r>
          </w:p>
          <w:p w:rsidR="00413BD6" w:rsidRPr="005619CC" w:rsidRDefault="006E14E2">
            <w:pPr>
              <w:pStyle w:val="SubsectionText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To Achieve All My Goals by Being Employable Material to Any Organization</w:t>
            </w:r>
          </w:p>
          <w:p w:rsidR="006E14E2" w:rsidRPr="005619CC" w:rsidRDefault="00AD04DA" w:rsidP="006E14E2">
            <w:pPr>
              <w:pStyle w:val="Section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Ed</w:t>
            </w:r>
            <w:r w:rsidR="006E14E2" w:rsidRPr="005619CC">
              <w:rPr>
                <w:sz w:val="32"/>
                <w:szCs w:val="32"/>
              </w:rPr>
              <w:t>ucation</w:t>
            </w:r>
          </w:p>
          <w:p w:rsidR="006E14E2" w:rsidRPr="005619CC" w:rsidRDefault="006E14E2" w:rsidP="006E14E2">
            <w:pPr>
              <w:pStyle w:val="Section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 xml:space="preserve"> Aranguez North secondary (2010-2015)</w:t>
            </w:r>
          </w:p>
          <w:p w:rsidR="00413BD6" w:rsidRDefault="006E14E2" w:rsidP="006E14E2">
            <w:pPr>
              <w:pStyle w:val="Section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 xml:space="preserve">St David R.C </w:t>
            </w:r>
            <w:r w:rsidR="00933B63">
              <w:rPr>
                <w:sz w:val="32"/>
                <w:szCs w:val="32"/>
              </w:rPr>
              <w:t>School (2002-2005</w:t>
            </w:r>
            <w:r w:rsidRPr="005619CC">
              <w:rPr>
                <w:sz w:val="32"/>
                <w:szCs w:val="32"/>
              </w:rPr>
              <w:t>)</w:t>
            </w:r>
          </w:p>
          <w:p w:rsidR="00933B63" w:rsidRPr="00933B63" w:rsidRDefault="00933B63" w:rsidP="00933B63">
            <w:pPr>
              <w:pStyle w:val="Section"/>
              <w:rPr>
                <w:sz w:val="32"/>
                <w:szCs w:val="32"/>
              </w:rPr>
            </w:pPr>
            <w:r w:rsidRPr="00933B63">
              <w:rPr>
                <w:sz w:val="32"/>
                <w:szCs w:val="32"/>
              </w:rPr>
              <w:t>La Veronica R.C School (2005-2010)</w:t>
            </w:r>
          </w:p>
          <w:p w:rsidR="00413BD6" w:rsidRPr="005619CC" w:rsidRDefault="006E14E2" w:rsidP="006E14E2">
            <w:pPr>
              <w:pStyle w:val="Subsection"/>
              <w:spacing w:after="0"/>
              <w:rPr>
                <w:b w:val="0"/>
                <w:sz w:val="32"/>
                <w:szCs w:val="32"/>
              </w:rPr>
            </w:pPr>
            <w:r w:rsidRPr="005619CC">
              <w:rPr>
                <w:b w:val="0"/>
                <w:sz w:val="32"/>
                <w:szCs w:val="32"/>
              </w:rPr>
              <w:t xml:space="preserve"> </w:t>
            </w:r>
          </w:p>
          <w:p w:rsidR="00413BD6" w:rsidRPr="005619CC" w:rsidRDefault="00413BD6">
            <w:pPr>
              <w:spacing w:after="0" w:line="240" w:lineRule="auto"/>
              <w:rPr>
                <w:sz w:val="32"/>
                <w:szCs w:val="32"/>
              </w:rPr>
            </w:pPr>
          </w:p>
          <w:p w:rsidR="00413BD6" w:rsidRPr="005619CC" w:rsidRDefault="00AD04DA">
            <w:pPr>
              <w:pStyle w:val="Section"/>
              <w:spacing w:after="0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Experience</w:t>
            </w:r>
          </w:p>
          <w:p w:rsidR="00413BD6" w:rsidRPr="005619CC" w:rsidRDefault="005619CC">
            <w:pPr>
              <w:pStyle w:val="Subsection"/>
              <w:spacing w:after="0"/>
              <w:rPr>
                <w:rStyle w:val="SubsectionDateChar"/>
                <w:sz w:val="32"/>
                <w:szCs w:val="32"/>
              </w:rPr>
            </w:pPr>
            <w:r w:rsidRPr="005619CC">
              <w:rPr>
                <w:rStyle w:val="SubsectionDateChar"/>
                <w:b/>
                <w:bCs/>
                <w:sz w:val="32"/>
                <w:szCs w:val="32"/>
              </w:rPr>
              <w:t>S</w:t>
            </w:r>
            <w:r w:rsidR="00351470">
              <w:rPr>
                <w:rStyle w:val="SubsectionDateChar"/>
                <w:b/>
                <w:bCs/>
                <w:sz w:val="32"/>
                <w:szCs w:val="32"/>
              </w:rPr>
              <w:t>h</w:t>
            </w:r>
            <w:r w:rsidRPr="005619CC">
              <w:rPr>
                <w:rStyle w:val="SubsectionDateChar"/>
                <w:b/>
                <w:bCs/>
                <w:sz w:val="32"/>
                <w:szCs w:val="32"/>
              </w:rPr>
              <w:t>elves Packer</w:t>
            </w:r>
            <w:bookmarkStart w:id="0" w:name="_GoBack"/>
            <w:bookmarkEnd w:id="0"/>
            <w:r w:rsidR="00AD04DA" w:rsidRPr="005619CC">
              <w:rPr>
                <w:rStyle w:val="SubsectionDateChar"/>
                <w:sz w:val="32"/>
                <w:szCs w:val="32"/>
              </w:rPr>
              <w:t xml:space="preserve"> (</w:t>
            </w:r>
            <w:r w:rsidRPr="005619CC">
              <w:rPr>
                <w:rStyle w:val="SubsectionDateChar"/>
                <w:sz w:val="32"/>
                <w:szCs w:val="32"/>
              </w:rPr>
              <w:t>December 2014</w:t>
            </w:r>
            <w:r w:rsidR="00AD04DA" w:rsidRPr="005619CC">
              <w:rPr>
                <w:rStyle w:val="SubsectionDateChar"/>
                <w:sz w:val="32"/>
                <w:szCs w:val="32"/>
              </w:rPr>
              <w:t xml:space="preserve"> –</w:t>
            </w:r>
            <w:r w:rsidRPr="005619CC">
              <w:rPr>
                <w:rStyle w:val="SubsectionDateChar"/>
                <w:sz w:val="32"/>
                <w:szCs w:val="32"/>
              </w:rPr>
              <w:t>December 2014</w:t>
            </w:r>
            <w:r w:rsidR="00AD04DA" w:rsidRPr="005619CC">
              <w:rPr>
                <w:rStyle w:val="SubsectionDateChar"/>
                <w:sz w:val="32"/>
                <w:szCs w:val="32"/>
              </w:rPr>
              <w:t>)</w:t>
            </w:r>
          </w:p>
          <w:p w:rsidR="00413BD6" w:rsidRPr="005619CC" w:rsidRDefault="00351470">
            <w:pPr>
              <w:pStyle w:val="Subsection"/>
              <w:spacing w:after="0"/>
              <w:rPr>
                <w:sz w:val="32"/>
                <w:szCs w:val="32"/>
              </w:rPr>
            </w:pPr>
            <w:sdt>
              <w:sdtPr>
                <w:rPr>
                  <w:rStyle w:val="SubsectionDateChar"/>
                  <w:sz w:val="32"/>
                  <w:szCs w:val="32"/>
                </w:rPr>
                <w:id w:val="326177524"/>
                <w:placeholder>
                  <w:docPart w:val="2C75073A3BCF40AC9A20D0256C2BE155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5619CC" w:rsidRPr="005619CC">
                  <w:rPr>
                    <w:rStyle w:val="SubsectionDateChar"/>
                    <w:sz w:val="32"/>
                    <w:szCs w:val="32"/>
                  </w:rPr>
                  <w:t>Aeromart Grocery</w:t>
                </w:r>
              </w:sdtContent>
            </w:sdt>
            <w:r w:rsidR="00AD04DA" w:rsidRPr="005619CC">
              <w:rPr>
                <w:sz w:val="32"/>
                <w:szCs w:val="32"/>
              </w:rPr>
              <w:t xml:space="preserve"> </w:t>
            </w:r>
            <w:r w:rsidR="00AD04DA" w:rsidRPr="005619CC">
              <w:rPr>
                <w:rStyle w:val="SubsectionDateChar"/>
                <w:sz w:val="32"/>
                <w:szCs w:val="32"/>
              </w:rPr>
              <w:t>(</w:t>
            </w:r>
            <w:r w:rsidR="005619CC" w:rsidRPr="005619CC">
              <w:rPr>
                <w:rStyle w:val="SubsectionDateChar"/>
                <w:sz w:val="32"/>
                <w:szCs w:val="32"/>
              </w:rPr>
              <w:t>St Helena, Trinidad and Tobago</w:t>
            </w:r>
            <w:r w:rsidR="00AD04DA" w:rsidRPr="005619CC">
              <w:rPr>
                <w:rStyle w:val="SubsectionDateChar"/>
                <w:sz w:val="32"/>
                <w:szCs w:val="32"/>
              </w:rPr>
              <w:t>)</w:t>
            </w:r>
          </w:p>
          <w:p w:rsidR="00413BD6" w:rsidRPr="005619CC" w:rsidRDefault="005619CC">
            <w:pPr>
              <w:pStyle w:val="Subsection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Ensuring that the selves were well organized and clean </w:t>
            </w:r>
          </w:p>
          <w:p w:rsidR="00413BD6" w:rsidRPr="005619CC" w:rsidRDefault="00AD04DA">
            <w:pPr>
              <w:pStyle w:val="Section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Skills</w:t>
            </w:r>
          </w:p>
          <w:p w:rsidR="00413BD6" w:rsidRPr="005619CC" w:rsidRDefault="005619CC" w:rsidP="005619CC">
            <w:pPr>
              <w:pStyle w:val="ListBullet"/>
              <w:rPr>
                <w:sz w:val="32"/>
                <w:szCs w:val="32"/>
              </w:rPr>
            </w:pPr>
            <w:r w:rsidRPr="005619CC">
              <w:rPr>
                <w:sz w:val="32"/>
                <w:szCs w:val="32"/>
              </w:rPr>
              <w:t>I.T Consulting</w:t>
            </w:r>
          </w:p>
          <w:p w:rsidR="00413BD6" w:rsidRPr="005619CC" w:rsidRDefault="00413BD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13BD6">
        <w:trPr>
          <w:trHeight w:val="576"/>
        </w:trPr>
        <w:tc>
          <w:tcPr>
            <w:tcW w:w="9576" w:type="dxa"/>
          </w:tcPr>
          <w:p w:rsidR="00413BD6" w:rsidRDefault="00413BD6">
            <w:pPr>
              <w:spacing w:after="0" w:line="240" w:lineRule="auto"/>
            </w:pPr>
          </w:p>
        </w:tc>
      </w:tr>
    </w:tbl>
    <w:p w:rsidR="00413BD6" w:rsidRDefault="00413BD6" w:rsidP="00933B63"/>
    <w:sectPr w:rsidR="00413B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DF" w:rsidRDefault="003350DF">
      <w:pPr>
        <w:spacing w:after="0" w:line="240" w:lineRule="auto"/>
      </w:pPr>
      <w:r>
        <w:separator/>
      </w:r>
    </w:p>
  </w:endnote>
  <w:endnote w:type="continuationSeparator" w:id="0">
    <w:p w:rsidR="003350DF" w:rsidRDefault="0033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D6" w:rsidRDefault="00AD04DA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51470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D6" w:rsidRDefault="00AD04D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B63" w:rsidRDefault="0093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DF" w:rsidRDefault="003350DF">
      <w:pPr>
        <w:spacing w:after="0" w:line="240" w:lineRule="auto"/>
      </w:pPr>
      <w:r>
        <w:separator/>
      </w:r>
    </w:p>
  </w:footnote>
  <w:footnote w:type="continuationSeparator" w:id="0">
    <w:p w:rsidR="003350DF" w:rsidRDefault="0033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D6" w:rsidRPr="00933B63" w:rsidRDefault="00413BD6" w:rsidP="00933B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BD6" w:rsidRDefault="00AD04D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F480C">
          <w:t>Mickel Damanie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B63" w:rsidRDefault="00933B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0C"/>
    <w:rsid w:val="000E0BA0"/>
    <w:rsid w:val="000F5CF9"/>
    <w:rsid w:val="00143CF4"/>
    <w:rsid w:val="0019422E"/>
    <w:rsid w:val="003350DF"/>
    <w:rsid w:val="00351470"/>
    <w:rsid w:val="00413BD6"/>
    <w:rsid w:val="004F480C"/>
    <w:rsid w:val="005619CC"/>
    <w:rsid w:val="006E14E2"/>
    <w:rsid w:val="00706045"/>
    <w:rsid w:val="007A7424"/>
    <w:rsid w:val="00866D6C"/>
    <w:rsid w:val="00933B63"/>
    <w:rsid w:val="00A0155C"/>
    <w:rsid w:val="00A86E4D"/>
    <w:rsid w:val="00AD04DA"/>
    <w:rsid w:val="00C41006"/>
    <w:rsid w:val="00C4106C"/>
    <w:rsid w:val="00C71D63"/>
    <w:rsid w:val="00DC2F68"/>
    <w:rsid w:val="00DD5259"/>
    <w:rsid w:val="00DE0E25"/>
    <w:rsid w:val="00DF61C0"/>
    <w:rsid w:val="00E17BB6"/>
    <w:rsid w:val="00E55DF7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364CC3D-7590-4607-B214-E1EE0EA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D8267C095E4E169A5AA0D0C39C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49A68-A4CD-4375-82AE-99518BFD18D2}"/>
      </w:docPartPr>
      <w:docPartBody>
        <w:p w:rsidR="005431EE" w:rsidRDefault="00721CE2">
          <w:pPr>
            <w:pStyle w:val="1FD8267C095E4E169A5AA0D0C39C1AC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C21B980666F4E1D965FF93648AA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97E1D-D8E4-498A-9B55-1255BB8F642D}"/>
      </w:docPartPr>
      <w:docPartBody>
        <w:p w:rsidR="005431EE" w:rsidRDefault="00721CE2">
          <w:pPr>
            <w:pStyle w:val="EC21B980666F4E1D965FF93648AAC827"/>
          </w:pPr>
          <w:r>
            <w:t>[Type your name]</w:t>
          </w:r>
        </w:p>
      </w:docPartBody>
    </w:docPart>
    <w:docPart>
      <w:docPartPr>
        <w:name w:val="2C75073A3BCF40AC9A20D0256C2BE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9EE52-6DD3-4877-8E73-D161904BEA86}"/>
      </w:docPartPr>
      <w:docPartBody>
        <w:p w:rsidR="005431EE" w:rsidRDefault="00721CE2">
          <w:pPr>
            <w:pStyle w:val="2C75073A3BCF40AC9A20D0256C2BE155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E2"/>
    <w:rsid w:val="005431EE"/>
    <w:rsid w:val="006F157F"/>
    <w:rsid w:val="00721CE2"/>
    <w:rsid w:val="00D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FD8267C095E4E169A5AA0D0C39C1ACD">
    <w:name w:val="1FD8267C095E4E169A5AA0D0C39C1ACD"/>
  </w:style>
  <w:style w:type="paragraph" w:customStyle="1" w:styleId="EC21B980666F4E1D965FF93648AAC827">
    <w:name w:val="EC21B980666F4E1D965FF93648AAC827"/>
  </w:style>
  <w:style w:type="paragraph" w:customStyle="1" w:styleId="A6725CD69600449BBA50017DE7EE5CDD">
    <w:name w:val="A6725CD69600449BBA50017DE7EE5CDD"/>
  </w:style>
  <w:style w:type="paragraph" w:customStyle="1" w:styleId="05DBA61A5C2E4853ABF5CF2C8D3B315A">
    <w:name w:val="05DBA61A5C2E4853ABF5CF2C8D3B315A"/>
  </w:style>
  <w:style w:type="paragraph" w:customStyle="1" w:styleId="4765E98F39B9407589962FD4DA7C9001">
    <w:name w:val="4765E98F39B9407589962FD4DA7C9001"/>
  </w:style>
  <w:style w:type="paragraph" w:customStyle="1" w:styleId="32F9708D4FEA4E7D944A196F60E753AB">
    <w:name w:val="32F9708D4FEA4E7D944A196F60E753AB"/>
  </w:style>
  <w:style w:type="paragraph" w:customStyle="1" w:styleId="E1F4C13C3E444FE3A081E06039D66D5A">
    <w:name w:val="E1F4C13C3E444FE3A081E06039D66D5A"/>
  </w:style>
  <w:style w:type="paragraph" w:customStyle="1" w:styleId="3F92E7ADF6214C9F91AA2B5D48739885">
    <w:name w:val="3F92E7ADF6214C9F91AA2B5D48739885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9C6237CCADB94049808E8F0F19B28340">
    <w:name w:val="9C6237CCADB94049808E8F0F19B28340"/>
  </w:style>
  <w:style w:type="paragraph" w:customStyle="1" w:styleId="F2AACF5DC3934DAE83C9B2ABC5B3EAC5">
    <w:name w:val="F2AACF5DC3934DAE83C9B2ABC5B3EAC5"/>
  </w:style>
  <w:style w:type="paragraph" w:customStyle="1" w:styleId="8E844DA2C5B44176A04F2412E2490AAC">
    <w:name w:val="8E844DA2C5B44176A04F2412E2490AAC"/>
  </w:style>
  <w:style w:type="paragraph" w:customStyle="1" w:styleId="460BA8BDEFDE47E9AA112E065469EE94">
    <w:name w:val="460BA8BDEFDE47E9AA112E065469EE94"/>
  </w:style>
  <w:style w:type="paragraph" w:customStyle="1" w:styleId="4036EEC714124AA8AD4DBC6AE87332C4">
    <w:name w:val="4036EEC714124AA8AD4DBC6AE87332C4"/>
  </w:style>
  <w:style w:type="paragraph" w:customStyle="1" w:styleId="2C75073A3BCF40AC9A20D0256C2BE155">
    <w:name w:val="2C75073A3BCF40AC9A20D0256C2BE155"/>
  </w:style>
  <w:style w:type="paragraph" w:customStyle="1" w:styleId="3AF29F301AA9467099B69C82585001D9">
    <w:name w:val="3AF29F301AA9467099B69C82585001D9"/>
  </w:style>
  <w:style w:type="paragraph" w:customStyle="1" w:styleId="B41C278C471D4F3D9935B638BE6B7D80">
    <w:name w:val="B41C278C471D4F3D9935B638BE6B7D80"/>
  </w:style>
  <w:style w:type="paragraph" w:customStyle="1" w:styleId="2393BB650A24420B843A56A669426735">
    <w:name w:val="2393BB650A24420B843A56A669426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74A6-B22C-4930-AD09-287E8ED2C19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CADE64-5175-45EE-94AC-77125B45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Mickel Damanie</dc:creator>
  <cp:lastModifiedBy>Guest</cp:lastModifiedBy>
  <cp:revision>22</cp:revision>
  <dcterms:created xsi:type="dcterms:W3CDTF">2015-05-31T02:00:00Z</dcterms:created>
  <dcterms:modified xsi:type="dcterms:W3CDTF">2015-08-17T18:50:00Z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