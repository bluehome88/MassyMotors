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4DE" w:rsidRDefault="0003214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.4pt" o:allowoverlap="f">
            <v:imagedata r:id="rId6" o:title=""/>
          </v:shape>
        </w:pic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975"/>
        <w:gridCol w:w="3495"/>
      </w:tblGrid>
      <w:tr w:rsidR="007924DE">
        <w:tblPrEx>
          <w:tblCellMar>
            <w:top w:w="0" w:type="dxa"/>
            <w:bottom w:w="0" w:type="dxa"/>
          </w:tblCellMar>
        </w:tblPrEx>
        <w:tc>
          <w:tcPr>
            <w:tcW w:w="6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4DE" w:rsidRDefault="0003214A">
            <w:pPr>
              <w:spacing w:line="240" w:lineRule="auto"/>
              <w:ind w:left="450" w:right="360"/>
              <w:rPr>
                <w:rFonts w:ascii="Georgia" w:eastAsia="Georgia" w:hAnsi="Georgia" w:cs="Georgia"/>
                <w:i/>
                <w:iCs/>
                <w:color w:val="07376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073763"/>
                <w:sz w:val="48"/>
                <w:szCs w:val="48"/>
                <w:lang w:val="en-US"/>
              </w:rPr>
              <w:t>Jackie cruickshank</w:t>
            </w:r>
          </w:p>
        </w:tc>
        <w:tc>
          <w:tcPr>
            <w:tcW w:w="3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24DE" w:rsidRDefault="0003214A">
            <w:pPr>
              <w:spacing w:line="240" w:lineRule="auto"/>
              <w:ind w:left="450" w:right="360"/>
            </w:pPr>
            <w:r>
              <w:rPr>
                <w:rFonts w:ascii="Times New Roman" w:eastAsia="Times New Roman" w:hAnsi="Times New Roman" w:cs="Times New Roman"/>
                <w:color w:val="073763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73763"/>
                <w:lang w:val="en-US"/>
              </w:rPr>
              <w:t>31</w:t>
            </w:r>
            <w:r w:rsidR="00AE75E8">
              <w:rPr>
                <w:rFonts w:ascii="Times New Roman" w:eastAsia="Times New Roman" w:hAnsi="Times New Roman" w:cs="Times New Roman"/>
                <w:color w:val="073763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73763"/>
                <w:lang w:val="en-US"/>
              </w:rPr>
              <w:t>7841</w:t>
            </w:r>
          </w:p>
          <w:p w:rsidR="007924DE" w:rsidRDefault="0003214A">
            <w:pPr>
              <w:spacing w:line="240" w:lineRule="auto"/>
              <w:ind w:left="450" w:right="360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  <w:lang w:val="en-US"/>
              </w:rPr>
              <w:t>cruickshankrite@hotmail</w:t>
            </w:r>
            <w:r>
              <w:rPr>
                <w:rFonts w:ascii="Times New Roman" w:eastAsia="Times New Roman" w:hAnsi="Times New Roman" w:cs="Times New Roman"/>
                <w:color w:val="073763"/>
              </w:rPr>
              <w:t>.com</w:t>
            </w:r>
          </w:p>
        </w:tc>
      </w:tr>
    </w:tbl>
    <w:p w:rsidR="007924DE" w:rsidRDefault="0003214A">
      <w:pPr>
        <w:ind w:left="450" w:right="360"/>
      </w:pPr>
    </w:p>
    <w:p w:rsidR="007924DE" w:rsidRDefault="0003214A">
      <w:pPr>
        <w:tabs>
          <w:tab w:val="left" w:pos="2430"/>
        </w:tabs>
        <w:ind w:left="540"/>
        <w:rPr>
          <w:rFonts w:ascii="Georgia" w:eastAsia="Georgia" w:hAnsi="Georgia" w:cs="Georgia"/>
          <w:i/>
          <w:iCs/>
        </w:rPr>
      </w:pPr>
      <w:r>
        <w:rPr>
          <w:rFonts w:ascii="Georgia" w:eastAsia="Georgia" w:hAnsi="Georgia" w:cs="Georgia"/>
          <w:i/>
          <w:iCs/>
        </w:rPr>
        <w:t>Profil</w:t>
      </w:r>
      <w:r>
        <w:rPr>
          <w:rFonts w:ascii="Georgia" w:eastAsia="Georgia" w:hAnsi="Georgia" w:cs="Georgia"/>
          <w:i/>
          <w:iCs/>
          <w:lang w:val="en-US"/>
        </w:rPr>
        <w:t>e Fast learn</w:t>
      </w:r>
      <w:r>
        <w:rPr>
          <w:rFonts w:ascii="Georgia" w:eastAsia="Georgia" w:hAnsi="Georgia" w:cs="Georgia"/>
          <w:i/>
          <w:iCs/>
          <w:lang w:val="en-US"/>
        </w:rPr>
        <w:t>er</w:t>
      </w:r>
      <w:r>
        <w:rPr>
          <w:rFonts w:ascii="Georgia" w:eastAsia="Georgia" w:hAnsi="Georgia" w:cs="Georgia"/>
          <w:i/>
          <w:iCs/>
          <w:lang w:val="en-US"/>
        </w:rPr>
        <w:t>, Multitask</w:t>
      </w:r>
      <w:r>
        <w:rPr>
          <w:rFonts w:ascii="Georgia" w:eastAsia="Georgia" w:hAnsi="Georgia" w:cs="Georgia"/>
          <w:i/>
          <w:iCs/>
          <w:lang w:val="en-US"/>
        </w:rPr>
        <w:t>er,</w:t>
      </w:r>
      <w:r>
        <w:rPr>
          <w:rFonts w:ascii="Georgia" w:eastAsia="Georgia" w:hAnsi="Georgia" w:cs="Georgia"/>
          <w:i/>
          <w:iCs/>
          <w:lang w:val="en-US"/>
        </w:rPr>
        <w:t xml:space="preserve"> Adaptable, Amiable, determin</w:t>
      </w:r>
      <w:r>
        <w:rPr>
          <w:rFonts w:ascii="Georgia" w:eastAsia="Georgia" w:hAnsi="Georgia" w:cs="Georgia"/>
          <w:i/>
          <w:iCs/>
          <w:lang w:val="en-US"/>
        </w:rPr>
        <w:t>ed.</w:t>
      </w:r>
    </w:p>
    <w:p w:rsidR="007924DE" w:rsidRDefault="0003214A">
      <w:pPr>
        <w:tabs>
          <w:tab w:val="left" w:pos="2430"/>
        </w:tabs>
        <w:spacing w:before="200" w:line="360" w:lineRule="auto"/>
        <w:ind w:left="540"/>
        <w:rPr>
          <w:rFonts w:ascii="Georgia" w:eastAsia="Georgia" w:hAnsi="Georgia" w:cs="Georgia"/>
        </w:rPr>
      </w:pPr>
      <w:r>
        <w:pict>
          <v:shape id="_x0000_i1026" type="#_x0000_t75" style="width:6in;height:7.2pt" o:allowoverlap="f">
            <v:imagedata r:id="rId7" o:title=""/>
          </v:shape>
        </w:pict>
      </w:r>
      <w:r>
        <w:rPr>
          <w:rFonts w:ascii="Georgia" w:eastAsia="Georgia" w:hAnsi="Georgia" w:cs="Georgia"/>
        </w:rPr>
        <w:t>.</w:t>
      </w:r>
    </w:p>
    <w:p w:rsidR="00AE75E8" w:rsidRDefault="0003214A">
      <w:pPr>
        <w:tabs>
          <w:tab w:val="left" w:pos="2430"/>
        </w:tabs>
        <w:ind w:left="540"/>
        <w:rPr>
          <w:rFonts w:ascii="Georgia" w:eastAsia="Georgia" w:hAnsi="Georgia" w:cs="Georgia"/>
          <w:i/>
          <w:iCs/>
        </w:rPr>
      </w:pPr>
      <w:r>
        <w:rPr>
          <w:rFonts w:ascii="Georgia" w:eastAsia="Georgia" w:hAnsi="Georgia" w:cs="Georgia"/>
          <w:i/>
          <w:iCs/>
        </w:rPr>
        <w:t>Skil</w:t>
      </w:r>
      <w:r w:rsidR="00AE75E8">
        <w:rPr>
          <w:rFonts w:ascii="Georgia" w:eastAsia="Georgia" w:hAnsi="Georgia" w:cs="Georgia"/>
          <w:i/>
          <w:iCs/>
        </w:rPr>
        <w:t>l</w:t>
      </w:r>
    </w:p>
    <w:p w:rsidR="007924DE" w:rsidRDefault="00AE75E8">
      <w:pPr>
        <w:tabs>
          <w:tab w:val="left" w:pos="2430"/>
        </w:tabs>
        <w:ind w:left="540"/>
        <w:rPr>
          <w:rFonts w:ascii="Georgia" w:eastAsia="Georgia" w:hAnsi="Georgia" w:cs="Georgia"/>
          <w:b/>
          <w:bCs/>
          <w:lang w:val="en-US"/>
        </w:rPr>
      </w:pPr>
      <w:r>
        <w:rPr>
          <w:rFonts w:ascii="Georgia" w:eastAsia="Georgia" w:hAnsi="Georgia" w:cs="Georgia"/>
          <w:i/>
          <w:iCs/>
        </w:rPr>
        <w:t xml:space="preserve">                   </w:t>
      </w:r>
      <w:r w:rsidR="0003214A">
        <w:rPr>
          <w:rFonts w:ascii="Georgia" w:eastAsia="Georgia" w:hAnsi="Georgia" w:cs="Georgia"/>
          <w:b/>
          <w:bCs/>
          <w:lang w:val="en-US"/>
        </w:rPr>
        <w:t>Cashing</w:t>
      </w:r>
    </w:p>
    <w:p w:rsidR="007924DE" w:rsidRDefault="0003214A">
      <w:pPr>
        <w:tabs>
          <w:tab w:val="left" w:pos="2430"/>
        </w:tabs>
        <w:ind w:left="540"/>
        <w:rPr>
          <w:rFonts w:ascii="Georgia" w:eastAsia="Georgia" w:hAnsi="Georgia" w:cs="Georgia"/>
          <w:b/>
          <w:bCs/>
          <w:lang w:val="en-US"/>
        </w:rPr>
      </w:pPr>
      <w:r>
        <w:rPr>
          <w:rFonts w:ascii="Georgia" w:eastAsia="Georgia" w:hAnsi="Georgia" w:cs="Georgia"/>
          <w:b/>
          <w:bCs/>
          <w:lang w:val="en-US"/>
        </w:rPr>
        <w:t xml:space="preserve">             </w:t>
      </w:r>
      <w:r>
        <w:rPr>
          <w:rFonts w:ascii="Georgia" w:eastAsia="Georgia" w:hAnsi="Georgia" w:cs="Georgia"/>
          <w:b/>
          <w:bCs/>
          <w:lang w:val="en-US"/>
        </w:rPr>
        <w:t xml:space="preserve">     </w:t>
      </w:r>
      <w:r>
        <w:rPr>
          <w:rFonts w:ascii="Georgia" w:eastAsia="Georgia" w:hAnsi="Georgia" w:cs="Georgia"/>
          <w:b/>
          <w:bCs/>
          <w:lang w:val="en-US"/>
        </w:rPr>
        <w:t>Cooking</w:t>
      </w:r>
    </w:p>
    <w:p w:rsidR="007924DE" w:rsidRDefault="0003214A">
      <w:pPr>
        <w:tabs>
          <w:tab w:val="left" w:pos="2430"/>
        </w:tabs>
        <w:ind w:left="540"/>
        <w:rPr>
          <w:rFonts w:ascii="Georgia" w:eastAsia="Georgia" w:hAnsi="Georgia" w:cs="Georgia"/>
          <w:b/>
          <w:bCs/>
          <w:lang w:val="en-US"/>
        </w:rPr>
      </w:pPr>
      <w:r>
        <w:rPr>
          <w:rFonts w:ascii="Georgia" w:eastAsia="Georgia" w:hAnsi="Georgia" w:cs="Georgia"/>
          <w:b/>
          <w:bCs/>
          <w:lang w:val="en-US"/>
        </w:rPr>
        <w:t xml:space="preserve">           </w:t>
      </w:r>
      <w:r>
        <w:rPr>
          <w:rFonts w:ascii="Georgia" w:eastAsia="Georgia" w:hAnsi="Georgia" w:cs="Georgia"/>
          <w:b/>
          <w:bCs/>
          <w:lang w:val="en-US"/>
        </w:rPr>
        <w:t xml:space="preserve">  </w:t>
      </w:r>
      <w:r>
        <w:rPr>
          <w:rFonts w:ascii="Georgia" w:eastAsia="Georgia" w:hAnsi="Georgia" w:cs="Georgia"/>
          <w:b/>
          <w:bCs/>
          <w:lang w:val="en-US"/>
        </w:rPr>
        <w:t xml:space="preserve">     </w:t>
      </w:r>
      <w:r>
        <w:rPr>
          <w:rFonts w:ascii="Georgia" w:eastAsia="Georgia" w:hAnsi="Georgia" w:cs="Georgia"/>
          <w:b/>
          <w:bCs/>
          <w:lang w:val="en-US"/>
        </w:rPr>
        <w:t>Replinising goods</w:t>
      </w:r>
    </w:p>
    <w:p w:rsidR="007924DE" w:rsidRDefault="0003214A">
      <w:pPr>
        <w:tabs>
          <w:tab w:val="left" w:pos="2430"/>
        </w:tabs>
        <w:ind w:left="540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  <w:lang w:val="en-US"/>
        </w:rPr>
        <w:t xml:space="preserve">     </w:t>
      </w:r>
      <w:r>
        <w:rPr>
          <w:rFonts w:ascii="Georgia" w:eastAsia="Georgia" w:hAnsi="Georgia" w:cs="Georgia"/>
          <w:b/>
          <w:bCs/>
          <w:lang w:val="en-US"/>
        </w:rPr>
        <w:t xml:space="preserve">            </w:t>
      </w:r>
      <w:r>
        <w:rPr>
          <w:rFonts w:ascii="Georgia" w:eastAsia="Georgia" w:hAnsi="Georgia" w:cs="Georgia"/>
          <w:b/>
          <w:bCs/>
          <w:lang w:val="en-US"/>
        </w:rPr>
        <w:t xml:space="preserve"> </w:t>
      </w:r>
      <w:r>
        <w:rPr>
          <w:rFonts w:ascii="Georgia" w:eastAsia="Georgia" w:hAnsi="Georgia" w:cs="Georgia"/>
          <w:b/>
          <w:bCs/>
          <w:lang w:val="en-US"/>
        </w:rPr>
        <w:t>P</w:t>
      </w:r>
      <w:r>
        <w:rPr>
          <w:rFonts w:ascii="Georgia" w:eastAsia="Georgia" w:hAnsi="Georgia" w:cs="Georgia"/>
          <w:b/>
          <w:bCs/>
          <w:lang w:val="en-US"/>
        </w:rPr>
        <w:t>ricing goods</w:t>
      </w:r>
    </w:p>
    <w:p w:rsidR="007924DE" w:rsidRDefault="0003214A">
      <w:pPr>
        <w:tabs>
          <w:tab w:val="left" w:pos="2430"/>
        </w:tabs>
        <w:spacing w:before="200" w:after="200" w:line="360" w:lineRule="auto"/>
        <w:ind w:left="540"/>
        <w:rPr>
          <w:rFonts w:ascii="Georgia" w:eastAsia="Georgia" w:hAnsi="Georgia" w:cs="Georgia"/>
        </w:rPr>
      </w:pPr>
      <w:r>
        <w:pict>
          <v:shape id="_x0000_i1027" type="#_x0000_t75" style="width:6in;height:7.2pt" o:allowoverlap="f">
            <v:imagedata r:id="rId7" o:title=""/>
          </v:shape>
        </w:pict>
      </w:r>
    </w:p>
    <w:p w:rsidR="007924DE" w:rsidRDefault="0003214A">
      <w:pPr>
        <w:tabs>
          <w:tab w:val="left" w:pos="2430"/>
          <w:tab w:val="right" w:pos="9270"/>
        </w:tabs>
        <w:ind w:left="540"/>
        <w:rPr>
          <w:rFonts w:ascii="Georgia" w:eastAsia="Georgia" w:hAnsi="Georgia" w:cs="Georgia"/>
          <w:i/>
          <w:iCs/>
          <w:lang w:val="en-US"/>
        </w:rPr>
      </w:pPr>
      <w:r>
        <w:rPr>
          <w:rFonts w:ascii="Georgia" w:eastAsia="Georgia" w:hAnsi="Georgia" w:cs="Georgia"/>
          <w:i/>
          <w:iCs/>
        </w:rPr>
        <w:t>Experience</w:t>
      </w:r>
      <w:r>
        <w:rPr>
          <w:rFonts w:ascii="Georgia" w:eastAsia="Georgia" w:hAnsi="Georgia" w:cs="Georgia"/>
          <w:lang w:val="en-US"/>
        </w:rPr>
        <w:t xml:space="preserve"> </w:t>
      </w:r>
      <w:r>
        <w:rPr>
          <w:rFonts w:ascii="Georgia" w:eastAsia="Georgia" w:hAnsi="Georgia" w:cs="Georgia"/>
          <w:lang w:val="en-US"/>
        </w:rPr>
        <w:t xml:space="preserve">         </w:t>
      </w:r>
      <w:r>
        <w:rPr>
          <w:rFonts w:ascii="Georgia" w:eastAsia="Georgia" w:hAnsi="Georgia" w:cs="Georgia"/>
          <w:b/>
          <w:bCs/>
          <w:lang w:val="en-US"/>
        </w:rPr>
        <w:t>Delta drugs</w:t>
      </w:r>
      <w:r w:rsidR="00AE75E8">
        <w:rPr>
          <w:rFonts w:ascii="Georgia" w:eastAsia="Georgia" w:hAnsi="Georgia" w:cs="Georgia"/>
          <w:b/>
          <w:bCs/>
          <w:lang w:val="en-US"/>
        </w:rPr>
        <w:t xml:space="preserve">- </w:t>
      </w:r>
      <w:r>
        <w:rPr>
          <w:rFonts w:ascii="Georgia" w:eastAsia="Georgia" w:hAnsi="Georgia" w:cs="Georgia"/>
          <w:b/>
          <w:bCs/>
          <w:lang w:val="en-US"/>
        </w:rPr>
        <w:t>Cashier</w:t>
      </w:r>
      <w:r>
        <w:rPr>
          <w:rFonts w:ascii="Georgia" w:eastAsia="Georgia" w:hAnsi="Georgia" w:cs="Georgia"/>
        </w:rPr>
        <w:tab/>
        <w:t>20</w:t>
      </w:r>
      <w:r>
        <w:rPr>
          <w:rFonts w:ascii="Georgia" w:eastAsia="Georgia" w:hAnsi="Georgia" w:cs="Georgia"/>
          <w:lang w:val="en-US"/>
        </w:rPr>
        <w:t>1</w:t>
      </w:r>
      <w:r>
        <w:rPr>
          <w:rFonts w:ascii="Georgia" w:eastAsia="Georgia" w:hAnsi="Georgia" w:cs="Georgia"/>
          <w:lang w:val="en-US"/>
        </w:rPr>
        <w:t>0</w:t>
      </w:r>
      <w:r>
        <w:rPr>
          <w:rFonts w:ascii="Georgia" w:eastAsia="Georgia" w:hAnsi="Georgia" w:cs="Georgia"/>
          <w:lang w:val="en-US"/>
        </w:rPr>
        <w:t>-20</w:t>
      </w:r>
      <w:r>
        <w:rPr>
          <w:rFonts w:ascii="Georgia" w:eastAsia="Georgia" w:hAnsi="Georgia" w:cs="Georgia"/>
          <w:lang w:val="en-US"/>
        </w:rPr>
        <w:t>11</w:t>
      </w:r>
    </w:p>
    <w:p w:rsidR="007924DE" w:rsidRDefault="0003214A">
      <w:pPr>
        <w:tabs>
          <w:tab w:val="left" w:pos="2430"/>
          <w:tab w:val="right" w:pos="9270"/>
        </w:tabs>
        <w:ind w:left="540"/>
        <w:rPr>
          <w:rFonts w:ascii="Georgia" w:eastAsia="Georgia" w:hAnsi="Georgia" w:cs="Georgia"/>
          <w:lang w:val="en-US"/>
        </w:rPr>
      </w:pPr>
    </w:p>
    <w:p w:rsidR="007924DE" w:rsidRDefault="00AE75E8">
      <w:pPr>
        <w:tabs>
          <w:tab w:val="left" w:pos="2430"/>
          <w:tab w:val="right" w:pos="9270"/>
        </w:tabs>
        <w:spacing w:line="360" w:lineRule="auto"/>
        <w:ind w:left="540"/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  <w:lang w:val="en-US"/>
        </w:rPr>
        <w:t xml:space="preserve">                           </w:t>
      </w:r>
      <w:r w:rsidR="0003214A">
        <w:rPr>
          <w:rFonts w:ascii="Georgia" w:eastAsia="Georgia" w:hAnsi="Georgia" w:cs="Georgia"/>
          <w:lang w:val="en-US"/>
        </w:rPr>
        <w:t>Perform</w:t>
      </w:r>
      <w:r w:rsidR="0003214A">
        <w:rPr>
          <w:rFonts w:ascii="Georgia" w:eastAsia="Georgia" w:hAnsi="Georgia" w:cs="Georgia"/>
          <w:lang w:val="en-US"/>
        </w:rPr>
        <w:t>ing</w:t>
      </w:r>
      <w:r w:rsidR="0003214A">
        <w:rPr>
          <w:rFonts w:ascii="Georgia" w:eastAsia="Georgia" w:hAnsi="Georgia" w:cs="Georgia"/>
          <w:lang w:val="en-US"/>
        </w:rPr>
        <w:t xml:space="preserve"> basic math functions t</w:t>
      </w:r>
      <w:r w:rsidR="0003214A">
        <w:rPr>
          <w:rFonts w:ascii="Georgia" w:eastAsia="Georgia" w:hAnsi="Georgia" w:cs="Georgia"/>
          <w:lang w:val="en-US"/>
        </w:rPr>
        <w:t>o collect payments and make change</w:t>
      </w:r>
    </w:p>
    <w:p w:rsidR="007924DE" w:rsidRDefault="0003214A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  <w:lang w:val="en-US"/>
        </w:rPr>
        <w:t>Memoriz</w:t>
      </w:r>
      <w:r>
        <w:rPr>
          <w:rFonts w:ascii="Georgia" w:eastAsia="Georgia" w:hAnsi="Georgia" w:cs="Georgia"/>
          <w:lang w:val="en-US"/>
        </w:rPr>
        <w:t>in</w:t>
      </w:r>
      <w:r>
        <w:rPr>
          <w:rFonts w:ascii="Georgia" w:eastAsia="Georgia" w:hAnsi="Georgia" w:cs="Georgia"/>
          <w:lang w:val="en-US"/>
        </w:rPr>
        <w:t>g</w:t>
      </w:r>
      <w:r>
        <w:rPr>
          <w:rFonts w:ascii="Georgia" w:eastAsia="Georgia" w:hAnsi="Georgia" w:cs="Georgia"/>
          <w:lang w:val="en-US"/>
        </w:rPr>
        <w:t xml:space="preserve"> product locations </w:t>
      </w:r>
      <w:r>
        <w:rPr>
          <w:rFonts w:ascii="Georgia" w:eastAsia="Georgia" w:hAnsi="Georgia" w:cs="Georgia"/>
          <w:lang w:val="en-US"/>
        </w:rPr>
        <w:t xml:space="preserve">and prices </w:t>
      </w:r>
      <w:r>
        <w:rPr>
          <w:rFonts w:ascii="Georgia" w:eastAsia="Georgia" w:hAnsi="Georgia" w:cs="Georgia"/>
          <w:lang w:val="en-US"/>
        </w:rPr>
        <w:t xml:space="preserve">throughout the store and </w:t>
      </w:r>
      <w:r w:rsidR="00AE75E8">
        <w:rPr>
          <w:rFonts w:ascii="Georgia" w:eastAsia="Georgia" w:hAnsi="Georgia" w:cs="Georgia"/>
          <w:lang w:val="en-US"/>
        </w:rPr>
        <w:t>to be able</w:t>
      </w:r>
      <w:r>
        <w:rPr>
          <w:rFonts w:ascii="Georgia" w:eastAsia="Georgia" w:hAnsi="Georgia" w:cs="Georgia"/>
          <w:lang w:val="en-US"/>
        </w:rPr>
        <w:t xml:space="preserve"> direct customers or make suggestions</w:t>
      </w:r>
    </w:p>
    <w:p w:rsidR="007924DE" w:rsidRDefault="0003214A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  <w:lang w:val="en-US"/>
        </w:rPr>
        <w:t>Handl</w:t>
      </w:r>
      <w:r>
        <w:rPr>
          <w:rFonts w:ascii="Georgia" w:eastAsia="Georgia" w:hAnsi="Georgia" w:cs="Georgia"/>
          <w:lang w:val="en-US"/>
        </w:rPr>
        <w:t>ing</w:t>
      </w:r>
      <w:r>
        <w:rPr>
          <w:rFonts w:ascii="Georgia" w:eastAsia="Georgia" w:hAnsi="Georgia" w:cs="Georgia"/>
          <w:lang w:val="en-US"/>
        </w:rPr>
        <w:t xml:space="preserve"> exchanges and refunds in a quick, efficie</w:t>
      </w:r>
      <w:r>
        <w:rPr>
          <w:rFonts w:ascii="Georgia" w:eastAsia="Georgia" w:hAnsi="Georgia" w:cs="Georgia"/>
          <w:lang w:val="en-US"/>
        </w:rPr>
        <w:t>nt manner</w:t>
      </w:r>
    </w:p>
    <w:p w:rsidR="007924DE" w:rsidRDefault="0003214A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  <w:lang w:val="en-US"/>
        </w:rPr>
        <w:t>Collect</w:t>
      </w:r>
      <w:r>
        <w:rPr>
          <w:rFonts w:ascii="Georgia" w:eastAsia="Georgia" w:hAnsi="Georgia" w:cs="Georgia"/>
          <w:lang w:val="en-US"/>
        </w:rPr>
        <w:t xml:space="preserve">ing </w:t>
      </w:r>
      <w:r>
        <w:rPr>
          <w:rFonts w:ascii="Georgia" w:eastAsia="Georgia" w:hAnsi="Georgia" w:cs="Georgia"/>
          <w:lang w:val="en-US"/>
        </w:rPr>
        <w:t>payments and bag</w:t>
      </w:r>
      <w:r>
        <w:rPr>
          <w:rFonts w:ascii="Georgia" w:eastAsia="Georgia" w:hAnsi="Georgia" w:cs="Georgia"/>
          <w:lang w:val="en-US"/>
        </w:rPr>
        <w:t>ing</w:t>
      </w:r>
      <w:r>
        <w:rPr>
          <w:rFonts w:ascii="Georgia" w:eastAsia="Georgia" w:hAnsi="Georgia" w:cs="Georgia"/>
          <w:lang w:val="en-US"/>
        </w:rPr>
        <w:t xml:space="preserve"> purchases for customers</w:t>
      </w:r>
    </w:p>
    <w:p w:rsidR="007924DE" w:rsidRDefault="0003214A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  <w:lang w:val="en-US"/>
        </w:rPr>
        <w:t>Maintain</w:t>
      </w:r>
      <w:r>
        <w:rPr>
          <w:rFonts w:ascii="Georgia" w:eastAsia="Georgia" w:hAnsi="Georgia" w:cs="Georgia"/>
          <w:lang w:val="en-US"/>
        </w:rPr>
        <w:t>ing</w:t>
      </w:r>
      <w:r>
        <w:rPr>
          <w:rFonts w:ascii="Georgia" w:eastAsia="Georgia" w:hAnsi="Georgia" w:cs="Georgia"/>
          <w:lang w:val="en-US"/>
        </w:rPr>
        <w:t xml:space="preserve"> accurate cash drawer</w:t>
      </w:r>
    </w:p>
    <w:p w:rsidR="007924DE" w:rsidRDefault="0003214A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lang w:val="en-US"/>
        </w:rPr>
        <w:t>Kee</w:t>
      </w:r>
      <w:r>
        <w:rPr>
          <w:rFonts w:ascii="Georgia" w:eastAsia="Georgia" w:hAnsi="Georgia" w:cs="Georgia"/>
          <w:lang w:val="en-US"/>
        </w:rPr>
        <w:t xml:space="preserve">ping </w:t>
      </w:r>
      <w:r>
        <w:rPr>
          <w:rFonts w:ascii="Georgia" w:eastAsia="Georgia" w:hAnsi="Georgia" w:cs="Georgia"/>
          <w:lang w:val="en-US"/>
        </w:rPr>
        <w:t>the checkout area clean and orderly</w:t>
      </w:r>
    </w:p>
    <w:p w:rsidR="007924DE" w:rsidRDefault="0003214A" w:rsidP="002F562E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lang w:val="en-US"/>
        </w:rPr>
        <w:t xml:space="preserve"> </w:t>
      </w:r>
      <w:r>
        <w:rPr>
          <w:rFonts w:ascii="Georgia" w:eastAsia="Georgia" w:hAnsi="Georgia" w:cs="Georgia"/>
          <w:lang w:val="en-US"/>
        </w:rPr>
        <w:t xml:space="preserve">  </w:t>
      </w:r>
    </w:p>
    <w:p w:rsidR="007924DE" w:rsidRDefault="0003214A" w:rsidP="002F562E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  <w:lang w:val="en-US"/>
        </w:rPr>
        <w:t>KFC</w:t>
      </w:r>
      <w:r w:rsidR="00AE75E8">
        <w:rPr>
          <w:rFonts w:ascii="Georgia" w:eastAsia="Georgia" w:hAnsi="Georgia" w:cs="Georgia"/>
          <w:lang w:val="en-US"/>
        </w:rPr>
        <w:t>-</w:t>
      </w:r>
      <w:r>
        <w:rPr>
          <w:rFonts w:ascii="Georgia" w:eastAsia="Georgia" w:hAnsi="Georgia" w:cs="Georgia"/>
          <w:b/>
          <w:bCs/>
          <w:lang w:val="en-US"/>
        </w:rPr>
        <w:t xml:space="preserve">      </w:t>
      </w:r>
      <w:r>
        <w:rPr>
          <w:rFonts w:ascii="Georgia" w:eastAsia="Georgia" w:hAnsi="Georgia" w:cs="Georgia"/>
          <w:b/>
          <w:bCs/>
          <w:lang w:val="en-US"/>
        </w:rPr>
        <w:t>cook</w:t>
      </w:r>
      <w:r>
        <w:rPr>
          <w:rFonts w:ascii="Georgia" w:eastAsia="Georgia" w:hAnsi="Georgia" w:cs="Georgia"/>
          <w:lang w:val="en-US"/>
        </w:rPr>
        <w:t xml:space="preserve"> </w:t>
      </w:r>
      <w:r>
        <w:rPr>
          <w:rFonts w:ascii="Georgia" w:eastAsia="Georgia" w:hAnsi="Georgia" w:cs="Georgia"/>
          <w:lang w:val="en-US"/>
        </w:rPr>
        <w:t xml:space="preserve">   </w:t>
      </w:r>
      <w:r>
        <w:rPr>
          <w:rFonts w:ascii="Georgia" w:eastAsia="Georgia" w:hAnsi="Georgia" w:cs="Georgia"/>
          <w:lang w:val="en-US"/>
        </w:rPr>
        <w:t xml:space="preserve">                </w:t>
      </w:r>
      <w:r>
        <w:rPr>
          <w:rFonts w:ascii="Georgia" w:eastAsia="Georgia" w:hAnsi="Georgia" w:cs="Georgia"/>
        </w:rPr>
        <w:t>20</w:t>
      </w:r>
      <w:r>
        <w:rPr>
          <w:rFonts w:ascii="Georgia" w:eastAsia="Georgia" w:hAnsi="Georgia" w:cs="Georgia"/>
          <w:lang w:val="en-US"/>
        </w:rPr>
        <w:t>1</w:t>
      </w:r>
      <w:r>
        <w:rPr>
          <w:rFonts w:ascii="Georgia" w:eastAsia="Georgia" w:hAnsi="Georgia" w:cs="Georgia"/>
          <w:lang w:val="en-US"/>
        </w:rPr>
        <w:t>1</w:t>
      </w:r>
      <w:r>
        <w:rPr>
          <w:rFonts w:ascii="Georgia" w:eastAsia="Georgia" w:hAnsi="Georgia" w:cs="Georgia"/>
          <w:lang w:val="en-US"/>
        </w:rPr>
        <w:t>-2012</w:t>
      </w:r>
    </w:p>
    <w:p w:rsidR="007924DE" w:rsidRDefault="0003214A" w:rsidP="002F562E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b/>
          <w:bCs/>
          <w:lang w:val="en-US" w:eastAsia="en-US" w:bidi="en-US"/>
        </w:rPr>
      </w:pPr>
    </w:p>
    <w:p w:rsidR="007924DE" w:rsidRDefault="0003214A" w:rsidP="002F562E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b/>
          <w:bCs/>
          <w:lang w:val="en-US" w:eastAsia="en-US" w:bidi="en-US"/>
        </w:rPr>
      </w:pPr>
      <w:r>
        <w:rPr>
          <w:rFonts w:ascii="Georgia" w:eastAsia="Georgia" w:hAnsi="Georgia" w:cs="Georgia"/>
          <w:b/>
          <w:bCs/>
          <w:lang w:val="en-US" w:eastAsia="en-US" w:bidi="en-US"/>
        </w:rPr>
        <w:t xml:space="preserve">Niles hardware </w:t>
      </w:r>
      <w:r w:rsidR="00AE75E8">
        <w:rPr>
          <w:rFonts w:ascii="Georgia" w:eastAsia="Georgia" w:hAnsi="Georgia" w:cs="Georgia"/>
          <w:b/>
          <w:bCs/>
          <w:lang w:val="en-US" w:eastAsia="en-US" w:bidi="en-US"/>
        </w:rPr>
        <w:t>-</w:t>
      </w:r>
      <w:r>
        <w:rPr>
          <w:rFonts w:ascii="Georgia" w:eastAsia="Georgia" w:hAnsi="Georgia" w:cs="Georgia"/>
          <w:b/>
          <w:bCs/>
          <w:lang w:val="en-US" w:eastAsia="en-US" w:bidi="en-US"/>
        </w:rPr>
        <w:t xml:space="preserve">   </w:t>
      </w:r>
      <w:r>
        <w:rPr>
          <w:rFonts w:ascii="Georgia" w:eastAsia="Georgia" w:hAnsi="Georgia" w:cs="Georgia"/>
          <w:b/>
          <w:bCs/>
          <w:lang w:val="en-US" w:eastAsia="en-US" w:bidi="en-US"/>
        </w:rPr>
        <w:t>Assistant</w:t>
      </w:r>
      <w:r>
        <w:rPr>
          <w:rFonts w:ascii="Georgia" w:eastAsia="Georgia" w:hAnsi="Georgia" w:cs="Georgia"/>
          <w:b/>
          <w:bCs/>
          <w:lang w:val="en-US" w:eastAsia="en-US" w:bidi="en-US"/>
        </w:rPr>
        <w:t xml:space="preserve">         </w:t>
      </w:r>
      <w:r>
        <w:rPr>
          <w:rFonts w:ascii="Georgia" w:eastAsia="Georgia" w:hAnsi="Georgia" w:cs="Georgia"/>
          <w:b/>
          <w:bCs/>
          <w:lang w:val="en-US" w:eastAsia="en-US" w:bidi="en-US"/>
        </w:rPr>
        <w:t xml:space="preserve">  </w:t>
      </w:r>
      <w:r>
        <w:rPr>
          <w:rFonts w:ascii="Georgia" w:eastAsia="Georgia" w:hAnsi="Georgia" w:cs="Georgia"/>
          <w:lang w:val="en-US" w:eastAsia="en-US" w:bidi="en-US"/>
        </w:rPr>
        <w:t>20</w:t>
      </w:r>
      <w:r>
        <w:rPr>
          <w:rFonts w:ascii="Georgia" w:eastAsia="Georgia" w:hAnsi="Georgia" w:cs="Georgia"/>
          <w:lang w:val="en-US" w:eastAsia="en-US" w:bidi="en-US"/>
        </w:rPr>
        <w:t>13-2014</w:t>
      </w:r>
    </w:p>
    <w:p w:rsidR="007924DE" w:rsidRDefault="0003214A" w:rsidP="002F562E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b/>
          <w:bCs/>
          <w:lang w:val="en-US" w:eastAsia="en-US" w:bidi="en-US"/>
        </w:rPr>
      </w:pPr>
    </w:p>
    <w:p w:rsidR="007924DE" w:rsidRDefault="0003214A" w:rsidP="002F562E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  <w:lang w:val="en-US"/>
        </w:rPr>
        <w:t>Receiving stocks</w:t>
      </w:r>
    </w:p>
    <w:p w:rsidR="007924DE" w:rsidRDefault="0003214A" w:rsidP="002F562E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  <w:lang w:val="en-US"/>
        </w:rPr>
        <w:t>Pricing stocks</w:t>
      </w:r>
    </w:p>
    <w:p w:rsidR="007924DE" w:rsidRDefault="0003214A" w:rsidP="002F562E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  <w:lang w:val="en-US"/>
        </w:rPr>
        <w:t>Replinishing shelves</w:t>
      </w:r>
    </w:p>
    <w:p w:rsidR="007924DE" w:rsidRDefault="0003214A" w:rsidP="002F562E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  <w:lang w:val="en-US"/>
        </w:rPr>
        <w:t>Assisting cust</w:t>
      </w:r>
      <w:r>
        <w:rPr>
          <w:rFonts w:ascii="Georgia" w:eastAsia="Georgia" w:hAnsi="Georgia" w:cs="Georgia"/>
          <w:lang w:val="en-US"/>
        </w:rPr>
        <w:t>omers</w:t>
      </w:r>
    </w:p>
    <w:p w:rsidR="007924DE" w:rsidRDefault="0003214A" w:rsidP="002F562E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  <w:lang w:val="en-US"/>
        </w:rPr>
        <w:t>Cashing out orders</w:t>
      </w:r>
    </w:p>
    <w:p w:rsidR="007924DE" w:rsidRDefault="0003214A" w:rsidP="002F562E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lang w:val="en-US"/>
        </w:rPr>
      </w:pPr>
    </w:p>
    <w:p w:rsidR="007924DE" w:rsidRDefault="00AE75E8" w:rsidP="002F562E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  <w:b/>
          <w:bCs/>
          <w:lang w:val="en-US" w:eastAsia="en-US" w:bidi="en-US"/>
        </w:rPr>
        <w:t xml:space="preserve">KFC - </w:t>
      </w:r>
      <w:r w:rsidR="0003214A">
        <w:rPr>
          <w:rFonts w:ascii="Georgia" w:eastAsia="Georgia" w:hAnsi="Georgia" w:cs="Georgia"/>
          <w:b/>
          <w:bCs/>
          <w:lang w:val="en-US" w:eastAsia="en-US" w:bidi="en-US"/>
        </w:rPr>
        <w:t>cook</w:t>
      </w:r>
      <w:r w:rsidR="0003214A">
        <w:rPr>
          <w:rFonts w:ascii="Georgia" w:eastAsia="Georgia" w:hAnsi="Georgia" w:cs="Georgia"/>
          <w:b/>
          <w:bCs/>
          <w:lang w:val="en-US" w:eastAsia="en-US" w:bidi="en-US"/>
        </w:rPr>
        <w:t xml:space="preserve">                  </w:t>
      </w:r>
      <w:r w:rsidR="0003214A">
        <w:rPr>
          <w:rFonts w:ascii="Georgia" w:eastAsia="Georgia" w:hAnsi="Georgia" w:cs="Georgia"/>
          <w:b/>
          <w:bCs/>
          <w:lang w:val="en-US" w:eastAsia="en-US" w:bidi="en-US"/>
        </w:rPr>
        <w:t xml:space="preserve">  </w:t>
      </w:r>
      <w:r w:rsidR="0003214A">
        <w:rPr>
          <w:rFonts w:ascii="Georgia" w:eastAsia="Georgia" w:hAnsi="Georgia" w:cs="Georgia"/>
          <w:lang w:val="en-US"/>
        </w:rPr>
        <w:t>20</w:t>
      </w:r>
      <w:r w:rsidR="0003214A">
        <w:rPr>
          <w:rFonts w:ascii="Georgia" w:eastAsia="Georgia" w:hAnsi="Georgia" w:cs="Georgia"/>
          <w:lang w:val="en-US"/>
        </w:rPr>
        <w:t>15-2016</w:t>
      </w:r>
    </w:p>
    <w:p w:rsidR="007924DE" w:rsidRDefault="0003214A" w:rsidP="002F562E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  <w:lang w:val="en-US"/>
        </w:rPr>
        <w:t>Having products readily available for customers</w:t>
      </w:r>
    </w:p>
    <w:p w:rsidR="007924DE" w:rsidRDefault="0003214A" w:rsidP="002F562E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  <w:lang w:val="en-US"/>
        </w:rPr>
        <w:t xml:space="preserve">Preparing products </w:t>
      </w:r>
      <w:r w:rsidR="00AE75E8">
        <w:rPr>
          <w:rFonts w:ascii="Georgia" w:eastAsia="Georgia" w:hAnsi="Georgia" w:cs="Georgia"/>
          <w:lang w:val="en-US"/>
        </w:rPr>
        <w:t>per</w:t>
      </w:r>
      <w:r>
        <w:rPr>
          <w:rFonts w:ascii="Georgia" w:eastAsia="Georgia" w:hAnsi="Georgia" w:cs="Georgia"/>
          <w:lang w:val="en-US"/>
        </w:rPr>
        <w:t xml:space="preserve"> standard</w:t>
      </w:r>
    </w:p>
    <w:p w:rsidR="007924DE" w:rsidRDefault="0003214A" w:rsidP="002F562E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  <w:lang w:val="en-US"/>
        </w:rPr>
        <w:t>Assisting coworkers</w:t>
      </w:r>
    </w:p>
    <w:p w:rsidR="007924DE" w:rsidRDefault="0003214A" w:rsidP="002F562E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  <w:lang w:val="en-US"/>
        </w:rPr>
        <w:t>Cashing out orders</w:t>
      </w:r>
    </w:p>
    <w:p w:rsidR="007924DE" w:rsidRDefault="0003214A" w:rsidP="002F562E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  <w:lang w:val="en-US"/>
        </w:rPr>
        <w:t>Assisting customers</w:t>
      </w:r>
    </w:p>
    <w:p w:rsidR="007924DE" w:rsidRDefault="0003214A" w:rsidP="002F562E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  <w:lang w:val="en-US"/>
        </w:rPr>
        <w:t>k</w:t>
      </w:r>
      <w:r>
        <w:rPr>
          <w:rFonts w:ascii="Georgia" w:eastAsia="Georgia" w:hAnsi="Georgia" w:cs="Georgia"/>
          <w:lang w:val="en-US"/>
        </w:rPr>
        <w:t>eeping a clean safe environment</w:t>
      </w:r>
    </w:p>
    <w:p w:rsidR="002F562E" w:rsidRDefault="0003214A" w:rsidP="002F562E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lang w:val="en-US"/>
        </w:rPr>
        <w:t xml:space="preserve">                </w:t>
      </w:r>
    </w:p>
    <w:p w:rsidR="002F562E" w:rsidRDefault="0003214A">
      <w:pPr>
        <w:tabs>
          <w:tab w:val="left" w:pos="2430"/>
        </w:tabs>
        <w:spacing w:before="200" w:after="200" w:line="360" w:lineRule="auto"/>
        <w:ind w:left="540"/>
        <w:rPr>
          <w:rFonts w:ascii="Georgia" w:eastAsia="Georgia" w:hAnsi="Georgia" w:cs="Georgia"/>
        </w:rPr>
      </w:pPr>
      <w:r>
        <w:pict>
          <v:shape id="_x0000_i1028" type="#_x0000_t75" style="width:6in;height:7.2pt" o:allowoverlap="f">
            <v:imagedata r:id="rId7" o:title=""/>
          </v:shape>
        </w:pict>
      </w:r>
    </w:p>
    <w:p w:rsidR="00AE75E8" w:rsidRDefault="00AE75E8">
      <w:pPr>
        <w:tabs>
          <w:tab w:val="left" w:pos="2430"/>
          <w:tab w:val="right" w:pos="9270"/>
        </w:tabs>
        <w:ind w:left="540"/>
        <w:rPr>
          <w:rFonts w:ascii="Georgia" w:eastAsia="Georgia" w:hAnsi="Georgia" w:cs="Georgia"/>
          <w:i/>
          <w:iCs/>
        </w:rPr>
      </w:pPr>
    </w:p>
    <w:p w:rsidR="00AE75E8" w:rsidRDefault="00AE75E8">
      <w:pPr>
        <w:tabs>
          <w:tab w:val="left" w:pos="2430"/>
          <w:tab w:val="right" w:pos="9270"/>
        </w:tabs>
        <w:ind w:left="540"/>
        <w:rPr>
          <w:rFonts w:ascii="Georgia" w:eastAsia="Georgia" w:hAnsi="Georgia" w:cs="Georgia"/>
          <w:i/>
          <w:iCs/>
        </w:rPr>
      </w:pPr>
    </w:p>
    <w:p w:rsidR="00AE75E8" w:rsidRDefault="00AE75E8">
      <w:pPr>
        <w:tabs>
          <w:tab w:val="left" w:pos="2430"/>
          <w:tab w:val="right" w:pos="9270"/>
        </w:tabs>
        <w:ind w:left="540"/>
        <w:rPr>
          <w:rFonts w:ascii="Georgia" w:eastAsia="Georgia" w:hAnsi="Georgia" w:cs="Georgia"/>
          <w:i/>
          <w:iCs/>
        </w:rPr>
      </w:pPr>
    </w:p>
    <w:p w:rsidR="002F562E" w:rsidRDefault="0003214A">
      <w:pPr>
        <w:tabs>
          <w:tab w:val="left" w:pos="2430"/>
          <w:tab w:val="right" w:pos="9270"/>
        </w:tabs>
        <w:ind w:left="540"/>
        <w:rPr>
          <w:rFonts w:ascii="Georgia" w:eastAsia="Georgia" w:hAnsi="Georgia" w:cs="Georgia"/>
          <w:i/>
          <w:iCs/>
        </w:rPr>
      </w:pPr>
      <w:bookmarkStart w:id="0" w:name="_GoBack"/>
      <w:bookmarkEnd w:id="0"/>
      <w:r>
        <w:rPr>
          <w:rFonts w:ascii="Georgia" w:eastAsia="Georgia" w:hAnsi="Georgia" w:cs="Georgia"/>
          <w:i/>
          <w:iCs/>
        </w:rPr>
        <w:lastRenderedPageBreak/>
        <w:t>Education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lang w:val="en-US"/>
        </w:rPr>
        <w:t xml:space="preserve"> </w:t>
      </w:r>
      <w:r>
        <w:rPr>
          <w:rFonts w:ascii="Georgia" w:eastAsia="Georgia" w:hAnsi="Georgia" w:cs="Georgia"/>
          <w:b/>
          <w:bCs/>
          <w:lang w:val="en-US"/>
        </w:rPr>
        <w:t>Northeastern college</w:t>
      </w:r>
      <w:r>
        <w:rPr>
          <w:rFonts w:ascii="Georgia" w:eastAsia="Georgia" w:hAnsi="Georgia" w:cs="Georgia"/>
        </w:rPr>
        <w:tab/>
        <w:t>200</w:t>
      </w:r>
      <w:r>
        <w:rPr>
          <w:rFonts w:ascii="Georgia" w:eastAsia="Georgia" w:hAnsi="Georgia" w:cs="Georgia"/>
          <w:lang w:val="en-US"/>
        </w:rPr>
        <w:t>5</w:t>
      </w:r>
      <w:r>
        <w:rPr>
          <w:rFonts w:ascii="Georgia" w:eastAsia="Georgia" w:hAnsi="Georgia" w:cs="Georgia"/>
        </w:rPr>
        <w:t>-20</w:t>
      </w:r>
      <w:r>
        <w:rPr>
          <w:rFonts w:ascii="Georgia" w:eastAsia="Georgia" w:hAnsi="Georgia" w:cs="Georgia"/>
          <w:lang w:val="en-US"/>
        </w:rPr>
        <w:t>1</w:t>
      </w:r>
      <w:r>
        <w:rPr>
          <w:rFonts w:ascii="Georgia" w:eastAsia="Georgia" w:hAnsi="Georgia" w:cs="Georgia"/>
          <w:lang w:val="en-US"/>
        </w:rPr>
        <w:t>0</w:t>
      </w:r>
    </w:p>
    <w:p w:rsidR="00AE75E8" w:rsidRDefault="0003214A">
      <w:pPr>
        <w:tabs>
          <w:tab w:val="left" w:pos="2430"/>
          <w:tab w:val="right" w:pos="9270"/>
        </w:tabs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</w:p>
    <w:p w:rsidR="00AE75E8" w:rsidRDefault="00AE75E8">
      <w:pPr>
        <w:tabs>
          <w:tab w:val="left" w:pos="2430"/>
          <w:tab w:val="right" w:pos="9270"/>
        </w:tabs>
        <w:ind w:left="540"/>
        <w:rPr>
          <w:rFonts w:ascii="Georgia" w:eastAsia="Georgia" w:hAnsi="Georgia" w:cs="Georgia"/>
        </w:rPr>
      </w:pPr>
    </w:p>
    <w:p w:rsidR="002F562E" w:rsidRDefault="00AE75E8">
      <w:pPr>
        <w:tabs>
          <w:tab w:val="left" w:pos="2430"/>
          <w:tab w:val="right" w:pos="9270"/>
        </w:tabs>
        <w:ind w:left="540"/>
        <w:rPr>
          <w:rFonts w:ascii="Georgia" w:eastAsia="Georgia" w:hAnsi="Georgia" w:cs="Georgia"/>
          <w:color w:val="666666"/>
          <w:lang w:val="en-US"/>
        </w:rPr>
      </w:pPr>
      <w:r>
        <w:rPr>
          <w:rFonts w:ascii="Georgia" w:eastAsia="Georgia" w:hAnsi="Georgia" w:cs="Georgia"/>
        </w:rPr>
        <w:t xml:space="preserve">   </w:t>
      </w:r>
      <w:r w:rsidR="0003214A">
        <w:rPr>
          <w:rFonts w:ascii="Georgia" w:eastAsia="Georgia" w:hAnsi="Georgia" w:cs="Georgia"/>
          <w:color w:val="666666"/>
          <w:lang w:val="en-US"/>
        </w:rPr>
        <w:t>Mathematics</w:t>
      </w:r>
      <w:r w:rsidR="0003214A">
        <w:rPr>
          <w:rFonts w:ascii="Georgia" w:eastAsia="Georgia" w:hAnsi="Georgia" w:cs="Georgia"/>
          <w:color w:val="666666"/>
          <w:lang w:val="en-US"/>
        </w:rPr>
        <w:t xml:space="preserve"> </w:t>
      </w:r>
      <w:r w:rsidR="0003214A">
        <w:rPr>
          <w:rFonts w:ascii="Georgia" w:eastAsia="Georgia" w:hAnsi="Georgia" w:cs="Georgia"/>
          <w:color w:val="666666"/>
          <w:lang w:val="en-US"/>
        </w:rPr>
        <w:t xml:space="preserve">            </w:t>
      </w:r>
      <w:r w:rsidR="0003214A">
        <w:rPr>
          <w:rFonts w:ascii="Georgia" w:eastAsia="Georgia" w:hAnsi="Georgia" w:cs="Georgia"/>
          <w:color w:val="666666"/>
          <w:lang w:val="en-US"/>
        </w:rPr>
        <w:t>D</w:t>
      </w:r>
      <w:r w:rsidR="0003214A">
        <w:rPr>
          <w:rFonts w:ascii="Georgia" w:eastAsia="Georgia" w:hAnsi="Georgia" w:cs="Georgia"/>
          <w:color w:val="666666"/>
          <w:lang w:val="en-US"/>
        </w:rPr>
        <w:t>istinction</w:t>
      </w:r>
    </w:p>
    <w:p w:rsidR="002F562E" w:rsidRDefault="0003214A">
      <w:pPr>
        <w:tabs>
          <w:tab w:val="left" w:pos="2430"/>
          <w:tab w:val="right" w:pos="9270"/>
        </w:tabs>
        <w:ind w:left="540"/>
        <w:rPr>
          <w:rFonts w:ascii="Georgia" w:eastAsia="Georgia" w:hAnsi="Georgia" w:cs="Georgia"/>
          <w:color w:val="666666"/>
          <w:lang w:val="en-US"/>
        </w:rPr>
      </w:pPr>
      <w:r>
        <w:rPr>
          <w:rFonts w:ascii="Georgia" w:eastAsia="Georgia" w:hAnsi="Georgia" w:cs="Georgia"/>
          <w:color w:val="666666"/>
          <w:lang w:val="en-US"/>
        </w:rPr>
        <w:t xml:space="preserve">   English</w:t>
      </w:r>
      <w:r>
        <w:rPr>
          <w:rFonts w:ascii="Georgia" w:eastAsia="Georgia" w:hAnsi="Georgia" w:cs="Georgia"/>
          <w:color w:val="666666"/>
          <w:lang w:val="en-US"/>
        </w:rPr>
        <w:t xml:space="preserve">         </w:t>
      </w:r>
      <w:r>
        <w:rPr>
          <w:rFonts w:ascii="Georgia" w:eastAsia="Georgia" w:hAnsi="Georgia" w:cs="Georgia"/>
          <w:color w:val="666666"/>
          <w:lang w:val="en-US"/>
        </w:rPr>
        <w:t xml:space="preserve">    </w:t>
      </w:r>
      <w:r>
        <w:rPr>
          <w:rFonts w:ascii="Georgia" w:eastAsia="Georgia" w:hAnsi="Georgia" w:cs="Georgia"/>
          <w:color w:val="666666"/>
          <w:lang w:val="en-US"/>
        </w:rPr>
        <w:t xml:space="preserve">          </w:t>
      </w:r>
      <w:r>
        <w:rPr>
          <w:rFonts w:ascii="Georgia" w:eastAsia="Georgia" w:hAnsi="Georgia" w:cs="Georgia"/>
          <w:color w:val="666666"/>
          <w:lang w:val="en-US"/>
        </w:rPr>
        <w:t>T</w:t>
      </w:r>
      <w:r>
        <w:rPr>
          <w:rFonts w:ascii="Georgia" w:eastAsia="Georgia" w:hAnsi="Georgia" w:cs="Georgia"/>
          <w:color w:val="666666"/>
          <w:lang w:val="en-US"/>
        </w:rPr>
        <w:t>wo</w:t>
      </w:r>
    </w:p>
    <w:p w:rsidR="002F562E" w:rsidRDefault="0003214A">
      <w:pPr>
        <w:tabs>
          <w:tab w:val="left" w:pos="2430"/>
          <w:tab w:val="right" w:pos="9270"/>
        </w:tabs>
        <w:ind w:left="540"/>
        <w:rPr>
          <w:rFonts w:ascii="Georgia" w:eastAsia="Georgia" w:hAnsi="Georgia" w:cs="Georgia"/>
          <w:color w:val="666666"/>
          <w:lang w:val="en-US"/>
        </w:rPr>
      </w:pPr>
      <w:r>
        <w:rPr>
          <w:rFonts w:ascii="Georgia" w:eastAsia="Georgia" w:hAnsi="Georgia" w:cs="Georgia"/>
          <w:color w:val="666666"/>
          <w:lang w:val="en-US"/>
        </w:rPr>
        <w:t xml:space="preserve">   Chemistr</w:t>
      </w:r>
      <w:r>
        <w:rPr>
          <w:rFonts w:ascii="Georgia" w:eastAsia="Georgia" w:hAnsi="Georgia" w:cs="Georgia"/>
          <w:color w:val="666666"/>
          <w:lang w:val="en-US"/>
        </w:rPr>
        <w:t>y                  Three</w:t>
      </w:r>
    </w:p>
    <w:p w:rsidR="002F562E" w:rsidRDefault="0003214A">
      <w:pPr>
        <w:tabs>
          <w:tab w:val="left" w:pos="2430"/>
          <w:tab w:val="right" w:pos="9270"/>
        </w:tabs>
        <w:ind w:left="540"/>
        <w:rPr>
          <w:rFonts w:ascii="Georgia" w:eastAsia="Georgia" w:hAnsi="Georgia" w:cs="Georgia"/>
          <w:color w:val="666666"/>
          <w:lang w:val="en-US"/>
        </w:rPr>
      </w:pPr>
      <w:r>
        <w:rPr>
          <w:rFonts w:ascii="Georgia" w:eastAsia="Georgia" w:hAnsi="Georgia" w:cs="Georgia"/>
          <w:color w:val="666666"/>
          <w:lang w:val="en-US"/>
        </w:rPr>
        <w:t xml:space="preserve">   Physics</w:t>
      </w:r>
      <w:r>
        <w:rPr>
          <w:rFonts w:ascii="Georgia" w:eastAsia="Georgia" w:hAnsi="Georgia" w:cs="Georgia"/>
          <w:color w:val="666666"/>
          <w:lang w:val="en-US"/>
        </w:rPr>
        <w:t xml:space="preserve">               </w:t>
      </w:r>
      <w:r>
        <w:rPr>
          <w:rFonts w:ascii="Georgia" w:eastAsia="Georgia" w:hAnsi="Georgia" w:cs="Georgia"/>
          <w:color w:val="666666"/>
          <w:lang w:val="en-US"/>
        </w:rPr>
        <w:t xml:space="preserve">        Three</w:t>
      </w:r>
    </w:p>
    <w:p w:rsidR="002F562E" w:rsidRDefault="0003214A">
      <w:pPr>
        <w:tabs>
          <w:tab w:val="left" w:pos="2430"/>
          <w:tab w:val="right" w:pos="9270"/>
        </w:tabs>
        <w:ind w:left="540"/>
        <w:rPr>
          <w:rFonts w:ascii="Georgia" w:eastAsia="Georgia" w:hAnsi="Georgia" w:cs="Georgia"/>
          <w:color w:val="666666"/>
          <w:lang w:val="en-US"/>
        </w:rPr>
      </w:pPr>
      <w:r>
        <w:rPr>
          <w:rFonts w:ascii="Georgia" w:eastAsia="Georgia" w:hAnsi="Georgia" w:cs="Georgia"/>
          <w:color w:val="666666"/>
          <w:lang w:val="en-US"/>
        </w:rPr>
        <w:t xml:space="preserve">   Biology</w:t>
      </w:r>
      <w:r>
        <w:rPr>
          <w:rFonts w:ascii="Georgia" w:eastAsia="Georgia" w:hAnsi="Georgia" w:cs="Georgia"/>
          <w:color w:val="666666"/>
          <w:lang w:val="en-US"/>
        </w:rPr>
        <w:t xml:space="preserve">                       Three</w:t>
      </w:r>
    </w:p>
    <w:p w:rsidR="002F562E" w:rsidRDefault="0003214A">
      <w:pPr>
        <w:tabs>
          <w:tab w:val="left" w:pos="2430"/>
          <w:tab w:val="right" w:pos="9270"/>
        </w:tabs>
        <w:ind w:left="540"/>
        <w:rPr>
          <w:rFonts w:ascii="Georgia" w:eastAsia="Georgia" w:hAnsi="Georgia" w:cs="Georgia"/>
          <w:color w:val="666666"/>
        </w:rPr>
      </w:pPr>
      <w:r>
        <w:rPr>
          <w:rFonts w:ascii="Georgia" w:eastAsia="Georgia" w:hAnsi="Georgia" w:cs="Georgia"/>
          <w:color w:val="666666"/>
          <w:lang w:val="en-US"/>
        </w:rPr>
        <w:t xml:space="preserve">   Information technology</w:t>
      </w:r>
      <w:r>
        <w:rPr>
          <w:rFonts w:ascii="Georgia" w:eastAsia="Georgia" w:hAnsi="Georgia" w:cs="Georgia"/>
          <w:color w:val="666666"/>
          <w:lang w:val="en-US"/>
        </w:rPr>
        <w:t xml:space="preserve">    Three</w:t>
      </w:r>
    </w:p>
    <w:p w:rsidR="002F562E" w:rsidRDefault="0003214A">
      <w:pPr>
        <w:tabs>
          <w:tab w:val="left" w:pos="2430"/>
          <w:tab w:val="right" w:pos="9270"/>
        </w:tabs>
        <w:spacing w:before="200"/>
      </w:pPr>
      <w:r>
        <w:pict>
          <v:shape id="_x0000_i1029" type="#_x0000_t75" style="width:468pt;height:7.2pt" o:allowoverlap="f">
            <v:imagedata r:id="rId8" o:title=""/>
          </v:shape>
        </w:pict>
      </w:r>
    </w:p>
    <w:sectPr w:rsidR="002F562E">
      <w:footerReference w:type="default" r:id="rId9"/>
      <w:pgSz w:w="12240" w:h="15840"/>
      <w:pgMar w:top="431" w:right="1440" w:bottom="43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3214A">
      <w:pPr>
        <w:spacing w:line="240" w:lineRule="auto"/>
      </w:pPr>
      <w:r>
        <w:separator/>
      </w:r>
    </w:p>
  </w:endnote>
  <w:endnote w:type="continuationSeparator" w:id="0">
    <w:p w:rsidR="00000000" w:rsidRDefault="000321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62E" w:rsidRDefault="0003214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3214A">
      <w:pPr>
        <w:spacing w:line="240" w:lineRule="auto"/>
      </w:pPr>
      <w:r>
        <w:separator/>
      </w:r>
    </w:p>
  </w:footnote>
  <w:footnote w:type="continuationSeparator" w:id="0">
    <w:p w:rsidR="00000000" w:rsidRDefault="0003214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03214A"/>
    <w:rsid w:val="00A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DF277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75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5E8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E75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5E8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cp:lastModifiedBy/>
  <cp:revision>1</cp:revision>
  <cp:lastPrinted>2009-04-22T19:24:48Z</cp:lastPrinted>
  <dcterms:created xsi:type="dcterms:W3CDTF">2016-12-15T15:23:00Z</dcterms:created>
  <dcterms:modified xsi:type="dcterms:W3CDTF">2016-12-15T15:23:00Z</dcterms:modified>
</cp:coreProperties>
</file>