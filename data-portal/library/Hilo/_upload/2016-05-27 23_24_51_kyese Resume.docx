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F61701">
        <w:tc>
          <w:tcPr>
            <w:tcW w:w="9576" w:type="dxa"/>
          </w:tcPr>
          <w:p w:rsidR="00F61701" w:rsidRDefault="00F61701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B15A21FDE3847F099FF1CC17FC766FB"/>
        </w:placeholder>
        <w:docPartList>
          <w:docPartGallery w:val="Quick Parts"/>
          <w:docPartCategory w:val=" Resume Name"/>
        </w:docPartList>
      </w:sdtPr>
      <w:sdtEndPr/>
      <w:sdtContent>
        <w:p w:rsidR="00F61701" w:rsidRPr="00854A25" w:rsidRDefault="00F61701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854A25" w:rsidRPr="00854A2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61701" w:rsidRPr="00854A25" w:rsidRDefault="00F61701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61701" w:rsidRPr="00854A25" w:rsidRDefault="007D46D4">
                <w:pPr>
                  <w:pStyle w:val="PersonalName"/>
                  <w:rPr>
                    <w:color w:val="000000" w:themeColor="text1"/>
                  </w:rPr>
                </w:pPr>
                <w:r w:rsidRPr="00854A25">
                  <w:rPr>
                    <w:color w:val="000000" w:themeColor="text1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</w:rPr>
                    <w:id w:val="10979384"/>
                    <w:placeholder>
                      <w:docPart w:val="2B7C9E2B228044899CDC05113C19F0C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51F89" w:rsidRPr="00854A25">
                      <w:rPr>
                        <w:color w:val="000000" w:themeColor="text1"/>
                        <w:lang w:val="en-TT"/>
                      </w:rPr>
                      <w:t>kyese wells</w:t>
                    </w:r>
                  </w:sdtContent>
                </w:sdt>
              </w:p>
              <w:p w:rsidR="00F61701" w:rsidRPr="00854A25" w:rsidRDefault="00E51F89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854A25">
                  <w:rPr>
                    <w:color w:val="000000" w:themeColor="text1"/>
                  </w:rPr>
                  <w:t>1134 Main Road</w:t>
                </w:r>
              </w:p>
              <w:p w:rsidR="00E51F89" w:rsidRPr="00854A25" w:rsidRDefault="00E51F89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854A25">
                  <w:rPr>
                    <w:color w:val="000000" w:themeColor="text1"/>
                  </w:rPr>
                  <w:t>Vessigny Village,</w:t>
                </w:r>
              </w:p>
              <w:p w:rsidR="00E51F89" w:rsidRPr="00854A25" w:rsidRDefault="00E51F89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854A25">
                  <w:rPr>
                    <w:color w:val="000000" w:themeColor="text1"/>
                  </w:rPr>
                  <w:t>La Brea</w:t>
                </w:r>
              </w:p>
              <w:p w:rsidR="00F61701" w:rsidRPr="00854A25" w:rsidRDefault="007D46D4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854A25">
                  <w:rPr>
                    <w:color w:val="000000" w:themeColor="text1"/>
                  </w:rPr>
                  <w:t xml:space="preserve">Phone: </w:t>
                </w:r>
                <w:r w:rsidR="00E51F89" w:rsidRPr="00854A25">
                  <w:rPr>
                    <w:color w:val="000000" w:themeColor="text1"/>
                  </w:rPr>
                  <w:t>707</w:t>
                </w:r>
                <w:r w:rsidR="00205348" w:rsidRPr="00854A25">
                  <w:rPr>
                    <w:color w:val="000000" w:themeColor="text1"/>
                  </w:rPr>
                  <w:t>-</w:t>
                </w:r>
                <w:r w:rsidR="00E51F89" w:rsidRPr="00854A25">
                  <w:rPr>
                    <w:color w:val="000000" w:themeColor="text1"/>
                  </w:rPr>
                  <w:t>3667</w:t>
                </w:r>
              </w:p>
              <w:p w:rsidR="00F61701" w:rsidRPr="00854A25" w:rsidRDefault="007D46D4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854A25">
                  <w:rPr>
                    <w:color w:val="000000" w:themeColor="text1"/>
                  </w:rPr>
                  <w:t xml:space="preserve">E-mail: </w:t>
                </w:r>
                <w:r w:rsidR="00E51F89" w:rsidRPr="00854A25">
                  <w:rPr>
                    <w:color w:val="000000" w:themeColor="text1"/>
                  </w:rPr>
                  <w:t>kyese_wells@yahoo.com</w:t>
                </w:r>
              </w:p>
              <w:p w:rsidR="00F61701" w:rsidRPr="00854A25" w:rsidRDefault="00F61701" w:rsidP="00E51F89">
                <w:pPr>
                  <w:pStyle w:val="AddressText"/>
                  <w:spacing w:line="240" w:lineRule="auto"/>
                  <w:rPr>
                    <w:color w:val="000000" w:themeColor="text1"/>
                    <w:sz w:val="24"/>
                  </w:rPr>
                </w:pPr>
              </w:p>
            </w:tc>
          </w:tr>
        </w:tbl>
        <w:p w:rsidR="00F61701" w:rsidRPr="00854A25" w:rsidRDefault="002A5903">
          <w:pPr>
            <w:pStyle w:val="NoSpacing"/>
          </w:pPr>
        </w:p>
      </w:sdtContent>
    </w:sdt>
    <w:p w:rsidR="00F61701" w:rsidRPr="00854A25" w:rsidRDefault="00F61701">
      <w:pPr>
        <w:pStyle w:val="NoSpacing"/>
      </w:pPr>
    </w:p>
    <w:tbl>
      <w:tblPr>
        <w:tblW w:w="5154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267"/>
      </w:tblGrid>
      <w:tr w:rsidR="00854A25" w:rsidRPr="00854A25" w:rsidTr="001E7AA6">
        <w:trPr>
          <w:trHeight w:val="7056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61701" w:rsidRPr="00854A25" w:rsidRDefault="00F61701">
            <w:pPr>
              <w:spacing w:after="0" w:line="240" w:lineRule="auto"/>
            </w:pPr>
          </w:p>
        </w:tc>
        <w:tc>
          <w:tcPr>
            <w:tcW w:w="9266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61701" w:rsidRPr="00854A25" w:rsidRDefault="007D46D4">
            <w:pPr>
              <w:pStyle w:val="Section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Objectives</w:t>
            </w:r>
          </w:p>
          <w:p w:rsidR="000B3598" w:rsidRPr="00854A25" w:rsidRDefault="00E51F89">
            <w:pPr>
              <w:pStyle w:val="SubsectionText"/>
            </w:pPr>
            <w:r w:rsidRPr="00854A25">
              <w:t>Entry Position as</w:t>
            </w:r>
            <w:r w:rsidR="00616BC1">
              <w:t xml:space="preserve"> </w:t>
            </w:r>
            <w:r w:rsidR="00FE15D3">
              <w:rPr>
                <w:b/>
              </w:rPr>
              <w:t>Cashier</w:t>
            </w:r>
            <w:bookmarkStart w:id="0" w:name="_GoBack"/>
            <w:bookmarkEnd w:id="0"/>
          </w:p>
          <w:p w:rsidR="007D46D4" w:rsidRPr="00854A25" w:rsidRDefault="007D46D4" w:rsidP="007D46D4">
            <w:pPr>
              <w:pStyle w:val="AddressText"/>
              <w:jc w:val="left"/>
              <w:rPr>
                <w:b/>
                <w:color w:val="000000" w:themeColor="text1"/>
              </w:rPr>
            </w:pPr>
            <w:r w:rsidRPr="00854A25">
              <w:rPr>
                <w:b/>
                <w:color w:val="000000" w:themeColor="text1"/>
              </w:rPr>
              <w:t>HIGHLIGHTS OF QUALIFICATION</w:t>
            </w:r>
          </w:p>
          <w:p w:rsidR="007D46D4" w:rsidRPr="00854A25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Highly dependable, punctual and efficient</w:t>
            </w:r>
          </w:p>
          <w:p w:rsidR="0033520D" w:rsidRPr="00854A25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Supportive team worker, commitment and responsible</w:t>
            </w:r>
          </w:p>
          <w:p w:rsidR="0033520D" w:rsidRPr="00854A25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Energetic, hardworking, willing to learn and accept constructive criticism</w:t>
            </w:r>
          </w:p>
          <w:p w:rsidR="0033520D" w:rsidRPr="00854A25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Strong motivation for advancing in a career</w:t>
            </w:r>
          </w:p>
          <w:p w:rsidR="0033520D" w:rsidRPr="00854A25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Enjoy contributing to a team effort and creating a good working environment</w:t>
            </w:r>
          </w:p>
          <w:p w:rsidR="0033520D" w:rsidRPr="00854A25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Thrive in a high energy environment</w:t>
            </w:r>
          </w:p>
          <w:p w:rsidR="007D46D4" w:rsidRPr="00854A25" w:rsidRDefault="007D46D4" w:rsidP="007D46D4">
            <w:pPr>
              <w:pStyle w:val="AddressText"/>
              <w:rPr>
                <w:color w:val="000000" w:themeColor="text1"/>
              </w:rPr>
            </w:pPr>
          </w:p>
          <w:p w:rsidR="007D46D4" w:rsidRPr="00854A25" w:rsidRDefault="007D46D4" w:rsidP="007D46D4">
            <w:pPr>
              <w:pStyle w:val="AddressText"/>
              <w:rPr>
                <w:color w:val="000000" w:themeColor="text1"/>
              </w:rPr>
            </w:pPr>
          </w:p>
          <w:p w:rsidR="007D46D4" w:rsidRPr="00854A25" w:rsidRDefault="007D46D4" w:rsidP="007D46D4">
            <w:pPr>
              <w:pStyle w:val="AddressText"/>
              <w:rPr>
                <w:color w:val="000000" w:themeColor="text1"/>
              </w:rPr>
            </w:pPr>
          </w:p>
          <w:p w:rsidR="00F61701" w:rsidRDefault="007D46D4">
            <w:pPr>
              <w:pStyle w:val="Section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Education</w:t>
            </w:r>
          </w:p>
          <w:p w:rsidR="00F62782" w:rsidRPr="00F62782" w:rsidRDefault="00F62782" w:rsidP="00F62782"/>
          <w:p w:rsidR="00F73AB0" w:rsidRDefault="00F73AB0" w:rsidP="00F73AB0">
            <w:pPr>
              <w:rPr>
                <w:b/>
              </w:rPr>
            </w:pPr>
            <w:r>
              <w:rPr>
                <w:b/>
              </w:rPr>
              <w:t>UWI Open Campus Point Fortin</w:t>
            </w:r>
          </w:p>
          <w:p w:rsidR="00F62782" w:rsidRPr="00F62782" w:rsidRDefault="00F62782" w:rsidP="00F62782">
            <w:pPr>
              <w:pStyle w:val="ListParagraph"/>
              <w:numPr>
                <w:ilvl w:val="0"/>
                <w:numId w:val="32"/>
              </w:numPr>
            </w:pPr>
            <w:r>
              <w:t>February 2015 – June 2015</w:t>
            </w:r>
          </w:p>
          <w:p w:rsidR="00F73AB0" w:rsidRDefault="00F62782" w:rsidP="00F73AB0">
            <w:r>
              <w:t xml:space="preserve">Certificate in </w:t>
            </w:r>
            <w:r w:rsidR="00F73AB0">
              <w:t>H</w:t>
            </w:r>
            <w:r>
              <w:t xml:space="preserve">uman Resource Management Level </w:t>
            </w:r>
            <w:r w:rsidRPr="00F62782">
              <w:t>One                                  Grade A O</w:t>
            </w:r>
          </w:p>
          <w:p w:rsidR="00F62782" w:rsidRPr="00F73AB0" w:rsidRDefault="00F62782" w:rsidP="00F73AB0"/>
          <w:p w:rsidR="000A7263" w:rsidRPr="00F73AB0" w:rsidRDefault="005639F6">
            <w:pPr>
              <w:pStyle w:val="Subsection"/>
              <w:spacing w:after="0"/>
              <w:rPr>
                <w:color w:val="000000" w:themeColor="text1"/>
              </w:rPr>
            </w:pPr>
            <w:r w:rsidRPr="00F73AB0">
              <w:rPr>
                <w:color w:val="000000" w:themeColor="text1"/>
              </w:rPr>
              <w:t xml:space="preserve"> </w:t>
            </w:r>
            <w:r w:rsidR="008B46EA" w:rsidRPr="00F73AB0">
              <w:rPr>
                <w:color w:val="000000" w:themeColor="text1"/>
              </w:rPr>
              <w:t>School of Business and Computer Studies</w:t>
            </w:r>
            <w:r w:rsidRPr="00F73AB0">
              <w:rPr>
                <w:color w:val="000000" w:themeColor="text1"/>
              </w:rPr>
              <w:t xml:space="preserve"> (SBCS)</w:t>
            </w:r>
          </w:p>
          <w:p w:rsidR="005639F6" w:rsidRPr="00F73AB0" w:rsidRDefault="005639F6">
            <w:pPr>
              <w:pStyle w:val="Subsection"/>
              <w:spacing w:after="0"/>
              <w:rPr>
                <w:color w:val="000000" w:themeColor="text1"/>
              </w:rPr>
            </w:pPr>
            <w:r w:rsidRPr="00F73AB0">
              <w:rPr>
                <w:color w:val="000000" w:themeColor="text1"/>
              </w:rPr>
              <w:t xml:space="preserve"> San Fernando</w:t>
            </w:r>
          </w:p>
          <w:p w:rsidR="005639F6" w:rsidRPr="00854A25" w:rsidRDefault="005639F6">
            <w:pPr>
              <w:pStyle w:val="Subsection"/>
              <w:spacing w:after="0"/>
              <w:rPr>
                <w:b w:val="0"/>
                <w:color w:val="000000" w:themeColor="text1"/>
              </w:rPr>
            </w:pPr>
          </w:p>
          <w:p w:rsidR="005639F6" w:rsidRPr="00854A25" w:rsidRDefault="005639F6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854A25">
              <w:rPr>
                <w:b w:val="0"/>
                <w:color w:val="000000" w:themeColor="text1"/>
              </w:rPr>
              <w:t xml:space="preserve">    September 2011 – May 2012</w:t>
            </w:r>
          </w:p>
          <w:p w:rsidR="005639F6" w:rsidRPr="00854A25" w:rsidRDefault="005639F6">
            <w:pPr>
              <w:pStyle w:val="Subsection"/>
              <w:spacing w:after="0"/>
              <w:rPr>
                <w:color w:val="000000" w:themeColor="text1"/>
              </w:rPr>
            </w:pPr>
            <w:r w:rsidRPr="00854A25">
              <w:rPr>
                <w:b w:val="0"/>
                <w:color w:val="000000" w:themeColor="text1"/>
              </w:rPr>
              <w:t xml:space="preserve">                                                                                                         </w:t>
            </w:r>
            <w:r w:rsidR="00854A25">
              <w:rPr>
                <w:color w:val="000000" w:themeColor="text1"/>
              </w:rPr>
              <w:t xml:space="preserve"> </w:t>
            </w:r>
          </w:p>
          <w:p w:rsidR="00F61701" w:rsidRPr="00854A25" w:rsidRDefault="008B46EA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854A25">
              <w:rPr>
                <w:b w:val="0"/>
                <w:color w:val="000000" w:themeColor="text1"/>
              </w:rPr>
              <w:t xml:space="preserve"> </w:t>
            </w:r>
          </w:p>
          <w:p w:rsidR="004D735D" w:rsidRPr="00854A25" w:rsidRDefault="004D735D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Effective Time Management </w:t>
            </w:r>
            <w:r w:rsidR="005639F6" w:rsidRPr="00854A25">
              <w:t xml:space="preserve">                                     </w:t>
            </w:r>
            <w:r w:rsidR="00C72044" w:rsidRPr="00854A25">
              <w:t xml:space="preserve">                  </w:t>
            </w:r>
            <w:r w:rsidR="005639F6" w:rsidRPr="00854A25">
              <w:t xml:space="preserve"> Certificate of Participation</w:t>
            </w:r>
          </w:p>
          <w:p w:rsidR="005639F6" w:rsidRPr="00854A25" w:rsidRDefault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Introduction to Events Management                    </w:t>
            </w:r>
            <w:r w:rsidR="00C72044" w:rsidRPr="00854A25">
              <w:t xml:space="preserve">                         </w:t>
            </w:r>
            <w:r w:rsidRPr="00854A25">
              <w:t>Certificate of Participation</w:t>
            </w:r>
          </w:p>
          <w:p w:rsidR="005639F6" w:rsidRDefault="005639F6" w:rsidP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>Delivering Customer Service Excellence</w:t>
            </w:r>
            <w:r w:rsidR="004D735D" w:rsidRPr="00854A25">
              <w:t xml:space="preserve"> </w:t>
            </w:r>
            <w:r w:rsidRPr="00854A25">
              <w:t xml:space="preserve">       </w:t>
            </w:r>
            <w:r w:rsidR="00C72044" w:rsidRPr="00854A25">
              <w:t xml:space="preserve">                               </w:t>
            </w:r>
            <w:r w:rsidRPr="00854A25">
              <w:t>Certificate of Participation</w:t>
            </w:r>
          </w:p>
          <w:p w:rsidR="001E7AA6" w:rsidRPr="00854A25" w:rsidRDefault="001E7AA6" w:rsidP="001E7AA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5639F6" w:rsidRPr="00854A25" w:rsidRDefault="005639F6" w:rsidP="005639F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C72044" w:rsidRDefault="005639F6" w:rsidP="005639F6">
            <w:pPr>
              <w:pStyle w:val="Sub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>National Energy Skills Center</w:t>
            </w:r>
            <w:r w:rsidR="00C72044" w:rsidRPr="001E7AA6">
              <w:rPr>
                <w:color w:val="000000" w:themeColor="text1"/>
              </w:rPr>
              <w:t xml:space="preserve"> (NESC)</w:t>
            </w:r>
          </w:p>
          <w:p w:rsidR="00F62782" w:rsidRPr="001E7AA6" w:rsidRDefault="00F62782" w:rsidP="005639F6">
            <w:pPr>
              <w:pStyle w:val="Subsection"/>
              <w:rPr>
                <w:color w:val="000000" w:themeColor="text1"/>
              </w:rPr>
            </w:pPr>
          </w:p>
          <w:p w:rsidR="00C72044" w:rsidRPr="001E7AA6" w:rsidRDefault="00C72044" w:rsidP="005639F6">
            <w:pPr>
              <w:pStyle w:val="Sub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>Point Fortin</w:t>
            </w:r>
          </w:p>
          <w:p w:rsidR="00C72044" w:rsidRPr="001E7AA6" w:rsidRDefault="00C72044" w:rsidP="005639F6">
            <w:pPr>
              <w:pStyle w:val="Sub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 xml:space="preserve">           August 2011</w:t>
            </w:r>
          </w:p>
          <w:p w:rsidR="00C72044" w:rsidRPr="001E7AA6" w:rsidRDefault="00C72044" w:rsidP="005639F6">
            <w:pPr>
              <w:pStyle w:val="Sub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 xml:space="preserve">                                                                                                          Grade</w:t>
            </w:r>
          </w:p>
          <w:p w:rsidR="005639F6" w:rsidRPr="00854A25" w:rsidRDefault="00C72044" w:rsidP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>Computer Literacy                                                                     Certificate of Participation</w:t>
            </w:r>
          </w:p>
          <w:p w:rsidR="00C72044" w:rsidRPr="00854A25" w:rsidRDefault="00C72044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>Microsoft Word                                                                         Certificate of Merit (Grade A)</w:t>
            </w:r>
          </w:p>
          <w:p w:rsidR="00C72044" w:rsidRPr="00854A25" w:rsidRDefault="00C72044" w:rsidP="00C7204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72044" w:rsidRPr="001E7AA6" w:rsidRDefault="00C72044" w:rsidP="00C72044">
            <w:pPr>
              <w:pStyle w:val="Sub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>Point Fortin Senior Secondary School</w:t>
            </w:r>
          </w:p>
          <w:p w:rsidR="00223C61" w:rsidRPr="001E7AA6" w:rsidRDefault="00223C61" w:rsidP="00C72044">
            <w:pPr>
              <w:pStyle w:val="Sub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 xml:space="preserve">         September 2005 – June 2007</w:t>
            </w:r>
          </w:p>
          <w:p w:rsidR="00223C61" w:rsidRPr="00854A25" w:rsidRDefault="00223C61" w:rsidP="00C72044">
            <w:pPr>
              <w:pStyle w:val="Subsection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 xml:space="preserve">                                                                                                     </w:t>
            </w:r>
            <w:r w:rsidR="00854A25" w:rsidRPr="00854A25">
              <w:rPr>
                <w:color w:val="000000" w:themeColor="text1"/>
              </w:rPr>
              <w:t xml:space="preserve"> </w:t>
            </w:r>
            <w:r w:rsidRPr="00854A25">
              <w:rPr>
                <w:color w:val="000000" w:themeColor="text1"/>
              </w:rPr>
              <w:t>Grade</w:t>
            </w:r>
          </w:p>
          <w:p w:rsidR="00C72044" w:rsidRPr="00854A25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Electronic Document Preparation and Management (EDPM)                 </w:t>
            </w:r>
            <w:r w:rsidR="00854A25">
              <w:t xml:space="preserve"> </w:t>
            </w:r>
            <w:r w:rsidRPr="00854A25">
              <w:t>One</w:t>
            </w:r>
          </w:p>
          <w:p w:rsidR="00223C61" w:rsidRPr="00854A25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English A                                                                                           </w:t>
            </w:r>
            <w:r w:rsidR="00854A25">
              <w:t xml:space="preserve"> </w:t>
            </w:r>
            <w:r w:rsidRPr="00854A25">
              <w:t>Three</w:t>
            </w:r>
          </w:p>
          <w:p w:rsidR="00223C61" w:rsidRPr="00854A25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Office Administration                                                                         </w:t>
            </w:r>
            <w:r w:rsidR="00854A25">
              <w:t xml:space="preserve"> </w:t>
            </w:r>
            <w:r w:rsidRPr="00854A25">
              <w:t>Three</w:t>
            </w:r>
          </w:p>
          <w:p w:rsidR="00223C61" w:rsidRPr="00854A25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Principles of Accounts                                                                        </w:t>
            </w:r>
            <w:r w:rsidR="00854A25">
              <w:t xml:space="preserve"> </w:t>
            </w:r>
            <w:r w:rsidRPr="00854A25">
              <w:t>Three</w:t>
            </w:r>
          </w:p>
          <w:p w:rsidR="00223C61" w:rsidRPr="00854A25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Principles of Business                                                                         </w:t>
            </w:r>
            <w:r w:rsidR="00854A25">
              <w:t xml:space="preserve"> </w:t>
            </w:r>
            <w:r w:rsidRPr="00854A25">
              <w:t>Two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 w:rsidRPr="00854A25">
              <w:t xml:space="preserve">Spanish                                                                                             </w:t>
            </w:r>
            <w:r w:rsidR="00854A25">
              <w:t xml:space="preserve"> </w:t>
            </w:r>
            <w:r w:rsidRPr="00854A25">
              <w:t>Three</w:t>
            </w:r>
          </w:p>
          <w:p w:rsidR="00C72044" w:rsidRPr="00854A25" w:rsidRDefault="00C72044" w:rsidP="00C7204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61701" w:rsidRPr="00854A25" w:rsidRDefault="00F61701">
            <w:pPr>
              <w:spacing w:after="0" w:line="240" w:lineRule="auto"/>
            </w:pPr>
          </w:p>
          <w:p w:rsidR="00F73AB0" w:rsidRDefault="007D46D4" w:rsidP="00F73AB0">
            <w:pPr>
              <w:pStyle w:val="Section"/>
              <w:spacing w:after="0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Experience</w:t>
            </w:r>
          </w:p>
          <w:p w:rsidR="00616BC1" w:rsidRPr="00616BC1" w:rsidRDefault="00616BC1" w:rsidP="00616BC1"/>
          <w:p w:rsidR="00616BC1" w:rsidRDefault="00616BC1" w:rsidP="00616BC1">
            <w:r>
              <w:t xml:space="preserve">Currently employed at </w:t>
            </w:r>
            <w:proofErr w:type="spellStart"/>
            <w:r>
              <w:t>DirecOne</w:t>
            </w:r>
            <w:proofErr w:type="spellEnd"/>
            <w:r>
              <w:t xml:space="preserve"> as a Customer Service Representative Telephone Operator. </w:t>
            </w:r>
          </w:p>
          <w:p w:rsidR="00223C61" w:rsidRDefault="00616BC1" w:rsidP="00616BC1">
            <w:r>
              <w:t>Employed there Since August 29th 2015.</w:t>
            </w:r>
          </w:p>
          <w:p w:rsidR="00616BC1" w:rsidRPr="00854A25" w:rsidRDefault="00616BC1" w:rsidP="00223C61"/>
          <w:p w:rsidR="00223C61" w:rsidRPr="001E7AA6" w:rsidRDefault="00223C61" w:rsidP="00223C61">
            <w:pPr>
              <w:pStyle w:val="Section"/>
              <w:rPr>
                <w:color w:val="000000" w:themeColor="text1"/>
              </w:rPr>
            </w:pPr>
            <w:r w:rsidRPr="001E7AA6">
              <w:rPr>
                <w:color w:val="000000" w:themeColor="text1"/>
              </w:rPr>
              <w:t>On the Job Trainee (OJT</w:t>
            </w:r>
            <w:r w:rsidR="001E7AA6">
              <w:rPr>
                <w:color w:val="000000" w:themeColor="text1"/>
              </w:rPr>
              <w:t>)</w:t>
            </w:r>
          </w:p>
          <w:p w:rsidR="00F61701" w:rsidRPr="00854A25" w:rsidRDefault="00223C61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854A25">
              <w:rPr>
                <w:rStyle w:val="SubsectionDateChar"/>
                <w:b/>
                <w:bCs/>
                <w:color w:val="000000" w:themeColor="text1"/>
              </w:rPr>
              <w:t>Clerical Assistant</w:t>
            </w:r>
            <w:r w:rsidR="007D46D4" w:rsidRPr="00854A25">
              <w:rPr>
                <w:rStyle w:val="SubsectionDateChar"/>
                <w:color w:val="000000" w:themeColor="text1"/>
              </w:rPr>
              <w:t xml:space="preserve"> (</w:t>
            </w:r>
            <w:r w:rsidRPr="00854A25">
              <w:rPr>
                <w:rStyle w:val="SubsectionDateChar"/>
                <w:color w:val="000000" w:themeColor="text1"/>
              </w:rPr>
              <w:t>October 15</w:t>
            </w:r>
            <w:r w:rsidRPr="00854A25">
              <w:rPr>
                <w:rStyle w:val="SubsectionDateChar"/>
                <w:color w:val="000000" w:themeColor="text1"/>
                <w:vertAlign w:val="superscript"/>
              </w:rPr>
              <w:t>th</w:t>
            </w:r>
            <w:r w:rsidRPr="00854A25">
              <w:rPr>
                <w:rStyle w:val="SubsectionDateChar"/>
                <w:color w:val="000000" w:themeColor="text1"/>
              </w:rPr>
              <w:t xml:space="preserve"> 2012</w:t>
            </w:r>
            <w:r w:rsidR="007D46D4" w:rsidRPr="00854A25">
              <w:rPr>
                <w:rStyle w:val="SubsectionDateChar"/>
                <w:color w:val="000000" w:themeColor="text1"/>
              </w:rPr>
              <w:t xml:space="preserve"> –</w:t>
            </w:r>
            <w:r w:rsidRPr="00854A25">
              <w:rPr>
                <w:rStyle w:val="SubsectionDateChar"/>
                <w:color w:val="000000" w:themeColor="text1"/>
              </w:rPr>
              <w:t>May 28</w:t>
            </w:r>
            <w:r w:rsidRPr="00854A25">
              <w:rPr>
                <w:rStyle w:val="SubsectionDateChar"/>
                <w:color w:val="000000" w:themeColor="text1"/>
                <w:vertAlign w:val="superscript"/>
              </w:rPr>
              <w:t>th</w:t>
            </w:r>
            <w:r w:rsidRPr="00854A25">
              <w:rPr>
                <w:rStyle w:val="SubsectionDateChar"/>
                <w:color w:val="000000" w:themeColor="text1"/>
              </w:rPr>
              <w:t xml:space="preserve"> 2015</w:t>
            </w:r>
            <w:r w:rsidR="007D46D4" w:rsidRPr="00854A25">
              <w:rPr>
                <w:rStyle w:val="SubsectionDateChar"/>
                <w:color w:val="000000" w:themeColor="text1"/>
              </w:rPr>
              <w:t>)</w:t>
            </w:r>
          </w:p>
          <w:p w:rsidR="00F61701" w:rsidRPr="00854A25" w:rsidRDefault="002A5903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326177524"/>
                <w:placeholder>
                  <w:docPart w:val="219EDCCDAB3343BE8E64254A6D2CD25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23C61" w:rsidRPr="00854A25">
                  <w:rPr>
                    <w:rStyle w:val="SubsectionDateChar"/>
                    <w:color w:val="000000" w:themeColor="text1"/>
                  </w:rPr>
                  <w:t xml:space="preserve">La Brea RC </w:t>
                </w:r>
                <w:r w:rsidR="007D46D4" w:rsidRPr="00854A25">
                  <w:rPr>
                    <w:rStyle w:val="SubsectionDateChar"/>
                    <w:color w:val="000000" w:themeColor="text1"/>
                  </w:rPr>
                  <w:t xml:space="preserve">Primary </w:t>
                </w:r>
                <w:r w:rsidR="00223C61" w:rsidRPr="00854A25">
                  <w:rPr>
                    <w:rStyle w:val="SubsectionDateChar"/>
                    <w:color w:val="000000" w:themeColor="text1"/>
                  </w:rPr>
                  <w:t>School</w:t>
                </w:r>
              </w:sdtContent>
            </w:sdt>
            <w:r w:rsidR="007D46D4" w:rsidRPr="00854A25">
              <w:rPr>
                <w:color w:val="000000" w:themeColor="text1"/>
              </w:rPr>
              <w:t xml:space="preserve"> </w:t>
            </w:r>
            <w:r w:rsidR="007D46D4" w:rsidRPr="00854A25">
              <w:rPr>
                <w:rStyle w:val="SubsectionDateChar"/>
                <w:color w:val="000000" w:themeColor="text1"/>
              </w:rPr>
              <w:t>(School Road, La Brea RC Primary School, La Brea)</w:t>
            </w:r>
          </w:p>
          <w:p w:rsidR="00F61701" w:rsidRPr="00854A25" w:rsidRDefault="00F61701">
            <w:pPr>
              <w:pStyle w:val="SubsectionText"/>
            </w:pPr>
          </w:p>
          <w:p w:rsidR="00F61701" w:rsidRPr="00854A25" w:rsidRDefault="007D46D4">
            <w:pPr>
              <w:pStyle w:val="Section"/>
              <w:rPr>
                <w:color w:val="000000" w:themeColor="text1"/>
              </w:rPr>
            </w:pPr>
            <w:r w:rsidRPr="00854A25">
              <w:rPr>
                <w:color w:val="000000" w:themeColor="text1"/>
              </w:rPr>
              <w:t>Skills</w:t>
            </w:r>
          </w:p>
          <w:p w:rsidR="00F61701" w:rsidRPr="00854A25" w:rsidRDefault="007D46D4">
            <w:pPr>
              <w:pStyle w:val="ListBullet"/>
            </w:pPr>
            <w:r w:rsidRPr="00854A25">
              <w:t>Computer Skills</w:t>
            </w:r>
          </w:p>
          <w:p w:rsidR="00C43783" w:rsidRPr="00854A25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11205A" w:rsidRDefault="0011205A" w:rsidP="00F62782">
            <w:pPr>
              <w:pStyle w:val="ListBullet"/>
              <w:numPr>
                <w:ilvl w:val="0"/>
                <w:numId w:val="0"/>
              </w:numPr>
            </w:pPr>
          </w:p>
          <w:p w:rsidR="00F61701" w:rsidRPr="00854A25" w:rsidRDefault="00F61701" w:rsidP="00616BC1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61701">
        <w:trPr>
          <w:trHeight w:val="576"/>
        </w:trPr>
        <w:tc>
          <w:tcPr>
            <w:tcW w:w="9576" w:type="dxa"/>
          </w:tcPr>
          <w:p w:rsidR="00F61701" w:rsidRDefault="00F61701">
            <w:pPr>
              <w:spacing w:after="0" w:line="240" w:lineRule="auto"/>
            </w:pPr>
          </w:p>
        </w:tc>
      </w:tr>
    </w:tbl>
    <w:p w:rsidR="00F61701" w:rsidRDefault="00F61701"/>
    <w:p w:rsidR="00F61701" w:rsidRDefault="00F61701"/>
    <w:sectPr w:rsidR="00F6170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903" w:rsidRDefault="002A5903">
      <w:pPr>
        <w:spacing w:after="0" w:line="240" w:lineRule="auto"/>
      </w:pPr>
      <w:r>
        <w:separator/>
      </w:r>
    </w:p>
  </w:endnote>
  <w:endnote w:type="continuationSeparator" w:id="0">
    <w:p w:rsidR="002A5903" w:rsidRDefault="002A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6BC1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6BC1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903" w:rsidRDefault="002A5903">
      <w:pPr>
        <w:spacing w:after="0" w:line="240" w:lineRule="auto"/>
      </w:pPr>
      <w:r>
        <w:separator/>
      </w:r>
    </w:p>
  </w:footnote>
  <w:footnote w:type="continuationSeparator" w:id="0">
    <w:p w:rsidR="002A5903" w:rsidRDefault="002A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TT"/>
          </w:rPr>
          <w:t>kyese wells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TT"/>
          </w:rPr>
          <w:t>kyese wells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70503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C701D45"/>
    <w:multiLevelType w:val="hybridMultilevel"/>
    <w:tmpl w:val="0B24B0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87166"/>
    <w:multiLevelType w:val="hybridMultilevel"/>
    <w:tmpl w:val="6A92C2E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89"/>
    <w:rsid w:val="00084419"/>
    <w:rsid w:val="000877EC"/>
    <w:rsid w:val="000A7263"/>
    <w:rsid w:val="000B3598"/>
    <w:rsid w:val="000C4F17"/>
    <w:rsid w:val="000F76CB"/>
    <w:rsid w:val="0011205A"/>
    <w:rsid w:val="00124148"/>
    <w:rsid w:val="001E7AA6"/>
    <w:rsid w:val="00205348"/>
    <w:rsid w:val="00223C61"/>
    <w:rsid w:val="00253D1E"/>
    <w:rsid w:val="002A5903"/>
    <w:rsid w:val="0033520D"/>
    <w:rsid w:val="004314FD"/>
    <w:rsid w:val="004D735D"/>
    <w:rsid w:val="005639F6"/>
    <w:rsid w:val="005F1938"/>
    <w:rsid w:val="00616BC1"/>
    <w:rsid w:val="00642200"/>
    <w:rsid w:val="00684650"/>
    <w:rsid w:val="00726F1F"/>
    <w:rsid w:val="007377D5"/>
    <w:rsid w:val="00777816"/>
    <w:rsid w:val="007D46D4"/>
    <w:rsid w:val="00854A25"/>
    <w:rsid w:val="00870253"/>
    <w:rsid w:val="008948D1"/>
    <w:rsid w:val="008B46EA"/>
    <w:rsid w:val="00A71399"/>
    <w:rsid w:val="00AA1133"/>
    <w:rsid w:val="00B22A5F"/>
    <w:rsid w:val="00C43783"/>
    <w:rsid w:val="00C72044"/>
    <w:rsid w:val="00E51F89"/>
    <w:rsid w:val="00F53683"/>
    <w:rsid w:val="00F53C1E"/>
    <w:rsid w:val="00F61701"/>
    <w:rsid w:val="00F62782"/>
    <w:rsid w:val="00F6624B"/>
    <w:rsid w:val="00F73AB0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CA902D-AF13-4F8D-AE44-DCD94F5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6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ese%20wells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15A21FDE3847F099FF1CC17FC7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8DF4-55FF-499D-9CF8-EFDC003ECD58}"/>
      </w:docPartPr>
      <w:docPartBody>
        <w:p w:rsidR="00EC147B" w:rsidRDefault="00F07900">
          <w:pPr>
            <w:pStyle w:val="0B15A21FDE3847F099FF1CC17FC766F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B7C9E2B228044899CDC05113C19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917C-E0FA-4352-BD8A-76E42AA74D43}"/>
      </w:docPartPr>
      <w:docPartBody>
        <w:p w:rsidR="00EC147B" w:rsidRDefault="00F07900">
          <w:pPr>
            <w:pStyle w:val="2B7C9E2B228044899CDC05113C19F0C7"/>
          </w:pPr>
          <w:r>
            <w:t>[Type your name]</w:t>
          </w:r>
        </w:p>
      </w:docPartBody>
    </w:docPart>
    <w:docPart>
      <w:docPartPr>
        <w:name w:val="219EDCCDAB3343BE8E64254A6D2C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073AE-F9E8-48AC-9633-6A27E3DC8711}"/>
      </w:docPartPr>
      <w:docPartBody>
        <w:p w:rsidR="00EC147B" w:rsidRDefault="00F07900">
          <w:pPr>
            <w:pStyle w:val="219EDCCDAB3343BE8E64254A6D2CD25D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0"/>
    <w:rsid w:val="002C637F"/>
    <w:rsid w:val="00302BA0"/>
    <w:rsid w:val="003E1568"/>
    <w:rsid w:val="004B072B"/>
    <w:rsid w:val="006D66ED"/>
    <w:rsid w:val="009F252F"/>
    <w:rsid w:val="00C87F13"/>
    <w:rsid w:val="00D41AA8"/>
    <w:rsid w:val="00E366CD"/>
    <w:rsid w:val="00EC147B"/>
    <w:rsid w:val="00F0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B15A21FDE3847F099FF1CC17FC766FB">
    <w:name w:val="0B15A21FDE3847F099FF1CC17FC766FB"/>
  </w:style>
  <w:style w:type="paragraph" w:customStyle="1" w:styleId="2B7C9E2B228044899CDC05113C19F0C7">
    <w:name w:val="2B7C9E2B228044899CDC05113C19F0C7"/>
  </w:style>
  <w:style w:type="paragraph" w:customStyle="1" w:styleId="205F18BE2847453DB583EC9EF3E3B0CC">
    <w:name w:val="205F18BE2847453DB583EC9EF3E3B0CC"/>
  </w:style>
  <w:style w:type="paragraph" w:customStyle="1" w:styleId="C3CF8A6844D046029675B3B0CE98A95D">
    <w:name w:val="C3CF8A6844D046029675B3B0CE98A95D"/>
  </w:style>
  <w:style w:type="paragraph" w:customStyle="1" w:styleId="D2CF2D23D8124F92B9CE0ABAFAADCF92">
    <w:name w:val="D2CF2D23D8124F92B9CE0ABAFAADCF92"/>
  </w:style>
  <w:style w:type="paragraph" w:customStyle="1" w:styleId="A58C8FD51D91482D8198895BDEE33922">
    <w:name w:val="A58C8FD51D91482D8198895BDEE33922"/>
  </w:style>
  <w:style w:type="paragraph" w:customStyle="1" w:styleId="ED4AA6A213C04727A2282D100F9521AD">
    <w:name w:val="ED4AA6A213C04727A2282D100F9521AD"/>
  </w:style>
  <w:style w:type="paragraph" w:customStyle="1" w:styleId="09D5199D85D444C59F4711262467274B">
    <w:name w:val="09D5199D85D444C59F4711262467274B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97FCD769B34C4E428F1005BCBF763496">
    <w:name w:val="97FCD769B34C4E428F1005BCBF763496"/>
  </w:style>
  <w:style w:type="paragraph" w:customStyle="1" w:styleId="1CE8318366CD42169BE856014BC1E5B2">
    <w:name w:val="1CE8318366CD42169BE856014BC1E5B2"/>
  </w:style>
  <w:style w:type="paragraph" w:customStyle="1" w:styleId="D29EAF79E23149FBB8E169EA2C98FA7A">
    <w:name w:val="D29EAF79E23149FBB8E169EA2C98FA7A"/>
  </w:style>
  <w:style w:type="paragraph" w:customStyle="1" w:styleId="12B5C0A039624D04AAD97FB211A07A09">
    <w:name w:val="12B5C0A039624D04AAD97FB211A07A09"/>
  </w:style>
  <w:style w:type="paragraph" w:customStyle="1" w:styleId="4A0BC0D3B6AB4C7C9E6F82DEBFFB34E7">
    <w:name w:val="4A0BC0D3B6AB4C7C9E6F82DEBFFB34E7"/>
  </w:style>
  <w:style w:type="paragraph" w:customStyle="1" w:styleId="219EDCCDAB3343BE8E64254A6D2CD25D">
    <w:name w:val="219EDCCDAB3343BE8E64254A6D2CD25D"/>
  </w:style>
  <w:style w:type="paragraph" w:customStyle="1" w:styleId="9A2DCF7D315E4C2EA83A615179758B05">
    <w:name w:val="9A2DCF7D315E4C2EA83A615179758B05"/>
  </w:style>
  <w:style w:type="paragraph" w:customStyle="1" w:styleId="C67B0DC835594ADB964A8A62143E655D">
    <w:name w:val="C67B0DC835594ADB964A8A62143E655D"/>
  </w:style>
  <w:style w:type="paragraph" w:customStyle="1" w:styleId="4EC601FC2C0D45269E737DDC0AE6DA3C">
    <w:name w:val="4EC601FC2C0D45269E737DDC0AE6D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9915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kyese wells</dc:creator>
  <cp:keywords/>
  <cp:lastModifiedBy>Kyese Wells</cp:lastModifiedBy>
  <cp:revision>19</cp:revision>
  <cp:lastPrinted>2015-08-26T03:58:00Z</cp:lastPrinted>
  <dcterms:created xsi:type="dcterms:W3CDTF">2015-04-06T19:36:00Z</dcterms:created>
  <dcterms:modified xsi:type="dcterms:W3CDTF">2016-05-28T04:04:00Z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