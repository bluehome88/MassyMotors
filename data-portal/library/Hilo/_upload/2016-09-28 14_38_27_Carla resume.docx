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DAE" w:rsidRDefault="00906DAE">
      <w:pPr>
        <w:pStyle w:val="Heading6"/>
        <w:rPr>
          <w:b/>
          <w:bCs/>
          <w:u w:val="single"/>
        </w:rPr>
      </w:pPr>
      <w:r>
        <w:rPr>
          <w:b/>
          <w:bCs/>
          <w:u w:val="single"/>
        </w:rPr>
        <w:t>Carla ray-</w:t>
      </w:r>
      <w:proofErr w:type="spellStart"/>
      <w:r>
        <w:rPr>
          <w:b/>
          <w:bCs/>
          <w:u w:val="single"/>
        </w:rPr>
        <w:t>ann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roberts</w:t>
      </w:r>
      <w:proofErr w:type="spellEnd"/>
    </w:p>
    <w:p w:rsidR="00906DAE" w:rsidRDefault="00906DAE">
      <w:pPr>
        <w:pBdr>
          <w:left w:val="single" w:sz="32" w:space="1" w:color="C0C0C0"/>
        </w:pBdr>
        <w:ind w:left="4320"/>
        <w:rPr>
          <w:rFonts w:ascii="Perpetua" w:hAnsi="Perpetua"/>
          <w:szCs w:val="16"/>
        </w:rPr>
      </w:pPr>
      <w:r>
        <w:rPr>
          <w:rFonts w:ascii="Perpetua" w:hAnsi="Perpetua"/>
          <w:szCs w:val="16"/>
        </w:rPr>
        <w:t xml:space="preserve"># </w:t>
      </w:r>
      <w:r w:rsidR="005314E4">
        <w:rPr>
          <w:rFonts w:ascii="Perpetua" w:hAnsi="Perpetua"/>
          <w:szCs w:val="16"/>
        </w:rPr>
        <w:t>206 Warden Road Extension</w:t>
      </w:r>
    </w:p>
    <w:p w:rsidR="00906DAE" w:rsidRDefault="00941455">
      <w:pPr>
        <w:pBdr>
          <w:left w:val="single" w:sz="32" w:space="1" w:color="C0C0C0"/>
        </w:pBdr>
        <w:ind w:left="4320"/>
        <w:rPr>
          <w:rFonts w:ascii="Perpetua" w:hAnsi="Perpetua"/>
          <w:szCs w:val="16"/>
        </w:rPr>
      </w:pPr>
      <w:r>
        <w:rPr>
          <w:rFonts w:ascii="Perpetua" w:hAnsi="Perpetua"/>
          <w:szCs w:val="16"/>
        </w:rPr>
        <w:t>Point Fortin</w:t>
      </w:r>
      <w:r w:rsidR="00906DAE">
        <w:rPr>
          <w:rFonts w:ascii="Perpetua" w:hAnsi="Perpetua"/>
          <w:szCs w:val="16"/>
        </w:rPr>
        <w:t>.</w:t>
      </w:r>
    </w:p>
    <w:p w:rsidR="00906DAE" w:rsidRDefault="00531415">
      <w:pPr>
        <w:pBdr>
          <w:left w:val="single" w:sz="32" w:space="1" w:color="C0C0C0"/>
        </w:pBdr>
        <w:ind w:left="4320"/>
        <w:rPr>
          <w:rFonts w:ascii="Perpetua" w:hAnsi="Perpetua"/>
          <w:szCs w:val="16"/>
        </w:rPr>
      </w:pPr>
      <w:r>
        <w:rPr>
          <w:rFonts w:ascii="Perpetua" w:hAnsi="Perpetua"/>
          <w:szCs w:val="16"/>
        </w:rPr>
        <w:t>Phone: (868)</w:t>
      </w:r>
      <w:r w:rsidR="003F4633">
        <w:rPr>
          <w:rFonts w:ascii="Perpetua" w:hAnsi="Perpetua"/>
          <w:szCs w:val="16"/>
        </w:rPr>
        <w:t xml:space="preserve"> 359-7557</w:t>
      </w:r>
    </w:p>
    <w:p w:rsidR="00906DAE" w:rsidRDefault="00906DAE" w:rsidP="003F4633">
      <w:pPr>
        <w:pBdr>
          <w:left w:val="single" w:sz="32" w:space="1" w:color="C0C0C0"/>
        </w:pBdr>
        <w:ind w:left="4320"/>
        <w:rPr>
          <w:rFonts w:ascii="Perpetua" w:hAnsi="Perpetua"/>
          <w:sz w:val="22"/>
        </w:rPr>
      </w:pPr>
      <w:r>
        <w:rPr>
          <w:rFonts w:ascii="Perpetua" w:hAnsi="Perpetua"/>
          <w:szCs w:val="16"/>
        </w:rPr>
        <w:t xml:space="preserve">Email: </w:t>
      </w:r>
      <w:r w:rsidR="003F4633">
        <w:rPr>
          <w:rFonts w:ascii="Perpetua" w:hAnsi="Perpetua"/>
          <w:szCs w:val="16"/>
        </w:rPr>
        <w:t>carlaroberts03@gmail.com</w:t>
      </w:r>
    </w:p>
    <w:p w:rsidR="00906DAE" w:rsidRDefault="00906DAE">
      <w:pPr>
        <w:rPr>
          <w:rFonts w:ascii="Perpetua" w:hAnsi="Perpetua"/>
          <w:szCs w:val="22"/>
        </w:rPr>
      </w:pPr>
    </w:p>
    <w:p w:rsidR="00906DAE" w:rsidRDefault="00906DAE">
      <w:pPr>
        <w:rPr>
          <w:sz w:val="24"/>
          <w:szCs w:val="22"/>
        </w:rPr>
      </w:pPr>
      <w:r>
        <w:rPr>
          <w:sz w:val="24"/>
          <w:szCs w:val="22"/>
        </w:rPr>
        <w:t xml:space="preserve">OBJECTIVE:  </w:t>
      </w:r>
      <w:r>
        <w:rPr>
          <w:sz w:val="24"/>
        </w:rPr>
        <w:t xml:space="preserve">To successfully apply myself to work in order to become more responsible and independent in my own life, while achieving the Company’s goals.    </w:t>
      </w:r>
    </w:p>
    <w:p w:rsidR="00906DAE" w:rsidRDefault="00906DAE">
      <w:pPr>
        <w:rPr>
          <w:sz w:val="24"/>
          <w:szCs w:val="22"/>
        </w:rPr>
      </w:pPr>
    </w:p>
    <w:p w:rsidR="00906DAE" w:rsidRDefault="00906DAE">
      <w:pPr>
        <w:rPr>
          <w:sz w:val="24"/>
          <w:szCs w:val="22"/>
        </w:rPr>
      </w:pPr>
      <w:r>
        <w:rPr>
          <w:sz w:val="24"/>
          <w:szCs w:val="22"/>
        </w:rPr>
        <w:t xml:space="preserve">DATE OF BIRTH: </w:t>
      </w:r>
      <w:r>
        <w:rPr>
          <w:sz w:val="24"/>
        </w:rPr>
        <w:t>22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August 1985</w:t>
      </w:r>
    </w:p>
    <w:p w:rsidR="00906DAE" w:rsidRDefault="00906DAE">
      <w:pPr>
        <w:keepNext/>
        <w:rPr>
          <w:sz w:val="24"/>
          <w:szCs w:val="22"/>
        </w:rPr>
      </w:pPr>
    </w:p>
    <w:p w:rsidR="002805EE" w:rsidRDefault="002805EE" w:rsidP="002805EE">
      <w:pPr>
        <w:keepNext/>
        <w:rPr>
          <w:sz w:val="24"/>
          <w:szCs w:val="22"/>
        </w:rPr>
      </w:pPr>
      <w:r>
        <w:rPr>
          <w:sz w:val="24"/>
          <w:szCs w:val="22"/>
        </w:rPr>
        <w:t>EMPLOYMENT</w:t>
      </w:r>
    </w:p>
    <w:p w:rsidR="002805EE" w:rsidRDefault="002805EE" w:rsidP="002805EE">
      <w:pPr>
        <w:keepNext/>
        <w:rPr>
          <w:sz w:val="24"/>
          <w:szCs w:val="22"/>
        </w:rPr>
      </w:pPr>
    </w:p>
    <w:p w:rsidR="002805EE" w:rsidRDefault="002805EE" w:rsidP="002805EE">
      <w:pPr>
        <w:keepNext/>
        <w:rPr>
          <w:sz w:val="24"/>
          <w:szCs w:val="22"/>
        </w:rPr>
      </w:pPr>
      <w:r w:rsidRPr="00531415">
        <w:rPr>
          <w:b/>
          <w:sz w:val="24"/>
          <w:szCs w:val="22"/>
        </w:rPr>
        <w:t xml:space="preserve">            2007</w:t>
      </w:r>
      <w:r>
        <w:rPr>
          <w:b/>
          <w:sz w:val="24"/>
          <w:szCs w:val="22"/>
        </w:rPr>
        <w:t xml:space="preserve"> till </w:t>
      </w:r>
      <w:r>
        <w:rPr>
          <w:sz w:val="24"/>
          <w:szCs w:val="22"/>
        </w:rPr>
        <w:t xml:space="preserve">         Clerk II, </w:t>
      </w:r>
      <w:proofErr w:type="spellStart"/>
      <w:r>
        <w:rPr>
          <w:sz w:val="24"/>
          <w:szCs w:val="22"/>
        </w:rPr>
        <w:t>Petrotrin</w:t>
      </w:r>
      <w:proofErr w:type="spellEnd"/>
    </w:p>
    <w:p w:rsidR="00BE0C16" w:rsidRDefault="00BE0C16" w:rsidP="002805EE">
      <w:pPr>
        <w:keepNext/>
        <w:rPr>
          <w:sz w:val="24"/>
          <w:szCs w:val="22"/>
        </w:rPr>
      </w:pPr>
    </w:p>
    <w:p w:rsidR="00BE0C16" w:rsidRDefault="002805EE" w:rsidP="00BE0C16">
      <w:pPr>
        <w:keepNext/>
        <w:ind w:left="2160"/>
        <w:rPr>
          <w:i/>
          <w:sz w:val="24"/>
          <w:szCs w:val="22"/>
        </w:rPr>
      </w:pPr>
      <w:proofErr w:type="gramStart"/>
      <w:r w:rsidRPr="002805EE">
        <w:rPr>
          <w:i/>
          <w:sz w:val="24"/>
          <w:szCs w:val="22"/>
        </w:rPr>
        <w:t>Medical Department</w:t>
      </w:r>
      <w:r w:rsidR="00BE0C16">
        <w:rPr>
          <w:i/>
          <w:sz w:val="24"/>
          <w:szCs w:val="22"/>
        </w:rPr>
        <w:t xml:space="preserve">, Pump Shop, Machine Shop, Facilities Management, Contracts </w:t>
      </w:r>
      <w:proofErr w:type="spellStart"/>
      <w:r w:rsidR="00BE0C16">
        <w:rPr>
          <w:i/>
          <w:sz w:val="24"/>
          <w:szCs w:val="22"/>
        </w:rPr>
        <w:t>Dept</w:t>
      </w:r>
      <w:proofErr w:type="spellEnd"/>
      <w:r w:rsidR="00BE0C16">
        <w:rPr>
          <w:i/>
          <w:sz w:val="24"/>
          <w:szCs w:val="22"/>
        </w:rPr>
        <w:t xml:space="preserve">, Land Management, Production </w:t>
      </w:r>
      <w:proofErr w:type="spellStart"/>
      <w:r w:rsidR="00BE0C16">
        <w:rPr>
          <w:i/>
          <w:sz w:val="24"/>
          <w:szCs w:val="22"/>
        </w:rPr>
        <w:t>Dept</w:t>
      </w:r>
      <w:proofErr w:type="spellEnd"/>
      <w:r w:rsidR="00BE0C16">
        <w:rPr>
          <w:i/>
          <w:sz w:val="24"/>
          <w:szCs w:val="22"/>
        </w:rPr>
        <w:t xml:space="preserve">, Workover </w:t>
      </w:r>
      <w:proofErr w:type="spellStart"/>
      <w:r w:rsidR="00BE0C16">
        <w:rPr>
          <w:i/>
          <w:sz w:val="24"/>
          <w:szCs w:val="22"/>
        </w:rPr>
        <w:t>Dept</w:t>
      </w:r>
      <w:proofErr w:type="spellEnd"/>
      <w:r w:rsidR="00BE0C16">
        <w:rPr>
          <w:i/>
          <w:sz w:val="24"/>
          <w:szCs w:val="22"/>
        </w:rPr>
        <w:t>, Finance Dept.</w:t>
      </w:r>
      <w:proofErr w:type="gramEnd"/>
      <w:r w:rsidRPr="002805EE">
        <w:rPr>
          <w:i/>
          <w:sz w:val="24"/>
          <w:szCs w:val="22"/>
        </w:rPr>
        <w:tab/>
      </w:r>
    </w:p>
    <w:p w:rsidR="002805EE" w:rsidRPr="002805EE" w:rsidRDefault="002805EE" w:rsidP="00BE0C16">
      <w:pPr>
        <w:keepNext/>
        <w:ind w:left="2160"/>
        <w:rPr>
          <w:i/>
          <w:sz w:val="24"/>
          <w:szCs w:val="22"/>
        </w:rPr>
      </w:pPr>
      <w:r w:rsidRPr="002805EE">
        <w:rPr>
          <w:i/>
          <w:sz w:val="24"/>
          <w:szCs w:val="22"/>
        </w:rPr>
        <w:tab/>
      </w:r>
      <w:r w:rsidRPr="002805EE">
        <w:rPr>
          <w:i/>
          <w:sz w:val="24"/>
          <w:szCs w:val="22"/>
        </w:rPr>
        <w:tab/>
      </w:r>
      <w:r w:rsidRPr="002805EE">
        <w:rPr>
          <w:i/>
          <w:sz w:val="24"/>
          <w:szCs w:val="22"/>
        </w:rPr>
        <w:tab/>
      </w:r>
      <w:r w:rsidRPr="002805EE">
        <w:rPr>
          <w:i/>
          <w:sz w:val="24"/>
          <w:szCs w:val="22"/>
        </w:rPr>
        <w:tab/>
      </w:r>
    </w:p>
    <w:p w:rsidR="002805EE" w:rsidRDefault="002805EE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>Filing</w:t>
      </w:r>
    </w:p>
    <w:p w:rsidR="002805EE" w:rsidRDefault="002805EE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>Incoming and Outgoing Correspondence</w:t>
      </w:r>
    </w:p>
    <w:p w:rsidR="002805EE" w:rsidRDefault="002805EE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>Record Keeping</w:t>
      </w:r>
    </w:p>
    <w:p w:rsidR="002805EE" w:rsidRDefault="002805EE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>Photocopying, Faxing and Typing Letters</w:t>
      </w:r>
    </w:p>
    <w:p w:rsidR="002805EE" w:rsidRDefault="002805EE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>Faxing</w:t>
      </w:r>
    </w:p>
    <w:p w:rsidR="00D1477A" w:rsidRDefault="00D1477A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>Doing reports</w:t>
      </w:r>
    </w:p>
    <w:p w:rsidR="002805EE" w:rsidRDefault="002805EE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 xml:space="preserve">Answering and </w:t>
      </w:r>
      <w:r w:rsidR="00D1477A">
        <w:rPr>
          <w:sz w:val="24"/>
        </w:rPr>
        <w:t>Transferring</w:t>
      </w:r>
      <w:r>
        <w:rPr>
          <w:sz w:val="24"/>
        </w:rPr>
        <w:t xml:space="preserve"> Calls</w:t>
      </w:r>
    </w:p>
    <w:p w:rsidR="002805EE" w:rsidRDefault="00363749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>Scheduling</w:t>
      </w:r>
      <w:r w:rsidR="002805EE">
        <w:rPr>
          <w:sz w:val="24"/>
        </w:rPr>
        <w:t xml:space="preserve"> appointments</w:t>
      </w:r>
      <w:r>
        <w:rPr>
          <w:sz w:val="24"/>
        </w:rPr>
        <w:t xml:space="preserve"> </w:t>
      </w:r>
    </w:p>
    <w:p w:rsidR="002805EE" w:rsidRDefault="002805EE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>Clerical support to Doctors and Nurses</w:t>
      </w:r>
    </w:p>
    <w:p w:rsidR="002805EE" w:rsidRDefault="002805EE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 xml:space="preserve">Collecting payments via </w:t>
      </w:r>
      <w:proofErr w:type="spellStart"/>
      <w:r>
        <w:rPr>
          <w:sz w:val="24"/>
        </w:rPr>
        <w:t>Linx</w:t>
      </w:r>
      <w:proofErr w:type="spellEnd"/>
      <w:r>
        <w:rPr>
          <w:sz w:val="24"/>
        </w:rPr>
        <w:t xml:space="preserve"> Machine</w:t>
      </w:r>
    </w:p>
    <w:p w:rsidR="002805EE" w:rsidRDefault="002805EE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proofErr w:type="spellStart"/>
      <w:r>
        <w:rPr>
          <w:sz w:val="24"/>
        </w:rPr>
        <w:t>Organising</w:t>
      </w:r>
      <w:proofErr w:type="spellEnd"/>
      <w:r>
        <w:rPr>
          <w:sz w:val="24"/>
        </w:rPr>
        <w:t xml:space="preserve"> small functions</w:t>
      </w:r>
    </w:p>
    <w:p w:rsidR="002805EE" w:rsidRDefault="002805EE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>Da</w:t>
      </w:r>
      <w:r w:rsidR="009122AF">
        <w:rPr>
          <w:sz w:val="24"/>
        </w:rPr>
        <w:t>ta Entry via Microsoft Office,</w:t>
      </w:r>
      <w:r>
        <w:rPr>
          <w:sz w:val="24"/>
        </w:rPr>
        <w:t xml:space="preserve"> SAP</w:t>
      </w:r>
      <w:r w:rsidR="009122AF">
        <w:rPr>
          <w:sz w:val="24"/>
        </w:rPr>
        <w:t xml:space="preserve"> and WIS</w:t>
      </w:r>
    </w:p>
    <w:p w:rsidR="002805EE" w:rsidRDefault="00BE0C16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>Ordering Stationery and other necessities</w:t>
      </w:r>
    </w:p>
    <w:p w:rsidR="00BE0C16" w:rsidRDefault="00BE0C16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>Timekeeping</w:t>
      </w:r>
    </w:p>
    <w:p w:rsidR="00BE0C16" w:rsidRDefault="00BE0C16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>Dealing with complaints</w:t>
      </w:r>
    </w:p>
    <w:p w:rsidR="002805EE" w:rsidRDefault="002805EE" w:rsidP="002805EE">
      <w:pPr>
        <w:keepNext/>
        <w:rPr>
          <w:sz w:val="24"/>
          <w:szCs w:val="22"/>
        </w:rPr>
      </w:pPr>
    </w:p>
    <w:p w:rsidR="002805EE" w:rsidRDefault="002805EE" w:rsidP="002805EE">
      <w:pPr>
        <w:numPr>
          <w:ilvl w:val="0"/>
          <w:numId w:val="19"/>
        </w:numPr>
        <w:rPr>
          <w:sz w:val="24"/>
          <w:szCs w:val="22"/>
        </w:rPr>
      </w:pPr>
      <w:r>
        <w:rPr>
          <w:sz w:val="24"/>
          <w:szCs w:val="22"/>
        </w:rPr>
        <w:t>Secretary, Ferndean’s Place Children’s Home, Point Fortin</w:t>
      </w:r>
    </w:p>
    <w:p w:rsidR="00D1477A" w:rsidRPr="00D1477A" w:rsidRDefault="002805EE" w:rsidP="00D1477A">
      <w:pPr>
        <w:numPr>
          <w:ilvl w:val="0"/>
          <w:numId w:val="20"/>
        </w:numPr>
        <w:tabs>
          <w:tab w:val="left" w:pos="1800"/>
        </w:tabs>
        <w:rPr>
          <w:sz w:val="24"/>
          <w:szCs w:val="22"/>
        </w:rPr>
      </w:pPr>
      <w:r>
        <w:rPr>
          <w:sz w:val="24"/>
          <w:szCs w:val="22"/>
        </w:rPr>
        <w:t>Assisting with daily functions with the home.</w:t>
      </w:r>
    </w:p>
    <w:p w:rsidR="002805EE" w:rsidRDefault="002805EE" w:rsidP="002805EE">
      <w:pPr>
        <w:keepNext/>
        <w:rPr>
          <w:sz w:val="24"/>
          <w:szCs w:val="22"/>
        </w:rPr>
      </w:pPr>
    </w:p>
    <w:p w:rsidR="002805EE" w:rsidRDefault="002805EE" w:rsidP="002805EE">
      <w:pPr>
        <w:ind w:left="1800" w:hanging="1080"/>
        <w:rPr>
          <w:sz w:val="24"/>
          <w:szCs w:val="22"/>
        </w:rPr>
      </w:pPr>
      <w:r>
        <w:rPr>
          <w:b/>
          <w:bCs/>
          <w:sz w:val="24"/>
          <w:szCs w:val="22"/>
        </w:rPr>
        <w:t>2005</w:t>
      </w:r>
      <w:r>
        <w:rPr>
          <w:sz w:val="24"/>
          <w:szCs w:val="22"/>
        </w:rPr>
        <w:tab/>
        <w:t>Customer Service Representative, Courts (</w:t>
      </w:r>
      <w:smartTag w:uri="urn:schemas-microsoft-com:office:smarttags" w:element="place">
        <w:r>
          <w:rPr>
            <w:sz w:val="24"/>
            <w:szCs w:val="22"/>
          </w:rPr>
          <w:t>Trinidad</w:t>
        </w:r>
      </w:smartTag>
      <w:r>
        <w:rPr>
          <w:sz w:val="24"/>
          <w:szCs w:val="22"/>
        </w:rPr>
        <w:t>) Limited</w:t>
      </w:r>
    </w:p>
    <w:p w:rsidR="002805EE" w:rsidRDefault="002805EE" w:rsidP="002805EE">
      <w:pPr>
        <w:numPr>
          <w:ilvl w:val="0"/>
          <w:numId w:val="16"/>
        </w:numPr>
        <w:tabs>
          <w:tab w:val="left" w:pos="1880"/>
        </w:tabs>
        <w:rPr>
          <w:sz w:val="24"/>
          <w:szCs w:val="22"/>
        </w:rPr>
      </w:pPr>
      <w:r>
        <w:rPr>
          <w:sz w:val="24"/>
          <w:szCs w:val="22"/>
        </w:rPr>
        <w:t>Operating with a team to achieve the majority of sales.</w:t>
      </w:r>
    </w:p>
    <w:p w:rsidR="002805EE" w:rsidRDefault="002805EE" w:rsidP="002805EE">
      <w:pPr>
        <w:tabs>
          <w:tab w:val="left" w:pos="1880"/>
        </w:tabs>
        <w:ind w:left="2160"/>
        <w:rPr>
          <w:sz w:val="24"/>
          <w:szCs w:val="22"/>
        </w:rPr>
      </w:pPr>
    </w:p>
    <w:p w:rsidR="002805EE" w:rsidRDefault="002805EE" w:rsidP="002805EE">
      <w:pPr>
        <w:ind w:left="1800" w:hanging="1080"/>
        <w:rPr>
          <w:sz w:val="24"/>
          <w:szCs w:val="22"/>
        </w:rPr>
      </w:pPr>
      <w:r>
        <w:rPr>
          <w:b/>
          <w:bCs/>
          <w:sz w:val="24"/>
          <w:szCs w:val="22"/>
        </w:rPr>
        <w:t>2004-2005</w:t>
      </w:r>
      <w:r>
        <w:rPr>
          <w:sz w:val="24"/>
          <w:szCs w:val="22"/>
        </w:rPr>
        <w:tab/>
        <w:t xml:space="preserve">Telesales Operator, Olan Mills Portrait </w:t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2"/>
            </w:rPr>
            <w:t>Studio</w:t>
          </w:r>
        </w:smartTag>
        <w:r>
          <w:rPr>
            <w:sz w:val="24"/>
            <w:szCs w:val="22"/>
          </w:rPr>
          <w:t xml:space="preserve">, </w:t>
        </w:r>
        <w:smartTag w:uri="urn:schemas-microsoft-com:office:smarttags" w:element="country-region">
          <w:r>
            <w:rPr>
              <w:sz w:val="24"/>
              <w:szCs w:val="22"/>
            </w:rPr>
            <w:t>United Kingdom</w:t>
          </w:r>
        </w:smartTag>
      </w:smartTag>
    </w:p>
    <w:p w:rsidR="002805EE" w:rsidRDefault="002805EE" w:rsidP="002805EE">
      <w:pPr>
        <w:numPr>
          <w:ilvl w:val="0"/>
          <w:numId w:val="16"/>
        </w:numPr>
        <w:tabs>
          <w:tab w:val="left" w:pos="1900"/>
        </w:tabs>
        <w:rPr>
          <w:sz w:val="24"/>
          <w:szCs w:val="22"/>
        </w:rPr>
      </w:pPr>
      <w:r>
        <w:rPr>
          <w:sz w:val="24"/>
          <w:szCs w:val="22"/>
        </w:rPr>
        <w:t>Working with a team to achieve target sales</w:t>
      </w:r>
    </w:p>
    <w:p w:rsidR="002805EE" w:rsidRDefault="002805EE" w:rsidP="002805EE">
      <w:pPr>
        <w:rPr>
          <w:sz w:val="24"/>
          <w:szCs w:val="22"/>
        </w:rPr>
      </w:pPr>
    </w:p>
    <w:p w:rsidR="00BE0C16" w:rsidRDefault="00BE0C16" w:rsidP="002805EE">
      <w:pPr>
        <w:rPr>
          <w:sz w:val="24"/>
          <w:szCs w:val="22"/>
        </w:rPr>
      </w:pPr>
    </w:p>
    <w:p w:rsidR="00BE0C16" w:rsidRDefault="00BE0C16" w:rsidP="002805EE">
      <w:pPr>
        <w:rPr>
          <w:sz w:val="24"/>
          <w:szCs w:val="22"/>
        </w:rPr>
      </w:pPr>
    </w:p>
    <w:p w:rsidR="00BE0C16" w:rsidRDefault="00BE0C16" w:rsidP="002805EE">
      <w:pPr>
        <w:rPr>
          <w:sz w:val="24"/>
          <w:szCs w:val="22"/>
        </w:rPr>
      </w:pPr>
    </w:p>
    <w:p w:rsidR="002805EE" w:rsidRDefault="002805EE" w:rsidP="002805EE">
      <w:pPr>
        <w:ind w:left="1800" w:hanging="1080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2004 </w:t>
      </w:r>
      <w:r>
        <w:rPr>
          <w:sz w:val="24"/>
          <w:szCs w:val="22"/>
        </w:rPr>
        <w:t xml:space="preserve">           Distributor,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sz w:val="24"/>
              <w:szCs w:val="22"/>
            </w:rPr>
            <w:t>Kleeneze</w:t>
          </w:r>
        </w:smartTag>
        <w:proofErr w:type="spellEnd"/>
        <w:r>
          <w:rPr>
            <w:sz w:val="24"/>
            <w:szCs w:val="22"/>
          </w:rPr>
          <w:t xml:space="preserve">, </w:t>
        </w:r>
        <w:smartTag w:uri="urn:schemas-microsoft-com:office:smarttags" w:element="country-region">
          <w:r>
            <w:rPr>
              <w:sz w:val="24"/>
              <w:szCs w:val="22"/>
            </w:rPr>
            <w:t>United Kingdom</w:t>
          </w:r>
        </w:smartTag>
      </w:smartTag>
    </w:p>
    <w:p w:rsidR="002805EE" w:rsidRDefault="002805EE" w:rsidP="002805EE">
      <w:pPr>
        <w:numPr>
          <w:ilvl w:val="0"/>
          <w:numId w:val="16"/>
        </w:numPr>
        <w:tabs>
          <w:tab w:val="left" w:pos="1900"/>
        </w:tabs>
        <w:rPr>
          <w:sz w:val="24"/>
          <w:szCs w:val="22"/>
        </w:rPr>
      </w:pPr>
      <w:r>
        <w:rPr>
          <w:sz w:val="24"/>
          <w:szCs w:val="22"/>
        </w:rPr>
        <w:t>Distributing catalogues</w:t>
      </w:r>
    </w:p>
    <w:p w:rsidR="002805EE" w:rsidRDefault="002805EE" w:rsidP="002805EE">
      <w:pPr>
        <w:numPr>
          <w:ilvl w:val="0"/>
          <w:numId w:val="16"/>
        </w:numPr>
        <w:tabs>
          <w:tab w:val="left" w:pos="1900"/>
        </w:tabs>
        <w:rPr>
          <w:sz w:val="24"/>
          <w:szCs w:val="22"/>
        </w:rPr>
      </w:pPr>
      <w:r>
        <w:rPr>
          <w:sz w:val="24"/>
          <w:szCs w:val="22"/>
        </w:rPr>
        <w:t>Delivering goods</w:t>
      </w:r>
    </w:p>
    <w:p w:rsidR="002805EE" w:rsidRDefault="002805EE" w:rsidP="002805EE">
      <w:pPr>
        <w:numPr>
          <w:ilvl w:val="0"/>
          <w:numId w:val="16"/>
        </w:numPr>
        <w:tabs>
          <w:tab w:val="left" w:pos="1900"/>
        </w:tabs>
        <w:rPr>
          <w:sz w:val="24"/>
          <w:szCs w:val="22"/>
        </w:rPr>
      </w:pPr>
      <w:r>
        <w:rPr>
          <w:sz w:val="24"/>
          <w:szCs w:val="22"/>
        </w:rPr>
        <w:t>Balancing daily sales</w:t>
      </w:r>
    </w:p>
    <w:p w:rsidR="002805EE" w:rsidRDefault="002805EE" w:rsidP="002805EE">
      <w:pPr>
        <w:ind w:left="1800" w:hanging="1080"/>
        <w:rPr>
          <w:sz w:val="24"/>
          <w:szCs w:val="22"/>
        </w:rPr>
      </w:pPr>
    </w:p>
    <w:p w:rsidR="002805EE" w:rsidRDefault="002805EE" w:rsidP="002805EE">
      <w:pPr>
        <w:ind w:left="1800" w:hanging="1080"/>
        <w:rPr>
          <w:sz w:val="24"/>
          <w:szCs w:val="22"/>
        </w:rPr>
      </w:pPr>
      <w:r>
        <w:rPr>
          <w:b/>
          <w:bCs/>
          <w:sz w:val="24"/>
          <w:szCs w:val="22"/>
        </w:rPr>
        <w:t>2003</w:t>
      </w:r>
      <w:r>
        <w:rPr>
          <w:sz w:val="24"/>
          <w:szCs w:val="22"/>
        </w:rPr>
        <w:tab/>
        <w:t xml:space="preserve">Bank Care Assistant, </w:t>
      </w:r>
      <w:proofErr w:type="spellStart"/>
      <w:r>
        <w:rPr>
          <w:sz w:val="24"/>
          <w:szCs w:val="22"/>
        </w:rPr>
        <w:t>Castletroy</w:t>
      </w:r>
      <w:proofErr w:type="spellEnd"/>
      <w:r>
        <w:rPr>
          <w:sz w:val="24"/>
          <w:szCs w:val="22"/>
        </w:rPr>
        <w:t xml:space="preserve"> Residential Home, </w:t>
      </w:r>
      <w:smartTag w:uri="urn:schemas-microsoft-com:office:smarttags" w:element="country-region">
        <w:smartTag w:uri="urn:schemas-microsoft-com:office:smarttags" w:element="place">
          <w:r>
            <w:rPr>
              <w:sz w:val="24"/>
              <w:szCs w:val="22"/>
            </w:rPr>
            <w:t>United Kingdom</w:t>
          </w:r>
        </w:smartTag>
      </w:smartTag>
    </w:p>
    <w:p w:rsidR="002805EE" w:rsidRDefault="002805EE" w:rsidP="002805EE">
      <w:pPr>
        <w:numPr>
          <w:ilvl w:val="0"/>
          <w:numId w:val="17"/>
        </w:numPr>
        <w:tabs>
          <w:tab w:val="left" w:pos="1840"/>
        </w:tabs>
        <w:rPr>
          <w:sz w:val="24"/>
        </w:rPr>
      </w:pPr>
      <w:r>
        <w:rPr>
          <w:sz w:val="24"/>
        </w:rPr>
        <w:t>Providing personal care to residents</w:t>
      </w:r>
    </w:p>
    <w:p w:rsidR="002805EE" w:rsidRDefault="002805EE" w:rsidP="002805EE">
      <w:pPr>
        <w:ind w:firstLine="720"/>
        <w:rPr>
          <w:sz w:val="24"/>
        </w:rPr>
      </w:pPr>
    </w:p>
    <w:p w:rsidR="002805EE" w:rsidRDefault="002805EE" w:rsidP="002805EE">
      <w:pPr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Clerical Assistant, Territorial Army at 100 Regiment, United </w:t>
      </w:r>
    </w:p>
    <w:p w:rsidR="002805EE" w:rsidRDefault="002805EE" w:rsidP="002805EE">
      <w:pPr>
        <w:ind w:left="720"/>
        <w:rPr>
          <w:sz w:val="24"/>
        </w:rPr>
      </w:pPr>
      <w:r>
        <w:rPr>
          <w:sz w:val="24"/>
        </w:rPr>
        <w:t xml:space="preserve">                    Kingdom </w:t>
      </w:r>
    </w:p>
    <w:p w:rsidR="002805EE" w:rsidRDefault="002805EE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>Filing</w:t>
      </w:r>
    </w:p>
    <w:p w:rsidR="002805EE" w:rsidRDefault="002805EE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>Sorting Mail</w:t>
      </w:r>
    </w:p>
    <w:p w:rsidR="002805EE" w:rsidRDefault="002805EE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>Record Keeping</w:t>
      </w:r>
    </w:p>
    <w:p w:rsidR="002805EE" w:rsidRDefault="002805EE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>Typing Letters</w:t>
      </w:r>
    </w:p>
    <w:p w:rsidR="002805EE" w:rsidRDefault="002805EE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>Faxing</w:t>
      </w:r>
    </w:p>
    <w:p w:rsidR="002805EE" w:rsidRDefault="002805EE" w:rsidP="002805EE">
      <w:pPr>
        <w:numPr>
          <w:ilvl w:val="0"/>
          <w:numId w:val="17"/>
        </w:numPr>
        <w:tabs>
          <w:tab w:val="left" w:pos="1900"/>
        </w:tabs>
        <w:rPr>
          <w:sz w:val="24"/>
        </w:rPr>
      </w:pPr>
      <w:r>
        <w:rPr>
          <w:sz w:val="24"/>
        </w:rPr>
        <w:t>Answering and Transferring Calls</w:t>
      </w:r>
    </w:p>
    <w:p w:rsidR="002805EE" w:rsidRDefault="002805EE" w:rsidP="002805EE">
      <w:pPr>
        <w:tabs>
          <w:tab w:val="left" w:pos="1900"/>
        </w:tabs>
        <w:rPr>
          <w:sz w:val="24"/>
        </w:rPr>
      </w:pPr>
    </w:p>
    <w:p w:rsidR="00906DAE" w:rsidRDefault="00906DAE">
      <w:pPr>
        <w:keepNext/>
        <w:rPr>
          <w:sz w:val="24"/>
          <w:szCs w:val="22"/>
        </w:rPr>
      </w:pPr>
      <w:r>
        <w:rPr>
          <w:sz w:val="24"/>
          <w:szCs w:val="22"/>
        </w:rPr>
        <w:t>EDUCATION</w:t>
      </w:r>
    </w:p>
    <w:p w:rsidR="00BE0C16" w:rsidRPr="00EB4164" w:rsidRDefault="00BE0C16" w:rsidP="00BE0C16">
      <w:pPr>
        <w:tabs>
          <w:tab w:val="left" w:pos="4065"/>
          <w:tab w:val="left" w:pos="7080"/>
        </w:tabs>
        <w:ind w:left="1800" w:hanging="1080"/>
        <w:rPr>
          <w:bCs/>
          <w:sz w:val="24"/>
        </w:rPr>
      </w:pPr>
      <w:r>
        <w:rPr>
          <w:b/>
          <w:bCs/>
          <w:sz w:val="24"/>
        </w:rPr>
        <w:t>2015</w:t>
      </w:r>
      <w:r>
        <w:rPr>
          <w:b/>
          <w:bCs/>
          <w:sz w:val="24"/>
        </w:rPr>
        <w:tab/>
        <w:t xml:space="preserve">                  </w:t>
      </w:r>
      <w:r w:rsidRPr="00EB4164">
        <w:rPr>
          <w:bCs/>
          <w:sz w:val="24"/>
        </w:rPr>
        <w:t>U.W.I Open Campus</w:t>
      </w:r>
      <w:r w:rsidRPr="00EB4164">
        <w:rPr>
          <w:bCs/>
          <w:sz w:val="24"/>
        </w:rPr>
        <w:tab/>
        <w:t>Point Fortin</w:t>
      </w:r>
    </w:p>
    <w:p w:rsidR="00BE0C16" w:rsidRPr="00EB4164" w:rsidRDefault="00EB4164" w:rsidP="00BE0C16">
      <w:pPr>
        <w:tabs>
          <w:tab w:val="left" w:pos="4065"/>
          <w:tab w:val="left" w:pos="7080"/>
        </w:tabs>
        <w:ind w:left="1800" w:hanging="1080"/>
        <w:rPr>
          <w:bCs/>
          <w:sz w:val="24"/>
        </w:rPr>
      </w:pPr>
      <w:r w:rsidRPr="00EB4164">
        <w:rPr>
          <w:bCs/>
          <w:sz w:val="24"/>
        </w:rPr>
        <w:t>Associate Degree in Administrative Professional Office Management</w:t>
      </w:r>
    </w:p>
    <w:p w:rsidR="00EB4164" w:rsidRPr="003523CE" w:rsidRDefault="00EB4164" w:rsidP="003523CE">
      <w:pPr>
        <w:tabs>
          <w:tab w:val="left" w:pos="4065"/>
          <w:tab w:val="left" w:pos="7080"/>
        </w:tabs>
        <w:rPr>
          <w:bCs/>
          <w:sz w:val="24"/>
        </w:rPr>
      </w:pPr>
    </w:p>
    <w:p w:rsidR="00EB4164" w:rsidRPr="00EB4164" w:rsidRDefault="00EB4164" w:rsidP="00EB4164">
      <w:pPr>
        <w:tabs>
          <w:tab w:val="left" w:pos="4065"/>
          <w:tab w:val="left" w:pos="7080"/>
        </w:tabs>
        <w:rPr>
          <w:bCs/>
          <w:sz w:val="24"/>
        </w:rPr>
      </w:pPr>
    </w:p>
    <w:p w:rsidR="00EB4164" w:rsidRPr="00EB4164" w:rsidRDefault="00EB4164" w:rsidP="00EB4164">
      <w:pPr>
        <w:tabs>
          <w:tab w:val="left" w:pos="2910"/>
          <w:tab w:val="left" w:pos="7080"/>
        </w:tabs>
        <w:ind w:firstLine="720"/>
        <w:rPr>
          <w:bCs/>
          <w:sz w:val="24"/>
        </w:rPr>
      </w:pPr>
      <w:r>
        <w:rPr>
          <w:b/>
          <w:bCs/>
          <w:sz w:val="24"/>
        </w:rPr>
        <w:t>2005</w:t>
      </w:r>
      <w:r>
        <w:rPr>
          <w:b/>
          <w:bCs/>
          <w:sz w:val="24"/>
        </w:rPr>
        <w:tab/>
      </w:r>
      <w:r w:rsidRPr="00EB4164">
        <w:rPr>
          <w:bCs/>
          <w:sz w:val="24"/>
        </w:rPr>
        <w:t>NESC</w:t>
      </w:r>
      <w:r w:rsidRPr="00EB4164">
        <w:rPr>
          <w:bCs/>
          <w:sz w:val="24"/>
        </w:rPr>
        <w:tab/>
      </w:r>
    </w:p>
    <w:p w:rsidR="00EB4164" w:rsidRPr="00EB4164" w:rsidRDefault="00EB4164" w:rsidP="00EB4164">
      <w:pPr>
        <w:tabs>
          <w:tab w:val="left" w:pos="2910"/>
          <w:tab w:val="left" w:pos="7080"/>
        </w:tabs>
        <w:ind w:firstLine="720"/>
        <w:rPr>
          <w:bCs/>
          <w:sz w:val="24"/>
        </w:rPr>
      </w:pPr>
      <w:r w:rsidRPr="00EB4164">
        <w:rPr>
          <w:bCs/>
          <w:sz w:val="24"/>
        </w:rPr>
        <w:t>Computer Literacy</w:t>
      </w:r>
    </w:p>
    <w:p w:rsidR="00EB4164" w:rsidRPr="00EB4164" w:rsidRDefault="00EB4164" w:rsidP="00EB4164">
      <w:pPr>
        <w:pStyle w:val="ListParagraph"/>
        <w:numPr>
          <w:ilvl w:val="0"/>
          <w:numId w:val="25"/>
        </w:numPr>
        <w:tabs>
          <w:tab w:val="left" w:pos="2910"/>
          <w:tab w:val="left" w:pos="7080"/>
        </w:tabs>
        <w:rPr>
          <w:bCs/>
          <w:sz w:val="24"/>
        </w:rPr>
      </w:pPr>
      <w:r w:rsidRPr="00EB4164">
        <w:rPr>
          <w:bCs/>
          <w:sz w:val="24"/>
        </w:rPr>
        <w:t>Attained Pass</w:t>
      </w:r>
    </w:p>
    <w:p w:rsidR="00EB4164" w:rsidRPr="00EB4164" w:rsidRDefault="00EB4164" w:rsidP="00EB4164">
      <w:pPr>
        <w:tabs>
          <w:tab w:val="left" w:pos="2910"/>
          <w:tab w:val="left" w:pos="7080"/>
        </w:tabs>
        <w:rPr>
          <w:b/>
          <w:bCs/>
          <w:sz w:val="24"/>
        </w:rPr>
      </w:pPr>
    </w:p>
    <w:p w:rsidR="00EB4164" w:rsidRPr="00EB4164" w:rsidRDefault="00EB4164" w:rsidP="00EB4164">
      <w:pPr>
        <w:tabs>
          <w:tab w:val="left" w:pos="2910"/>
          <w:tab w:val="left" w:pos="7080"/>
        </w:tabs>
        <w:ind w:firstLine="720"/>
        <w:rPr>
          <w:bCs/>
          <w:sz w:val="24"/>
        </w:rPr>
      </w:pPr>
      <w:r w:rsidRPr="00EB4164">
        <w:rPr>
          <w:bCs/>
          <w:sz w:val="24"/>
        </w:rPr>
        <w:t>Microsoft Word</w:t>
      </w:r>
    </w:p>
    <w:p w:rsidR="00EB4164" w:rsidRPr="00EB4164" w:rsidRDefault="00EB4164" w:rsidP="00EB4164">
      <w:pPr>
        <w:tabs>
          <w:tab w:val="left" w:pos="2910"/>
          <w:tab w:val="left" w:pos="7080"/>
        </w:tabs>
        <w:ind w:firstLine="720"/>
        <w:rPr>
          <w:bCs/>
          <w:sz w:val="24"/>
        </w:rPr>
      </w:pPr>
      <w:r w:rsidRPr="00EB4164">
        <w:rPr>
          <w:bCs/>
          <w:sz w:val="24"/>
        </w:rPr>
        <w:t>Microsoft Excel</w:t>
      </w:r>
    </w:p>
    <w:p w:rsidR="00EB4164" w:rsidRPr="00EB4164" w:rsidRDefault="00EB4164" w:rsidP="00EB4164">
      <w:pPr>
        <w:tabs>
          <w:tab w:val="left" w:pos="2910"/>
          <w:tab w:val="left" w:pos="7080"/>
        </w:tabs>
        <w:ind w:firstLine="720"/>
        <w:rPr>
          <w:bCs/>
          <w:sz w:val="24"/>
        </w:rPr>
      </w:pPr>
      <w:r w:rsidRPr="00EB4164">
        <w:rPr>
          <w:bCs/>
          <w:sz w:val="24"/>
        </w:rPr>
        <w:t xml:space="preserve">Microsoft </w:t>
      </w:r>
      <w:proofErr w:type="spellStart"/>
      <w:proofErr w:type="gramStart"/>
      <w:r w:rsidRPr="00EB4164">
        <w:rPr>
          <w:bCs/>
          <w:sz w:val="24"/>
        </w:rPr>
        <w:t>Powerpoint</w:t>
      </w:r>
      <w:proofErr w:type="spellEnd"/>
      <w:proofErr w:type="gramEnd"/>
    </w:p>
    <w:p w:rsidR="00EB4164" w:rsidRPr="00EB4164" w:rsidRDefault="00EB4164" w:rsidP="00EB4164">
      <w:pPr>
        <w:pStyle w:val="ListParagraph"/>
        <w:numPr>
          <w:ilvl w:val="0"/>
          <w:numId w:val="25"/>
        </w:numPr>
        <w:tabs>
          <w:tab w:val="left" w:pos="2910"/>
          <w:tab w:val="left" w:pos="7080"/>
        </w:tabs>
        <w:rPr>
          <w:bCs/>
          <w:sz w:val="24"/>
        </w:rPr>
      </w:pPr>
      <w:r w:rsidRPr="00EB4164">
        <w:rPr>
          <w:bCs/>
          <w:sz w:val="24"/>
        </w:rPr>
        <w:t>Advanced Level</w:t>
      </w:r>
    </w:p>
    <w:p w:rsidR="00EB4164" w:rsidRPr="00EB4164" w:rsidRDefault="00EB4164" w:rsidP="00EB4164">
      <w:pPr>
        <w:tabs>
          <w:tab w:val="left" w:pos="2910"/>
          <w:tab w:val="left" w:pos="7080"/>
        </w:tabs>
        <w:ind w:firstLine="720"/>
        <w:rPr>
          <w:b/>
          <w:bCs/>
          <w:sz w:val="24"/>
        </w:rPr>
      </w:pPr>
    </w:p>
    <w:p w:rsidR="00EB4164" w:rsidRDefault="00EB4164" w:rsidP="00EB4164">
      <w:pPr>
        <w:tabs>
          <w:tab w:val="left" w:pos="3105"/>
          <w:tab w:val="left" w:pos="3600"/>
          <w:tab w:val="left" w:pos="4320"/>
          <w:tab w:val="left" w:pos="5040"/>
          <w:tab w:val="left" w:pos="7080"/>
        </w:tabs>
        <w:ind w:left="1800" w:hanging="1080"/>
        <w:rPr>
          <w:sz w:val="24"/>
        </w:rPr>
      </w:pPr>
      <w:r>
        <w:rPr>
          <w:b/>
          <w:bCs/>
          <w:sz w:val="24"/>
        </w:rPr>
        <w:t>1997 – 2002</w:t>
      </w:r>
      <w:r>
        <w:rPr>
          <w:sz w:val="24"/>
        </w:rPr>
        <w:t xml:space="preserve">                  Holy Faith </w:t>
      </w:r>
      <w:proofErr w:type="gramStart"/>
      <w:r>
        <w:rPr>
          <w:sz w:val="24"/>
        </w:rPr>
        <w:t>Convent</w:t>
      </w:r>
      <w:proofErr w:type="gramEnd"/>
      <w:r>
        <w:rPr>
          <w:sz w:val="24"/>
        </w:rPr>
        <w:tab/>
        <w:t xml:space="preserve">                                   Penal</w:t>
      </w:r>
    </w:p>
    <w:p w:rsidR="00EB4164" w:rsidRDefault="00EB4164" w:rsidP="00EB4164">
      <w:pPr>
        <w:pStyle w:val="Heading4"/>
      </w:pPr>
      <w:r>
        <w:t>CXC Level</w:t>
      </w:r>
    </w:p>
    <w:p w:rsidR="00EB4164" w:rsidRDefault="00EB4164" w:rsidP="00EB4164">
      <w:pPr>
        <w:numPr>
          <w:ilvl w:val="0"/>
          <w:numId w:val="11"/>
        </w:numPr>
        <w:tabs>
          <w:tab w:val="left" w:pos="3105"/>
          <w:tab w:val="left" w:pos="3600"/>
          <w:tab w:val="left" w:pos="4320"/>
          <w:tab w:val="left" w:pos="5040"/>
          <w:tab w:val="left" w:pos="7080"/>
        </w:tabs>
        <w:rPr>
          <w:sz w:val="24"/>
        </w:rPr>
      </w:pPr>
      <w:r>
        <w:rPr>
          <w:sz w:val="24"/>
        </w:rPr>
        <w:t>English Language (General)                                - One</w:t>
      </w:r>
    </w:p>
    <w:p w:rsidR="00EB4164" w:rsidRDefault="00EB4164" w:rsidP="00EB4164">
      <w:pPr>
        <w:numPr>
          <w:ilvl w:val="0"/>
          <w:numId w:val="11"/>
        </w:numPr>
        <w:tabs>
          <w:tab w:val="left" w:pos="3105"/>
          <w:tab w:val="left" w:pos="3600"/>
          <w:tab w:val="left" w:pos="4320"/>
          <w:tab w:val="left" w:pos="5040"/>
          <w:tab w:val="left" w:pos="7080"/>
        </w:tabs>
        <w:rPr>
          <w:sz w:val="24"/>
        </w:rPr>
      </w:pPr>
      <w:r>
        <w:rPr>
          <w:sz w:val="24"/>
        </w:rPr>
        <w:t>Mathematics (General)                                        - One</w:t>
      </w:r>
    </w:p>
    <w:p w:rsidR="00EB4164" w:rsidRDefault="00EB4164" w:rsidP="00EB4164">
      <w:pPr>
        <w:numPr>
          <w:ilvl w:val="0"/>
          <w:numId w:val="11"/>
        </w:numPr>
        <w:tabs>
          <w:tab w:val="left" w:pos="3105"/>
          <w:tab w:val="left" w:pos="3600"/>
          <w:tab w:val="left" w:pos="4320"/>
          <w:tab w:val="left" w:pos="5040"/>
          <w:tab w:val="left" w:pos="7080"/>
        </w:tabs>
        <w:rPr>
          <w:sz w:val="24"/>
        </w:rPr>
      </w:pPr>
      <w:r>
        <w:rPr>
          <w:sz w:val="24"/>
        </w:rPr>
        <w:t>History (General)                                                 - Two</w:t>
      </w:r>
    </w:p>
    <w:p w:rsidR="00EB4164" w:rsidRDefault="00EB4164" w:rsidP="00EB4164">
      <w:pPr>
        <w:numPr>
          <w:ilvl w:val="0"/>
          <w:numId w:val="11"/>
        </w:numPr>
        <w:tabs>
          <w:tab w:val="left" w:pos="3105"/>
          <w:tab w:val="left" w:pos="3600"/>
          <w:tab w:val="left" w:pos="4320"/>
          <w:tab w:val="left" w:pos="5040"/>
          <w:tab w:val="left" w:pos="7080"/>
        </w:tabs>
        <w:rPr>
          <w:sz w:val="24"/>
        </w:rPr>
      </w:pPr>
      <w:r>
        <w:rPr>
          <w:sz w:val="24"/>
        </w:rPr>
        <w:t>Geography (General)                                           - Two</w:t>
      </w:r>
    </w:p>
    <w:p w:rsidR="00EB4164" w:rsidRDefault="00EB4164" w:rsidP="00EB4164">
      <w:pPr>
        <w:numPr>
          <w:ilvl w:val="0"/>
          <w:numId w:val="11"/>
        </w:numPr>
        <w:tabs>
          <w:tab w:val="left" w:pos="3105"/>
          <w:tab w:val="left" w:pos="3600"/>
          <w:tab w:val="left" w:pos="4320"/>
          <w:tab w:val="left" w:pos="5040"/>
          <w:tab w:val="left" w:pos="7080"/>
        </w:tabs>
        <w:rPr>
          <w:sz w:val="24"/>
        </w:rPr>
      </w:pPr>
      <w:r>
        <w:rPr>
          <w:sz w:val="24"/>
        </w:rPr>
        <w:t>French (General)                                                  - Two</w:t>
      </w:r>
    </w:p>
    <w:p w:rsidR="00EB4164" w:rsidRDefault="00EB4164" w:rsidP="00EB4164">
      <w:pPr>
        <w:numPr>
          <w:ilvl w:val="0"/>
          <w:numId w:val="11"/>
        </w:numPr>
        <w:tabs>
          <w:tab w:val="left" w:pos="3105"/>
          <w:tab w:val="left" w:pos="3600"/>
          <w:tab w:val="left" w:pos="4320"/>
          <w:tab w:val="left" w:pos="5040"/>
          <w:tab w:val="left" w:pos="7080"/>
        </w:tabs>
        <w:rPr>
          <w:sz w:val="24"/>
        </w:rPr>
      </w:pPr>
      <w:r>
        <w:rPr>
          <w:sz w:val="24"/>
        </w:rPr>
        <w:t>Spanish (General)                                                 - Two</w:t>
      </w:r>
    </w:p>
    <w:p w:rsidR="00EB4164" w:rsidRDefault="00EB4164" w:rsidP="00EB4164">
      <w:pPr>
        <w:numPr>
          <w:ilvl w:val="0"/>
          <w:numId w:val="11"/>
        </w:numPr>
        <w:tabs>
          <w:tab w:val="left" w:pos="3105"/>
          <w:tab w:val="left" w:pos="3600"/>
          <w:tab w:val="left" w:pos="4320"/>
          <w:tab w:val="left" w:pos="5040"/>
          <w:tab w:val="left" w:pos="7080"/>
        </w:tabs>
        <w:rPr>
          <w:sz w:val="24"/>
        </w:rPr>
      </w:pPr>
      <w:r>
        <w:rPr>
          <w:sz w:val="24"/>
        </w:rPr>
        <w:t>Agricultural Science (General)                             - Two</w:t>
      </w:r>
    </w:p>
    <w:p w:rsidR="00EB4164" w:rsidRDefault="00EB4164" w:rsidP="00EB4164">
      <w:pPr>
        <w:numPr>
          <w:ilvl w:val="0"/>
          <w:numId w:val="11"/>
        </w:numPr>
        <w:tabs>
          <w:tab w:val="left" w:pos="3105"/>
          <w:tab w:val="left" w:pos="3600"/>
          <w:tab w:val="left" w:pos="4320"/>
          <w:tab w:val="left" w:pos="5040"/>
          <w:tab w:val="left" w:pos="7080"/>
        </w:tabs>
        <w:rPr>
          <w:sz w:val="24"/>
        </w:rPr>
      </w:pPr>
      <w:r>
        <w:rPr>
          <w:sz w:val="24"/>
        </w:rPr>
        <w:t>Information Technology (General)                       - Four</w:t>
      </w:r>
    </w:p>
    <w:p w:rsidR="00EB4164" w:rsidRDefault="00EB4164" w:rsidP="00EB4164">
      <w:pPr>
        <w:tabs>
          <w:tab w:val="left" w:pos="3105"/>
          <w:tab w:val="left" w:pos="3600"/>
          <w:tab w:val="left" w:pos="4320"/>
          <w:tab w:val="left" w:pos="5040"/>
          <w:tab w:val="left" w:pos="7080"/>
        </w:tabs>
        <w:rPr>
          <w:sz w:val="24"/>
        </w:rPr>
      </w:pPr>
    </w:p>
    <w:p w:rsidR="00BD75E5" w:rsidRDefault="00BD75E5" w:rsidP="00EB4164">
      <w:pPr>
        <w:tabs>
          <w:tab w:val="left" w:pos="3105"/>
          <w:tab w:val="left" w:pos="3600"/>
          <w:tab w:val="left" w:pos="4320"/>
          <w:tab w:val="left" w:pos="5040"/>
          <w:tab w:val="left" w:pos="7080"/>
        </w:tabs>
        <w:rPr>
          <w:sz w:val="24"/>
        </w:rPr>
      </w:pPr>
    </w:p>
    <w:p w:rsidR="00BD75E5" w:rsidRDefault="00BD75E5" w:rsidP="00EB4164">
      <w:pPr>
        <w:tabs>
          <w:tab w:val="left" w:pos="3105"/>
          <w:tab w:val="left" w:pos="3600"/>
          <w:tab w:val="left" w:pos="4320"/>
          <w:tab w:val="left" w:pos="5040"/>
          <w:tab w:val="left" w:pos="7080"/>
        </w:tabs>
        <w:rPr>
          <w:sz w:val="24"/>
        </w:rPr>
      </w:pPr>
    </w:p>
    <w:p w:rsidR="00BD75E5" w:rsidRDefault="00BD75E5" w:rsidP="00EB4164">
      <w:pPr>
        <w:tabs>
          <w:tab w:val="left" w:pos="3105"/>
          <w:tab w:val="left" w:pos="3600"/>
          <w:tab w:val="left" w:pos="4320"/>
          <w:tab w:val="left" w:pos="5040"/>
          <w:tab w:val="left" w:pos="7080"/>
        </w:tabs>
        <w:rPr>
          <w:sz w:val="24"/>
        </w:rPr>
      </w:pPr>
      <w:bookmarkStart w:id="0" w:name="_GoBack"/>
      <w:bookmarkEnd w:id="0"/>
    </w:p>
    <w:p w:rsidR="00EB4164" w:rsidRDefault="00EB4164" w:rsidP="00EB4164">
      <w:pPr>
        <w:tabs>
          <w:tab w:val="left" w:pos="3105"/>
          <w:tab w:val="left" w:pos="3600"/>
          <w:tab w:val="left" w:pos="4320"/>
          <w:tab w:val="left" w:pos="5040"/>
          <w:tab w:val="left" w:pos="7080"/>
        </w:tabs>
        <w:ind w:left="1800" w:hanging="1080"/>
        <w:rPr>
          <w:sz w:val="24"/>
        </w:rPr>
      </w:pPr>
      <w:r>
        <w:rPr>
          <w:b/>
          <w:bCs/>
          <w:sz w:val="24"/>
        </w:rPr>
        <w:lastRenderedPageBreak/>
        <w:t>1996 – 1997</w:t>
      </w:r>
      <w:r>
        <w:rPr>
          <w:sz w:val="24"/>
        </w:rPr>
        <w:t xml:space="preserve">                 Vance River R.C School                              </w:t>
      </w:r>
      <w:proofErr w:type="spellStart"/>
      <w:r>
        <w:rPr>
          <w:sz w:val="24"/>
        </w:rPr>
        <w:t>Guapo</w:t>
      </w:r>
      <w:proofErr w:type="spellEnd"/>
    </w:p>
    <w:p w:rsidR="00EB4164" w:rsidRDefault="00EB4164" w:rsidP="00EB4164">
      <w:pPr>
        <w:pStyle w:val="Heading4"/>
      </w:pPr>
      <w:r>
        <w:t>Common Entrance Level</w:t>
      </w:r>
    </w:p>
    <w:p w:rsidR="00EB4164" w:rsidRDefault="00EB4164" w:rsidP="00EB4164">
      <w:pPr>
        <w:numPr>
          <w:ilvl w:val="0"/>
          <w:numId w:val="11"/>
        </w:numPr>
        <w:tabs>
          <w:tab w:val="left" w:pos="3105"/>
          <w:tab w:val="left" w:pos="3600"/>
          <w:tab w:val="left" w:pos="4320"/>
          <w:tab w:val="left" w:pos="5040"/>
          <w:tab w:val="left" w:pos="7080"/>
        </w:tabs>
        <w:rPr>
          <w:sz w:val="24"/>
        </w:rPr>
      </w:pPr>
      <w:r>
        <w:rPr>
          <w:sz w:val="24"/>
        </w:rPr>
        <w:t>Attained Pass</w:t>
      </w:r>
    </w:p>
    <w:p w:rsidR="00EB4164" w:rsidRDefault="00EB4164" w:rsidP="00EB4164">
      <w:pPr>
        <w:tabs>
          <w:tab w:val="left" w:pos="3105"/>
          <w:tab w:val="left" w:pos="3600"/>
          <w:tab w:val="left" w:pos="4320"/>
          <w:tab w:val="left" w:pos="5040"/>
          <w:tab w:val="left" w:pos="7080"/>
        </w:tabs>
        <w:ind w:left="1440"/>
        <w:rPr>
          <w:sz w:val="24"/>
        </w:rPr>
      </w:pPr>
    </w:p>
    <w:p w:rsidR="00EB4164" w:rsidRDefault="00EB4164" w:rsidP="00EB4164">
      <w:pPr>
        <w:tabs>
          <w:tab w:val="left" w:pos="4065"/>
        </w:tabs>
        <w:ind w:left="1800" w:hanging="1080"/>
        <w:rPr>
          <w:sz w:val="24"/>
        </w:rPr>
      </w:pPr>
      <w:r>
        <w:rPr>
          <w:b/>
          <w:bCs/>
          <w:sz w:val="24"/>
        </w:rPr>
        <w:t>1993 - 1996</w:t>
      </w:r>
      <w:r>
        <w:rPr>
          <w:sz w:val="24"/>
        </w:rPr>
        <w:t xml:space="preserve">                  San Fernando Girls’ </w:t>
      </w:r>
      <w:smartTag w:uri="urn:schemas-microsoft-com:office:smarttags" w:element="PlaceName">
        <w:r>
          <w:rPr>
            <w:sz w:val="24"/>
          </w:rPr>
          <w:t>Anglican</w:t>
        </w:r>
      </w:smartTag>
      <w:r>
        <w:rPr>
          <w:sz w:val="24"/>
        </w:rPr>
        <w:t xml:space="preserve"> </w:t>
      </w:r>
      <w:smartTag w:uri="urn:schemas-microsoft-com:office:smarttags" w:element="PlaceType">
        <w:r>
          <w:rPr>
            <w:sz w:val="24"/>
          </w:rPr>
          <w:t>School</w:t>
        </w:r>
      </w:smartTag>
      <w:r>
        <w:rPr>
          <w:sz w:val="24"/>
        </w:rPr>
        <w:t xml:space="preserve">         </w:t>
      </w:r>
      <w:smartTag w:uri="urn:schemas-microsoft-com:office:smarttags" w:element="City">
        <w:smartTag w:uri="urn:schemas-microsoft-com:office:smarttags" w:element="place">
          <w:r>
            <w:rPr>
              <w:sz w:val="24"/>
            </w:rPr>
            <w:t>San Fernando</w:t>
          </w:r>
        </w:smartTag>
      </w:smartTag>
      <w:r>
        <w:rPr>
          <w:sz w:val="24"/>
        </w:rPr>
        <w:t xml:space="preserve"> </w:t>
      </w:r>
    </w:p>
    <w:p w:rsidR="00EB4164" w:rsidRDefault="00EB4164" w:rsidP="00EB4164">
      <w:pPr>
        <w:tabs>
          <w:tab w:val="left" w:pos="4065"/>
        </w:tabs>
        <w:ind w:left="1800" w:hanging="1080"/>
        <w:rPr>
          <w:sz w:val="24"/>
        </w:rPr>
      </w:pPr>
    </w:p>
    <w:p w:rsidR="00906DAE" w:rsidRDefault="00906DAE">
      <w:pPr>
        <w:tabs>
          <w:tab w:val="left" w:pos="4065"/>
        </w:tabs>
        <w:ind w:left="1800" w:hanging="1080"/>
        <w:rPr>
          <w:sz w:val="24"/>
        </w:rPr>
      </w:pPr>
      <w:r>
        <w:rPr>
          <w:b/>
          <w:bCs/>
          <w:sz w:val="24"/>
        </w:rPr>
        <w:t>1990 - 1993</w:t>
      </w:r>
      <w:r>
        <w:rPr>
          <w:sz w:val="24"/>
        </w:rPr>
        <w:t xml:space="preserve">                 Waterman’s Preparatory School                  San Fernando</w:t>
      </w:r>
    </w:p>
    <w:p w:rsidR="00906DAE" w:rsidRDefault="00906DAE">
      <w:pPr>
        <w:tabs>
          <w:tab w:val="left" w:pos="4065"/>
        </w:tabs>
        <w:ind w:left="1800" w:hanging="1080"/>
        <w:rPr>
          <w:sz w:val="24"/>
        </w:rPr>
      </w:pPr>
    </w:p>
    <w:p w:rsidR="00906DAE" w:rsidRDefault="00906DAE">
      <w:pPr>
        <w:tabs>
          <w:tab w:val="left" w:pos="3105"/>
          <w:tab w:val="left" w:pos="3600"/>
          <w:tab w:val="left" w:pos="4320"/>
          <w:tab w:val="left" w:pos="5040"/>
          <w:tab w:val="left" w:pos="7080"/>
        </w:tabs>
        <w:ind w:left="1800" w:hanging="1080"/>
        <w:rPr>
          <w:sz w:val="24"/>
        </w:rPr>
      </w:pPr>
    </w:p>
    <w:p w:rsidR="004C22BE" w:rsidRDefault="005314E4" w:rsidP="003F4633">
      <w:pPr>
        <w:rPr>
          <w:sz w:val="24"/>
          <w:szCs w:val="22"/>
        </w:rPr>
      </w:pPr>
      <w:r>
        <w:rPr>
          <w:sz w:val="24"/>
          <w:szCs w:val="22"/>
        </w:rPr>
        <w:t xml:space="preserve">               </w:t>
      </w:r>
    </w:p>
    <w:p w:rsidR="00906DAE" w:rsidRDefault="00906DAE">
      <w:pPr>
        <w:tabs>
          <w:tab w:val="left" w:pos="1900"/>
        </w:tabs>
        <w:rPr>
          <w:sz w:val="24"/>
        </w:rPr>
      </w:pPr>
    </w:p>
    <w:p w:rsidR="00906DAE" w:rsidRDefault="00906DAE">
      <w:pPr>
        <w:tabs>
          <w:tab w:val="left" w:pos="1900"/>
        </w:tabs>
        <w:rPr>
          <w:sz w:val="24"/>
        </w:rPr>
      </w:pPr>
      <w:r>
        <w:rPr>
          <w:sz w:val="24"/>
        </w:rPr>
        <w:t>INERESTS AND ACTIVITIES</w:t>
      </w:r>
    </w:p>
    <w:p w:rsidR="00906DAE" w:rsidRDefault="00906DAE">
      <w:pPr>
        <w:tabs>
          <w:tab w:val="left" w:pos="1900"/>
        </w:tabs>
        <w:rPr>
          <w:sz w:val="24"/>
        </w:rPr>
      </w:pPr>
      <w:r>
        <w:rPr>
          <w:sz w:val="24"/>
        </w:rPr>
        <w:t xml:space="preserve">             </w:t>
      </w:r>
      <w:smartTag w:uri="urn:schemas-microsoft-com:office:smarttags" w:element="City">
        <w:smartTag w:uri="urn:schemas-microsoft-com:office:smarttags" w:element="place">
          <w:r>
            <w:rPr>
              <w:sz w:val="24"/>
            </w:rPr>
            <w:t>Reading</w:t>
          </w:r>
        </w:smartTag>
      </w:smartTag>
      <w:r>
        <w:rPr>
          <w:sz w:val="24"/>
        </w:rPr>
        <w:t xml:space="preserve">, Computers, interacting with people, running, dancing, playing sports, learning new things.      </w:t>
      </w:r>
    </w:p>
    <w:p w:rsidR="00906DAE" w:rsidRDefault="00906DAE">
      <w:pPr>
        <w:rPr>
          <w:sz w:val="24"/>
        </w:rPr>
      </w:pPr>
    </w:p>
    <w:p w:rsidR="00BE0C16" w:rsidRDefault="00BE0C16">
      <w:pPr>
        <w:rPr>
          <w:sz w:val="24"/>
        </w:rPr>
      </w:pPr>
    </w:p>
    <w:p w:rsidR="00BE0C16" w:rsidRDefault="00BE0C16">
      <w:pPr>
        <w:rPr>
          <w:sz w:val="24"/>
        </w:rPr>
      </w:pPr>
    </w:p>
    <w:p w:rsidR="00BE0C16" w:rsidRDefault="00BE0C16">
      <w:pPr>
        <w:rPr>
          <w:sz w:val="24"/>
        </w:rPr>
      </w:pPr>
    </w:p>
    <w:p w:rsidR="00906DAE" w:rsidRDefault="00906DAE">
      <w:pPr>
        <w:rPr>
          <w:sz w:val="24"/>
        </w:rPr>
      </w:pPr>
      <w:r>
        <w:rPr>
          <w:sz w:val="24"/>
        </w:rPr>
        <w:t>REFERENCES</w:t>
      </w:r>
    </w:p>
    <w:p w:rsidR="00906DAE" w:rsidRDefault="00906DAE">
      <w:pPr>
        <w:rPr>
          <w:sz w:val="24"/>
        </w:rPr>
      </w:pPr>
    </w:p>
    <w:p w:rsidR="00F347C4" w:rsidRPr="003C3408" w:rsidRDefault="00F347C4" w:rsidP="00F347C4">
      <w:pPr>
        <w:rPr>
          <w:sz w:val="24"/>
        </w:rPr>
      </w:pPr>
      <w:r w:rsidRPr="003C3408">
        <w:rPr>
          <w:sz w:val="24"/>
        </w:rPr>
        <w:t xml:space="preserve">Sandra </w:t>
      </w:r>
      <w:proofErr w:type="spellStart"/>
      <w:r w:rsidRPr="003C3408">
        <w:rPr>
          <w:sz w:val="24"/>
        </w:rPr>
        <w:t>Elcock</w:t>
      </w:r>
      <w:proofErr w:type="spellEnd"/>
      <w:r>
        <w:rPr>
          <w:sz w:val="24"/>
        </w:rPr>
        <w:t xml:space="preserve"> </w:t>
      </w:r>
      <w:r w:rsidRPr="003C3408">
        <w:rPr>
          <w:sz w:val="24"/>
        </w:rPr>
        <w:t xml:space="preserve">- </w:t>
      </w:r>
      <w:proofErr w:type="spellStart"/>
      <w:r w:rsidRPr="003C3408">
        <w:rPr>
          <w:sz w:val="24"/>
        </w:rPr>
        <w:t>Stanisclaus</w:t>
      </w:r>
      <w:proofErr w:type="spellEnd"/>
    </w:p>
    <w:p w:rsidR="00F347C4" w:rsidRPr="003C3408" w:rsidRDefault="00F347C4" w:rsidP="00F347C4">
      <w:pPr>
        <w:rPr>
          <w:sz w:val="24"/>
        </w:rPr>
      </w:pPr>
      <w:smartTag w:uri="urn:schemas-microsoft-com:office:smarttags" w:element="Street">
        <w:smartTag w:uri="urn:schemas-microsoft-com:office:smarttags" w:element="address">
          <w:r w:rsidRPr="003C3408">
            <w:rPr>
              <w:sz w:val="24"/>
            </w:rPr>
            <w:t>#22 Kern Street</w:t>
          </w:r>
        </w:smartTag>
      </w:smartTag>
      <w:r w:rsidRPr="003C3408">
        <w:rPr>
          <w:sz w:val="24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Pr="003C3408">
            <w:rPr>
              <w:sz w:val="24"/>
            </w:rPr>
            <w:t>Vance</w:t>
          </w:r>
        </w:smartTag>
        <w:r w:rsidRPr="003C3408">
          <w:rPr>
            <w:sz w:val="24"/>
          </w:rPr>
          <w:t xml:space="preserve"> </w:t>
        </w:r>
        <w:smartTag w:uri="urn:schemas-microsoft-com:office:smarttags" w:element="PlaceName">
          <w:r w:rsidRPr="003C3408">
            <w:rPr>
              <w:sz w:val="24"/>
            </w:rPr>
            <w:t>River</w:t>
          </w:r>
        </w:smartTag>
        <w:r w:rsidRPr="003C3408">
          <w:rPr>
            <w:sz w:val="24"/>
          </w:rPr>
          <w:t xml:space="preserve"> </w:t>
        </w:r>
        <w:smartTag w:uri="urn:schemas-microsoft-com:office:smarttags" w:element="PlaceType">
          <w:r w:rsidRPr="003C3408">
            <w:rPr>
              <w:sz w:val="24"/>
            </w:rPr>
            <w:t>Village</w:t>
          </w:r>
        </w:smartTag>
      </w:smartTag>
      <w:r w:rsidRPr="003C3408">
        <w:rPr>
          <w:sz w:val="24"/>
        </w:rPr>
        <w:t xml:space="preserve">, </w:t>
      </w:r>
      <w:proofErr w:type="spellStart"/>
      <w:r w:rsidRPr="003C3408">
        <w:rPr>
          <w:sz w:val="24"/>
        </w:rPr>
        <w:t>Guapo</w:t>
      </w:r>
      <w:proofErr w:type="spellEnd"/>
      <w:r w:rsidRPr="003C3408">
        <w:rPr>
          <w:sz w:val="24"/>
        </w:rPr>
        <w:t>.</w:t>
      </w:r>
    </w:p>
    <w:p w:rsidR="00F347C4" w:rsidRPr="003C3408" w:rsidRDefault="00F347C4" w:rsidP="00F347C4">
      <w:pPr>
        <w:rPr>
          <w:sz w:val="24"/>
        </w:rPr>
      </w:pPr>
      <w:r w:rsidRPr="003C3408">
        <w:rPr>
          <w:sz w:val="24"/>
        </w:rPr>
        <w:t>Tel: 658-</w:t>
      </w:r>
      <w:r w:rsidR="005314E4">
        <w:rPr>
          <w:sz w:val="24"/>
        </w:rPr>
        <w:t xml:space="preserve">4200 </w:t>
      </w:r>
      <w:proofErr w:type="spellStart"/>
      <w:r w:rsidR="005314E4">
        <w:rPr>
          <w:sz w:val="24"/>
        </w:rPr>
        <w:t>ext</w:t>
      </w:r>
      <w:proofErr w:type="spellEnd"/>
      <w:r w:rsidR="005314E4">
        <w:rPr>
          <w:sz w:val="24"/>
        </w:rPr>
        <w:t xml:space="preserve"> 4709</w:t>
      </w:r>
      <w:r w:rsidRPr="003C3408">
        <w:rPr>
          <w:sz w:val="24"/>
        </w:rPr>
        <w:t>, 747-8938</w:t>
      </w:r>
    </w:p>
    <w:p w:rsidR="00F347C4" w:rsidRDefault="00F347C4">
      <w:pPr>
        <w:rPr>
          <w:sz w:val="24"/>
        </w:rPr>
      </w:pPr>
    </w:p>
    <w:p w:rsidR="00F347C4" w:rsidRDefault="00F347C4">
      <w:pPr>
        <w:rPr>
          <w:sz w:val="24"/>
        </w:rPr>
      </w:pPr>
      <w:proofErr w:type="spellStart"/>
      <w:r>
        <w:rPr>
          <w:sz w:val="24"/>
        </w:rPr>
        <w:t>Everard</w:t>
      </w:r>
      <w:proofErr w:type="spellEnd"/>
      <w:r>
        <w:rPr>
          <w:sz w:val="24"/>
        </w:rPr>
        <w:t xml:space="preserve"> Davidson</w:t>
      </w:r>
    </w:p>
    <w:p w:rsidR="00F347C4" w:rsidRDefault="00941455">
      <w:pPr>
        <w:rPr>
          <w:sz w:val="24"/>
        </w:rPr>
      </w:pPr>
      <w:smartTag w:uri="urn:schemas-microsoft-com:office:smarttags" w:element="Street">
        <w:smartTag w:uri="urn:schemas-microsoft-com:office:smarttags" w:element="address">
          <w:r>
            <w:rPr>
              <w:sz w:val="24"/>
            </w:rPr>
            <w:t>Main R</w:t>
          </w:r>
          <w:r w:rsidR="00F347C4">
            <w:rPr>
              <w:sz w:val="24"/>
            </w:rPr>
            <w:t>oad</w:t>
          </w:r>
        </w:smartTag>
      </w:smartTag>
      <w:r>
        <w:rPr>
          <w:sz w:val="24"/>
        </w:rPr>
        <w:t>,</w:t>
      </w:r>
      <w:r w:rsidR="00F347C4">
        <w:rPr>
          <w:sz w:val="24"/>
        </w:rPr>
        <w:t xml:space="preserve"> Point Fortin</w:t>
      </w:r>
    </w:p>
    <w:p w:rsidR="00906DAE" w:rsidRDefault="00F347C4">
      <w:pPr>
        <w:rPr>
          <w:sz w:val="24"/>
        </w:rPr>
      </w:pPr>
      <w:r>
        <w:rPr>
          <w:sz w:val="24"/>
        </w:rPr>
        <w:t>Tel: 648-0680, 761-7865</w:t>
      </w:r>
    </w:p>
    <w:p w:rsidR="00906DAE" w:rsidRDefault="00906DAE">
      <w:pPr>
        <w:rPr>
          <w:sz w:val="24"/>
        </w:rPr>
      </w:pPr>
    </w:p>
    <w:sectPr w:rsidR="00906DAE">
      <w:footerReference w:type="default" r:id="rId8"/>
      <w:pgSz w:w="12240" w:h="15840"/>
      <w:pgMar w:top="1440" w:right="1800" w:bottom="1440" w:left="1800" w:header="720" w:footer="720" w:gutter="0"/>
      <w:cols w:space="720"/>
      <w:docGrid w:linePitch="2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5A6" w:rsidRDefault="004815A6">
      <w:r>
        <w:separator/>
      </w:r>
    </w:p>
  </w:endnote>
  <w:endnote w:type="continuationSeparator" w:id="0">
    <w:p w:rsidR="004815A6" w:rsidRDefault="00481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936" w:rsidRDefault="00346936">
    <w:pPr>
      <w:rPr>
        <w:rFonts w:ascii="Perpetua" w:hAnsi="Perpetua"/>
        <w:sz w:val="22"/>
      </w:rPr>
    </w:pPr>
  </w:p>
  <w:p w:rsidR="00346936" w:rsidRDefault="00346936">
    <w:pPr>
      <w:rPr>
        <w:rFonts w:ascii="Perpetua" w:hAnsi="Perpetua"/>
        <w:sz w:val="22"/>
      </w:rPr>
    </w:pPr>
  </w:p>
  <w:p w:rsidR="00346936" w:rsidRDefault="00346936">
    <w:pPr>
      <w:rPr>
        <w:rFonts w:ascii="Perpetua" w:hAnsi="Perpetua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5A6" w:rsidRDefault="004815A6">
      <w:r>
        <w:separator/>
      </w:r>
    </w:p>
  </w:footnote>
  <w:footnote w:type="continuationSeparator" w:id="0">
    <w:p w:rsidR="004815A6" w:rsidRDefault="00481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44D0E"/>
    <w:multiLevelType w:val="hybridMultilevel"/>
    <w:tmpl w:val="94DC5B9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EF4599C"/>
    <w:multiLevelType w:val="hybridMultilevel"/>
    <w:tmpl w:val="99806D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A1A1B0B"/>
    <w:multiLevelType w:val="hybridMultilevel"/>
    <w:tmpl w:val="5F4EAB5E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>
    <w:nsid w:val="1C8A088B"/>
    <w:multiLevelType w:val="hybridMultilevel"/>
    <w:tmpl w:val="E702DC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EBB1DF8"/>
    <w:multiLevelType w:val="hybridMultilevel"/>
    <w:tmpl w:val="B268C15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FBA2231"/>
    <w:multiLevelType w:val="hybridMultilevel"/>
    <w:tmpl w:val="C7246AA0"/>
    <w:lvl w:ilvl="0" w:tplc="65A02F10">
      <w:start w:val="2006"/>
      <w:numFmt w:val="decimal"/>
      <w:lvlText w:val="%1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11C3B12"/>
    <w:multiLevelType w:val="multilevel"/>
    <w:tmpl w:val="3D180F4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200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Perpetua" w:eastAsia="Times New Roman" w:hAnsi="Perpetu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4E90794"/>
    <w:multiLevelType w:val="hybridMultilevel"/>
    <w:tmpl w:val="C6E26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7397178"/>
    <w:multiLevelType w:val="hybridMultilevel"/>
    <w:tmpl w:val="90F22D4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EEE0004">
      <w:start w:val="200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Perpetua" w:eastAsia="Times New Roman" w:hAnsi="Perpetu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CC94C5A"/>
    <w:multiLevelType w:val="hybridMultilevel"/>
    <w:tmpl w:val="FD28A116"/>
    <w:lvl w:ilvl="0" w:tplc="7512C040">
      <w:start w:val="2002"/>
      <w:numFmt w:val="decimal"/>
      <w:lvlText w:val="%1"/>
      <w:lvlJc w:val="left"/>
      <w:pPr>
        <w:tabs>
          <w:tab w:val="num" w:pos="1920"/>
        </w:tabs>
        <w:ind w:left="1920" w:hanging="12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F2B4BB4"/>
    <w:multiLevelType w:val="multilevel"/>
    <w:tmpl w:val="C7246AA0"/>
    <w:lvl w:ilvl="0">
      <w:start w:val="2006"/>
      <w:numFmt w:val="decimal"/>
      <w:lvlText w:val="%1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7F975E0"/>
    <w:multiLevelType w:val="hybridMultilevel"/>
    <w:tmpl w:val="7E6C535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EEE0004">
      <w:start w:val="200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Perpetua" w:eastAsia="Times New Roman" w:hAnsi="Perpetu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A6C7DAA"/>
    <w:multiLevelType w:val="hybridMultilevel"/>
    <w:tmpl w:val="7472A634"/>
    <w:lvl w:ilvl="0" w:tplc="0409000B">
      <w:start w:val="1"/>
      <w:numFmt w:val="bullet"/>
      <w:lvlText w:val="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80"/>
        </w:tabs>
        <w:ind w:left="3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20"/>
        </w:tabs>
        <w:ind w:left="4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40"/>
        </w:tabs>
        <w:ind w:left="5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80"/>
        </w:tabs>
        <w:ind w:left="6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00"/>
        </w:tabs>
        <w:ind w:left="7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20"/>
        </w:tabs>
        <w:ind w:left="8320" w:hanging="360"/>
      </w:pPr>
      <w:rPr>
        <w:rFonts w:ascii="Wingdings" w:hAnsi="Wingdings" w:hint="default"/>
      </w:rPr>
    </w:lvl>
  </w:abstractNum>
  <w:abstractNum w:abstractNumId="23">
    <w:nsid w:val="76A27F29"/>
    <w:multiLevelType w:val="hybridMultilevel"/>
    <w:tmpl w:val="122A3BA0"/>
    <w:lvl w:ilvl="0" w:tplc="0409000B">
      <w:start w:val="1"/>
      <w:numFmt w:val="bullet"/>
      <w:lvlText w:val=""/>
      <w:lvlJc w:val="left"/>
      <w:pPr>
        <w:tabs>
          <w:tab w:val="num" w:pos="1460"/>
        </w:tabs>
        <w:ind w:left="1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0"/>
        </w:tabs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</w:rPr>
    </w:lvl>
  </w:abstractNum>
  <w:abstractNum w:abstractNumId="24">
    <w:nsid w:val="7A544228"/>
    <w:multiLevelType w:val="hybridMultilevel"/>
    <w:tmpl w:val="80EC75A2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7B1F164F"/>
    <w:multiLevelType w:val="multilevel"/>
    <w:tmpl w:val="C7246AA0"/>
    <w:lvl w:ilvl="0">
      <w:start w:val="2006"/>
      <w:numFmt w:val="decimal"/>
      <w:lvlText w:val="%1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23"/>
  </w:num>
  <w:num w:numId="15">
    <w:abstractNumId w:val="21"/>
  </w:num>
  <w:num w:numId="16">
    <w:abstractNumId w:val="24"/>
  </w:num>
  <w:num w:numId="17">
    <w:abstractNumId w:val="22"/>
  </w:num>
  <w:num w:numId="18">
    <w:abstractNumId w:val="19"/>
  </w:num>
  <w:num w:numId="19">
    <w:abstractNumId w:val="15"/>
  </w:num>
  <w:num w:numId="20">
    <w:abstractNumId w:val="12"/>
  </w:num>
  <w:num w:numId="21">
    <w:abstractNumId w:val="20"/>
  </w:num>
  <w:num w:numId="22">
    <w:abstractNumId w:val="25"/>
  </w:num>
  <w:num w:numId="23">
    <w:abstractNumId w:val="16"/>
  </w:num>
  <w:num w:numId="24">
    <w:abstractNumId w:val="18"/>
  </w:num>
  <w:num w:numId="25">
    <w:abstractNumId w:val="1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5"/>
  <w:drawingGridVerticalSpacing w:val="112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Set" w:val="2"/>
    <w:docVar w:name="FormatFile" w:val="wkthmRES.fmt"/>
    <w:docVar w:name="MicrosoftWorksTaskID" w:val="17"/>
    <w:docVar w:name="StyleSet" w:val="8"/>
  </w:docVars>
  <w:rsids>
    <w:rsidRoot w:val="004C22BE"/>
    <w:rsid w:val="0002580C"/>
    <w:rsid w:val="001515FC"/>
    <w:rsid w:val="002805EE"/>
    <w:rsid w:val="00346936"/>
    <w:rsid w:val="003523CE"/>
    <w:rsid w:val="00363749"/>
    <w:rsid w:val="003F4633"/>
    <w:rsid w:val="004815A6"/>
    <w:rsid w:val="004C22BE"/>
    <w:rsid w:val="005061D7"/>
    <w:rsid w:val="00531415"/>
    <w:rsid w:val="005314E4"/>
    <w:rsid w:val="0082751C"/>
    <w:rsid w:val="00906DAE"/>
    <w:rsid w:val="009122AF"/>
    <w:rsid w:val="00941455"/>
    <w:rsid w:val="00AF4FDB"/>
    <w:rsid w:val="00BD75E5"/>
    <w:rsid w:val="00BE0C16"/>
    <w:rsid w:val="00D1477A"/>
    <w:rsid w:val="00D242A7"/>
    <w:rsid w:val="00D2592F"/>
    <w:rsid w:val="00EB4164"/>
    <w:rsid w:val="00EB615C"/>
    <w:rsid w:val="00EC5BD6"/>
    <w:rsid w:val="00ED449B"/>
    <w:rsid w:val="00F3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tabs>
        <w:tab w:val="left" w:pos="3105"/>
        <w:tab w:val="left" w:pos="3600"/>
        <w:tab w:val="left" w:pos="4320"/>
        <w:tab w:val="left" w:pos="5040"/>
        <w:tab w:val="left" w:pos="7080"/>
      </w:tabs>
      <w:ind w:left="1800" w:hanging="1080"/>
      <w:outlineLvl w:val="3"/>
    </w:pPr>
    <w:rPr>
      <w:i/>
      <w:iCs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Felix Titling" w:hAnsi="Felix Titling"/>
      <w:color w:val="6699CC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tabs>
        <w:tab w:val="left" w:pos="3105"/>
        <w:tab w:val="left" w:pos="3600"/>
        <w:tab w:val="left" w:pos="4320"/>
        <w:tab w:val="left" w:pos="5040"/>
        <w:tab w:val="left" w:pos="7080"/>
      </w:tabs>
      <w:ind w:left="1800" w:hanging="1080"/>
      <w:outlineLvl w:val="3"/>
    </w:pPr>
    <w:rPr>
      <w:i/>
      <w:iCs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Felix Titling" w:hAnsi="Felix Titling"/>
      <w:color w:val="6699CC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~1\MICROS~4\1033\wizards\RESWDUS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RESWDUS</Template>
  <TotalTime>32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Carla ray-ann roberts</vt:lpstr>
    </vt:vector>
  </TitlesOfParts>
  <Company>Hewlett-Packard Company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Carla ray-ann roberts</dc:title>
  <dc:creator>Preferred Customer</dc:creator>
  <cp:lastModifiedBy>Roberts, Carla</cp:lastModifiedBy>
  <cp:revision>9</cp:revision>
  <cp:lastPrinted>2006-03-09T14:53:00Z</cp:lastPrinted>
  <dcterms:created xsi:type="dcterms:W3CDTF">2015-02-28T10:25:00Z</dcterms:created>
  <dcterms:modified xsi:type="dcterms:W3CDTF">2016-09-05T16:37:00Z</dcterms:modified>
</cp:coreProperties>
</file>