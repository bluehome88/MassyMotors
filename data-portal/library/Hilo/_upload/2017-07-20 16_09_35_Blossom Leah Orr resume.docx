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A826A6">
        <w:tc>
          <w:tcPr>
            <w:tcW w:w="9576" w:type="dxa"/>
          </w:tcPr>
          <w:p w:rsidR="00A826A6" w:rsidRDefault="00A826A6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301A8DE544784178B4692AF91C015EA8"/>
        </w:placeholder>
        <w:docPartList>
          <w:docPartGallery w:val="Quick Parts"/>
          <w:docPartCategory w:val=" Resume Name"/>
        </w:docPartList>
      </w:sdtPr>
      <w:sdtEndPr/>
      <w:sdtContent>
        <w:p w:rsidR="00A826A6" w:rsidRDefault="00A826A6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7"/>
            <w:gridCol w:w="9007"/>
          </w:tblGrid>
          <w:tr w:rsidR="00A826A6" w:rsidTr="00B060FE">
            <w:trPr>
              <w:trHeight w:val="1407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A826A6" w:rsidRDefault="00A826A6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A826A6" w:rsidRPr="006266E7" w:rsidRDefault="00E4071F">
                <w:pPr>
                  <w:pStyle w:val="PersonalName"/>
                  <w:rPr>
                    <w:b/>
                  </w:rPr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r w:rsidR="00B060FE" w:rsidRPr="006266E7">
                  <w:rPr>
                    <w:b/>
                  </w:rPr>
                  <w:t>Blossom Leah Orr</w:t>
                </w:r>
              </w:p>
              <w:p w:rsidR="00A826A6" w:rsidRPr="006266E7" w:rsidRDefault="00B060FE">
                <w:pPr>
                  <w:pStyle w:val="AddressText"/>
                  <w:spacing w:line="240" w:lineRule="auto"/>
                  <w:rPr>
                    <w:b/>
                    <w:sz w:val="28"/>
                    <w:szCs w:val="28"/>
                  </w:rPr>
                </w:pPr>
                <w:r w:rsidRPr="006266E7">
                  <w:rPr>
                    <w:b/>
                    <w:sz w:val="28"/>
                    <w:szCs w:val="28"/>
                  </w:rPr>
                  <w:t>#111 UPPER LAVENTILLE ROAD ST BARBS JUNCTION</w:t>
                </w:r>
              </w:p>
              <w:p w:rsidR="00A826A6" w:rsidRPr="006266E7" w:rsidRDefault="00E4071F">
                <w:pPr>
                  <w:pStyle w:val="AddressText"/>
                  <w:spacing w:line="240" w:lineRule="auto"/>
                  <w:rPr>
                    <w:b/>
                    <w:sz w:val="28"/>
                    <w:szCs w:val="28"/>
                  </w:rPr>
                </w:pPr>
                <w:r w:rsidRPr="006266E7">
                  <w:rPr>
                    <w:b/>
                    <w:sz w:val="28"/>
                    <w:szCs w:val="28"/>
                  </w:rPr>
                  <w:t xml:space="preserve">Phone: </w:t>
                </w:r>
                <w:r w:rsidR="00B060FE" w:rsidRPr="006266E7">
                  <w:rPr>
                    <w:b/>
                    <w:sz w:val="28"/>
                    <w:szCs w:val="28"/>
                  </w:rPr>
                  <w:t>1(868)7433564</w:t>
                </w:r>
              </w:p>
              <w:p w:rsidR="00A826A6" w:rsidRPr="006266E7" w:rsidRDefault="00E4071F">
                <w:pPr>
                  <w:pStyle w:val="AddressText"/>
                  <w:spacing w:line="240" w:lineRule="auto"/>
                  <w:rPr>
                    <w:b/>
                    <w:sz w:val="28"/>
                    <w:szCs w:val="28"/>
                  </w:rPr>
                </w:pPr>
                <w:r w:rsidRPr="006266E7">
                  <w:rPr>
                    <w:b/>
                    <w:sz w:val="28"/>
                    <w:szCs w:val="28"/>
                  </w:rPr>
                  <w:t xml:space="preserve">E-mail: </w:t>
                </w:r>
                <w:r w:rsidR="00B060FE" w:rsidRPr="006266E7">
                  <w:rPr>
                    <w:b/>
                    <w:sz w:val="28"/>
                    <w:szCs w:val="28"/>
                  </w:rPr>
                  <w:t>TafariBrandon@Outlook.com</w:t>
                </w:r>
              </w:p>
              <w:p w:rsidR="00A826A6" w:rsidRDefault="00A826A6" w:rsidP="00B060FE">
                <w:pPr>
                  <w:pStyle w:val="AddressText"/>
                  <w:spacing w:line="240" w:lineRule="auto"/>
                  <w:jc w:val="center"/>
                  <w:rPr>
                    <w:sz w:val="24"/>
                  </w:rPr>
                </w:pPr>
              </w:p>
            </w:tc>
          </w:tr>
        </w:tbl>
        <w:p w:rsidR="00A826A6" w:rsidRDefault="00113158">
          <w:pPr>
            <w:pStyle w:val="NoSpacing"/>
          </w:pPr>
        </w:p>
      </w:sdtContent>
    </w:sdt>
    <w:p w:rsidR="00A826A6" w:rsidRDefault="00A826A6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A826A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826A6" w:rsidRDefault="00A826A6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826A6" w:rsidRDefault="00E4071F">
            <w:pPr>
              <w:pStyle w:val="Section"/>
            </w:pPr>
            <w:r>
              <w:t>Objectives</w:t>
            </w:r>
          </w:p>
          <w:p w:rsidR="00A826A6" w:rsidRPr="00B060FE" w:rsidRDefault="00B060FE">
            <w:pPr>
              <w:pStyle w:val="SubsectionText"/>
              <w:rPr>
                <w:sz w:val="28"/>
                <w:szCs w:val="28"/>
              </w:rPr>
            </w:pPr>
            <w:r w:rsidRPr="00B060FE">
              <w:rPr>
                <w:sz w:val="28"/>
                <w:szCs w:val="28"/>
              </w:rPr>
              <w:t>To gain employment within a well-established organization and contribute towards its growth by being a team player whilst accomplishing my personal goals</w:t>
            </w:r>
          </w:p>
          <w:p w:rsidR="00B060FE" w:rsidRDefault="00B060FE">
            <w:pPr>
              <w:pStyle w:val="SubsectionText"/>
            </w:pPr>
          </w:p>
          <w:p w:rsidR="00A826A6" w:rsidRPr="00B060FE" w:rsidRDefault="00B060FE" w:rsidP="00B060FE">
            <w:pPr>
              <w:pStyle w:val="Section"/>
            </w:pPr>
            <w:r>
              <w:t>Education</w:t>
            </w:r>
          </w:p>
          <w:p w:rsidR="00A826A6" w:rsidRDefault="00B060FE" w:rsidP="00B060FE">
            <w:pPr>
              <w:pStyle w:val="ListBullet"/>
              <w:numPr>
                <w:ilvl w:val="0"/>
                <w:numId w:val="34"/>
              </w:numPr>
              <w:spacing w:after="0" w:line="240" w:lineRule="auto"/>
            </w:pPr>
            <w:r>
              <w:t>MOULTON HALL METHODIST PRIMARY SCHOOL ( SEA EXAM)</w:t>
            </w:r>
          </w:p>
          <w:p w:rsidR="00B060FE" w:rsidRDefault="00B060FE" w:rsidP="00B060FE">
            <w:pPr>
              <w:pStyle w:val="ListBullet"/>
              <w:numPr>
                <w:ilvl w:val="0"/>
                <w:numId w:val="34"/>
              </w:numPr>
              <w:spacing w:after="0" w:line="240" w:lineRule="auto"/>
            </w:pPr>
            <w:r>
              <w:t>BELMONT SECONDAY SCHOOL ( CXC EXAM)</w:t>
            </w:r>
          </w:p>
          <w:p w:rsidR="00B060FE" w:rsidRDefault="00B060FE" w:rsidP="00B060FE">
            <w:pPr>
              <w:pStyle w:val="ListBullet"/>
              <w:numPr>
                <w:ilvl w:val="0"/>
                <w:numId w:val="34"/>
              </w:numPr>
              <w:spacing w:after="0" w:line="240" w:lineRule="auto"/>
            </w:pPr>
            <w:r>
              <w:t>CIVILIAN CONSERVATION CORPS ( A/C &amp; REFRIGERATION)</w:t>
            </w:r>
          </w:p>
          <w:p w:rsidR="00B060FE" w:rsidRDefault="00B060FE" w:rsidP="00B060F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</w:p>
          <w:p w:rsidR="00A826A6" w:rsidRDefault="00A826A6">
            <w:pPr>
              <w:spacing w:after="0" w:line="240" w:lineRule="auto"/>
            </w:pPr>
          </w:p>
          <w:p w:rsidR="00E7433F" w:rsidRDefault="00E4071F" w:rsidP="00E7433F">
            <w:pPr>
              <w:pStyle w:val="Section"/>
              <w:spacing w:after="0"/>
            </w:pPr>
            <w:r>
              <w:t>Experience</w:t>
            </w:r>
          </w:p>
          <w:p w:rsidR="00E7433F" w:rsidRDefault="00E7433F" w:rsidP="00E7433F">
            <w:r>
              <w:t xml:space="preserve">             </w:t>
            </w:r>
          </w:p>
          <w:p w:rsidR="00E7433F" w:rsidRPr="00E7433F" w:rsidRDefault="00E7433F" w:rsidP="00E7433F">
            <w:pPr>
              <w:rPr>
                <w:sz w:val="24"/>
                <w:szCs w:val="24"/>
              </w:rPr>
            </w:pPr>
            <w:r>
              <w:t xml:space="preserve">            </w:t>
            </w:r>
            <w:r w:rsidRPr="00E7433F">
              <w:rPr>
                <w:sz w:val="24"/>
                <w:szCs w:val="24"/>
              </w:rPr>
              <w:t xml:space="preserve"> Mode Alive Trading Company – CSR (2012- 2012) </w:t>
            </w:r>
          </w:p>
          <w:p w:rsidR="00E7433F" w:rsidRDefault="00E7433F" w:rsidP="00E7433F">
            <w:r>
              <w:t xml:space="preserve">             </w:t>
            </w:r>
            <w:r w:rsidR="00B060FE" w:rsidRPr="00E7433F">
              <w:rPr>
                <w:sz w:val="24"/>
                <w:szCs w:val="24"/>
              </w:rPr>
              <w:t xml:space="preserve">Detour Men’s Store </w:t>
            </w:r>
            <w:r w:rsidR="006266E7" w:rsidRPr="00E7433F">
              <w:rPr>
                <w:sz w:val="24"/>
                <w:szCs w:val="24"/>
              </w:rPr>
              <w:t>–</w:t>
            </w:r>
            <w:r w:rsidR="00B060FE" w:rsidRPr="00E7433F">
              <w:rPr>
                <w:sz w:val="24"/>
                <w:szCs w:val="24"/>
              </w:rPr>
              <w:t xml:space="preserve"> </w:t>
            </w:r>
            <w:r w:rsidR="006266E7" w:rsidRPr="00E7433F">
              <w:rPr>
                <w:sz w:val="24"/>
                <w:szCs w:val="24"/>
              </w:rPr>
              <w:t>Sales Clerk (2011-2012)</w:t>
            </w:r>
          </w:p>
          <w:p w:rsidR="006266E7" w:rsidRPr="00E7433F" w:rsidRDefault="00E7433F" w:rsidP="00E7433F">
            <w:r>
              <w:t xml:space="preserve">             </w:t>
            </w:r>
            <w:r w:rsidR="006266E7" w:rsidRPr="00E7433F">
              <w:rPr>
                <w:sz w:val="24"/>
                <w:szCs w:val="24"/>
              </w:rPr>
              <w:t>Dairy Queen Ltd – Team Member (2014-2015)</w:t>
            </w:r>
          </w:p>
          <w:p w:rsidR="006266E7" w:rsidRPr="006266E7" w:rsidRDefault="006266E7" w:rsidP="00E7433F">
            <w:pPr>
              <w:pStyle w:val="ListParagraph"/>
              <w:rPr>
                <w:sz w:val="24"/>
                <w:szCs w:val="24"/>
              </w:rPr>
            </w:pPr>
            <w:r w:rsidRPr="006266E7">
              <w:rPr>
                <w:sz w:val="24"/>
                <w:szCs w:val="24"/>
              </w:rPr>
              <w:t xml:space="preserve">Civilian Conservation Corps </w:t>
            </w:r>
            <w:proofErr w:type="gramStart"/>
            <w:r w:rsidRPr="006266E7">
              <w:rPr>
                <w:sz w:val="24"/>
                <w:szCs w:val="24"/>
              </w:rPr>
              <w:t>–</w:t>
            </w:r>
            <w:r w:rsidR="008636DC">
              <w:rPr>
                <w:sz w:val="24"/>
                <w:szCs w:val="24"/>
              </w:rPr>
              <w:t>(</w:t>
            </w:r>
            <w:proofErr w:type="gramEnd"/>
            <w:r w:rsidR="008636DC">
              <w:rPr>
                <w:sz w:val="24"/>
                <w:szCs w:val="24"/>
              </w:rPr>
              <w:t>2016)</w:t>
            </w:r>
            <w:r w:rsidRPr="006266E7">
              <w:rPr>
                <w:sz w:val="24"/>
                <w:szCs w:val="24"/>
              </w:rPr>
              <w:t xml:space="preserve"> Completed Air Condition Course.</w:t>
            </w:r>
          </w:p>
          <w:p w:rsidR="00A826A6" w:rsidRDefault="00E4071F">
            <w:pPr>
              <w:pStyle w:val="Section"/>
            </w:pPr>
            <w:r>
              <w:t>Skills</w:t>
            </w:r>
          </w:p>
          <w:p w:rsidR="00A826A6" w:rsidRPr="006266E7" w:rsidRDefault="006266E7" w:rsidP="006266E7">
            <w:pPr>
              <w:pStyle w:val="ListBullet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6266E7">
              <w:rPr>
                <w:sz w:val="24"/>
                <w:szCs w:val="24"/>
              </w:rPr>
              <w:t xml:space="preserve">Good Communication Skills </w:t>
            </w:r>
          </w:p>
          <w:p w:rsidR="006266E7" w:rsidRPr="006266E7" w:rsidRDefault="006266E7" w:rsidP="006266E7">
            <w:pPr>
              <w:pStyle w:val="ListBullet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6266E7">
              <w:rPr>
                <w:sz w:val="24"/>
                <w:szCs w:val="24"/>
              </w:rPr>
              <w:t xml:space="preserve">Listening and Understanding </w:t>
            </w:r>
          </w:p>
          <w:p w:rsidR="006266E7" w:rsidRPr="006266E7" w:rsidRDefault="006266E7" w:rsidP="006266E7">
            <w:pPr>
              <w:pStyle w:val="ListBullet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6266E7">
              <w:rPr>
                <w:sz w:val="24"/>
                <w:szCs w:val="24"/>
              </w:rPr>
              <w:t>Adaptability</w:t>
            </w:r>
          </w:p>
          <w:p w:rsidR="00A826A6" w:rsidRDefault="00A826A6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750542" w:rsidRDefault="0075054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750542" w:rsidRDefault="0075054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750542" w:rsidRDefault="00750542" w:rsidP="00750542">
            <w:pPr>
              <w:pStyle w:val="Section"/>
            </w:pPr>
            <w:r>
              <w:lastRenderedPageBreak/>
              <w:t>References</w:t>
            </w:r>
          </w:p>
          <w:p w:rsidR="00750542" w:rsidRDefault="00750542" w:rsidP="00750542">
            <w:r>
              <w:t>Name : Carlos Cumberbatch</w:t>
            </w:r>
          </w:p>
          <w:p w:rsidR="00750542" w:rsidRDefault="00750542" w:rsidP="00750542">
            <w:r>
              <w:t>Address: 2065 Colorado Crescent Edinburg 500 Chaguanas</w:t>
            </w:r>
          </w:p>
          <w:p w:rsidR="00750542" w:rsidRDefault="00750542" w:rsidP="00750542">
            <w:r>
              <w:t>Phone : 1(868) 313-9328</w:t>
            </w:r>
          </w:p>
          <w:p w:rsidR="00750542" w:rsidRDefault="00750542" w:rsidP="00750542">
            <w:r>
              <w:t>Job : Aeropost Trinidad Ltd</w:t>
            </w:r>
          </w:p>
          <w:p w:rsidR="00750542" w:rsidRDefault="00750542" w:rsidP="00750542"/>
          <w:p w:rsidR="00750542" w:rsidRDefault="00750542" w:rsidP="00750542">
            <w:r>
              <w:t>Name : Sharon Mark</w:t>
            </w:r>
          </w:p>
          <w:p w:rsidR="00750542" w:rsidRDefault="00750542" w:rsidP="00750542">
            <w:r>
              <w:t>Address : Fidelis Heights St. Augustine</w:t>
            </w:r>
          </w:p>
          <w:p w:rsidR="00750542" w:rsidRDefault="00750542" w:rsidP="00750542">
            <w:r>
              <w:t xml:space="preserve">Job : Manger – Eastern Credit Union </w:t>
            </w:r>
          </w:p>
          <w:p w:rsidR="00750542" w:rsidRDefault="00750542" w:rsidP="00750542">
            <w:r>
              <w:t>Phone: 1(868) 663-4537</w:t>
            </w:r>
          </w:p>
          <w:p w:rsidR="00750542" w:rsidRDefault="00750542" w:rsidP="00750542"/>
          <w:p w:rsidR="00750542" w:rsidRPr="00750542" w:rsidRDefault="00750542" w:rsidP="00750542"/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826A6">
        <w:trPr>
          <w:trHeight w:val="576"/>
        </w:trPr>
        <w:tc>
          <w:tcPr>
            <w:tcW w:w="9576" w:type="dxa"/>
          </w:tcPr>
          <w:p w:rsidR="00F45500" w:rsidRDefault="00F45500" w:rsidP="00F45500">
            <w:pPr>
              <w:spacing w:after="0" w:line="240" w:lineRule="auto"/>
            </w:pPr>
          </w:p>
          <w:p w:rsidR="00F45500" w:rsidRDefault="00F45500" w:rsidP="00F45500">
            <w:pPr>
              <w:pStyle w:val="ListParagraph"/>
              <w:spacing w:after="0" w:line="240" w:lineRule="auto"/>
            </w:pPr>
          </w:p>
          <w:p w:rsidR="00F45500" w:rsidRDefault="00F45500" w:rsidP="00F45500">
            <w:pPr>
              <w:spacing w:after="0" w:line="240" w:lineRule="auto"/>
              <w:ind w:left="360"/>
            </w:pPr>
          </w:p>
          <w:p w:rsidR="00F45500" w:rsidRDefault="00F45500">
            <w:pPr>
              <w:spacing w:after="0" w:line="240" w:lineRule="auto"/>
            </w:pPr>
          </w:p>
          <w:p w:rsidR="00F45500" w:rsidRDefault="00F45500">
            <w:pPr>
              <w:spacing w:after="0" w:line="240" w:lineRule="auto"/>
            </w:pPr>
          </w:p>
          <w:p w:rsidR="00F45500" w:rsidRDefault="00F45500">
            <w:pPr>
              <w:spacing w:after="0" w:line="240" w:lineRule="auto"/>
            </w:pPr>
          </w:p>
          <w:p w:rsidR="00F45500" w:rsidRDefault="00F45500">
            <w:pPr>
              <w:spacing w:after="0" w:line="240" w:lineRule="auto"/>
            </w:pPr>
          </w:p>
          <w:p w:rsidR="00F45500" w:rsidRDefault="00F45500">
            <w:pPr>
              <w:spacing w:after="0" w:line="240" w:lineRule="auto"/>
            </w:pPr>
          </w:p>
          <w:p w:rsidR="00F45500" w:rsidRDefault="00F45500">
            <w:pPr>
              <w:spacing w:after="0" w:line="240" w:lineRule="auto"/>
            </w:pPr>
          </w:p>
          <w:p w:rsidR="00F45500" w:rsidRPr="00F45500" w:rsidRDefault="00F45500">
            <w:pPr>
              <w:spacing w:after="0" w:line="240" w:lineRule="auto"/>
              <w:rPr>
                <w:sz w:val="24"/>
                <w:szCs w:val="24"/>
              </w:rPr>
            </w:pPr>
          </w:p>
          <w:p w:rsidR="00A826A6" w:rsidRPr="00F45500" w:rsidRDefault="00391F71">
            <w:pPr>
              <w:spacing w:after="0" w:line="240" w:lineRule="auto"/>
              <w:rPr>
                <w:sz w:val="24"/>
                <w:szCs w:val="24"/>
              </w:rPr>
            </w:pPr>
            <w:r w:rsidRPr="00F45500">
              <w:rPr>
                <w:sz w:val="24"/>
                <w:szCs w:val="24"/>
              </w:rPr>
              <w:t>Attn: Human Resource Department.</w:t>
            </w:r>
          </w:p>
          <w:p w:rsidR="00391F71" w:rsidRPr="00F45500" w:rsidRDefault="00391F71">
            <w:pPr>
              <w:spacing w:after="0" w:line="240" w:lineRule="auto"/>
              <w:rPr>
                <w:sz w:val="24"/>
                <w:szCs w:val="24"/>
              </w:rPr>
            </w:pPr>
          </w:p>
          <w:p w:rsidR="00391F71" w:rsidRPr="00F45500" w:rsidRDefault="00391F71">
            <w:pPr>
              <w:spacing w:after="0" w:line="240" w:lineRule="auto"/>
              <w:rPr>
                <w:sz w:val="24"/>
                <w:szCs w:val="24"/>
              </w:rPr>
            </w:pPr>
          </w:p>
          <w:p w:rsidR="00391F71" w:rsidRPr="00F45500" w:rsidRDefault="00391F71">
            <w:pPr>
              <w:spacing w:after="0" w:line="240" w:lineRule="auto"/>
              <w:rPr>
                <w:sz w:val="24"/>
                <w:szCs w:val="24"/>
              </w:rPr>
            </w:pPr>
            <w:r w:rsidRPr="00F45500">
              <w:rPr>
                <w:sz w:val="24"/>
                <w:szCs w:val="24"/>
              </w:rPr>
              <w:t>To whom it may concern:</w:t>
            </w:r>
          </w:p>
          <w:p w:rsidR="00391F71" w:rsidRDefault="00391F71">
            <w:pPr>
              <w:spacing w:after="0" w:line="240" w:lineRule="auto"/>
            </w:pPr>
          </w:p>
          <w:p w:rsidR="00391F71" w:rsidRPr="00391F71" w:rsidRDefault="00391F71">
            <w:pPr>
              <w:spacing w:after="0" w:line="240" w:lineRule="auto"/>
              <w:rPr>
                <w:sz w:val="28"/>
                <w:szCs w:val="28"/>
              </w:rPr>
            </w:pPr>
            <w:r w:rsidRPr="00391F71">
              <w:rPr>
                <w:sz w:val="28"/>
                <w:szCs w:val="28"/>
              </w:rPr>
              <w:t xml:space="preserve">The attached resume is being sent for your attention and consideration as I am seeking employment within your </w:t>
            </w:r>
            <w:proofErr w:type="gramStart"/>
            <w:r w:rsidRPr="00391F71">
              <w:rPr>
                <w:sz w:val="28"/>
                <w:szCs w:val="28"/>
              </w:rPr>
              <w:t>organization .</w:t>
            </w:r>
            <w:proofErr w:type="gramEnd"/>
            <w:r w:rsidRPr="00391F71">
              <w:rPr>
                <w:sz w:val="28"/>
                <w:szCs w:val="28"/>
              </w:rPr>
              <w:t xml:space="preserve"> I am a hard working individual and the opportunity to provide my services will be greatly appreciated.</w:t>
            </w:r>
          </w:p>
          <w:p w:rsidR="00391F71" w:rsidRPr="00391F71" w:rsidRDefault="00391F71">
            <w:pPr>
              <w:spacing w:after="0" w:line="240" w:lineRule="auto"/>
              <w:rPr>
                <w:sz w:val="28"/>
                <w:szCs w:val="28"/>
              </w:rPr>
            </w:pPr>
          </w:p>
          <w:p w:rsidR="00391F71" w:rsidRPr="00391F71" w:rsidRDefault="00391F71">
            <w:pPr>
              <w:spacing w:after="0" w:line="240" w:lineRule="auto"/>
              <w:rPr>
                <w:sz w:val="28"/>
                <w:szCs w:val="28"/>
              </w:rPr>
            </w:pPr>
          </w:p>
          <w:p w:rsidR="00391F71" w:rsidRPr="00391F71" w:rsidRDefault="00391F71">
            <w:pPr>
              <w:spacing w:after="0" w:line="240" w:lineRule="auto"/>
              <w:rPr>
                <w:sz w:val="28"/>
                <w:szCs w:val="28"/>
              </w:rPr>
            </w:pPr>
          </w:p>
          <w:p w:rsidR="00391F71" w:rsidRPr="00391F71" w:rsidRDefault="00391F71">
            <w:pPr>
              <w:spacing w:after="0" w:line="240" w:lineRule="auto"/>
              <w:rPr>
                <w:sz w:val="28"/>
                <w:szCs w:val="28"/>
              </w:rPr>
            </w:pPr>
            <w:r w:rsidRPr="00391F71">
              <w:rPr>
                <w:sz w:val="28"/>
                <w:szCs w:val="28"/>
              </w:rPr>
              <w:t>Thank you for you</w:t>
            </w:r>
            <w:r w:rsidR="00F45500">
              <w:rPr>
                <w:sz w:val="28"/>
                <w:szCs w:val="28"/>
              </w:rPr>
              <w:t>r</w:t>
            </w:r>
            <w:r w:rsidRPr="00391F71">
              <w:rPr>
                <w:sz w:val="28"/>
                <w:szCs w:val="28"/>
              </w:rPr>
              <w:t xml:space="preserve"> consideration </w:t>
            </w:r>
          </w:p>
          <w:p w:rsidR="00391F71" w:rsidRPr="00391F71" w:rsidRDefault="00391F71">
            <w:pPr>
              <w:spacing w:after="0" w:line="240" w:lineRule="auto"/>
              <w:rPr>
                <w:sz w:val="28"/>
                <w:szCs w:val="28"/>
              </w:rPr>
            </w:pPr>
          </w:p>
          <w:p w:rsidR="00391F71" w:rsidRPr="00391F71" w:rsidRDefault="00391F71">
            <w:pPr>
              <w:spacing w:after="0" w:line="240" w:lineRule="auto"/>
              <w:rPr>
                <w:sz w:val="28"/>
                <w:szCs w:val="28"/>
              </w:rPr>
            </w:pPr>
          </w:p>
          <w:p w:rsidR="00391F71" w:rsidRDefault="00391F71">
            <w:pPr>
              <w:spacing w:after="0" w:line="240" w:lineRule="auto"/>
            </w:pPr>
            <w:r w:rsidRPr="00391F71">
              <w:rPr>
                <w:sz w:val="28"/>
                <w:szCs w:val="28"/>
              </w:rPr>
              <w:t>Blossom Orr.</w:t>
            </w:r>
          </w:p>
        </w:tc>
      </w:tr>
    </w:tbl>
    <w:p w:rsidR="00A826A6" w:rsidRDefault="00A826A6"/>
    <w:p w:rsidR="00A826A6" w:rsidRDefault="00A826A6"/>
    <w:sectPr w:rsidR="00A826A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158" w:rsidRDefault="00113158">
      <w:pPr>
        <w:spacing w:after="0" w:line="240" w:lineRule="auto"/>
      </w:pPr>
      <w:r>
        <w:separator/>
      </w:r>
    </w:p>
  </w:endnote>
  <w:endnote w:type="continuationSeparator" w:id="0">
    <w:p w:rsidR="00113158" w:rsidRDefault="0011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6A6" w:rsidRDefault="00E4071F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7433F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6A6" w:rsidRDefault="00E4071F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7433F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158" w:rsidRDefault="00113158">
      <w:pPr>
        <w:spacing w:after="0" w:line="240" w:lineRule="auto"/>
      </w:pPr>
      <w:r>
        <w:separator/>
      </w:r>
    </w:p>
  </w:footnote>
  <w:footnote w:type="continuationSeparator" w:id="0">
    <w:p w:rsidR="00113158" w:rsidRDefault="00113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6A6" w:rsidRDefault="00E4071F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060FE">
          <w:t>Afiya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6A6" w:rsidRDefault="00E4071F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060FE">
          <w:t>Afiya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815447D"/>
    <w:multiLevelType w:val="hybridMultilevel"/>
    <w:tmpl w:val="7D0A8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9428E"/>
    <w:multiLevelType w:val="hybridMultilevel"/>
    <w:tmpl w:val="F41ED8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D90A7B"/>
    <w:multiLevelType w:val="hybridMultilevel"/>
    <w:tmpl w:val="A4365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D6576"/>
    <w:multiLevelType w:val="hybridMultilevel"/>
    <w:tmpl w:val="501824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55D741D"/>
    <w:multiLevelType w:val="hybridMultilevel"/>
    <w:tmpl w:val="504A9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30F65"/>
    <w:multiLevelType w:val="hybridMultilevel"/>
    <w:tmpl w:val="0BBA3B64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D5B04CE"/>
    <w:multiLevelType w:val="hybridMultilevel"/>
    <w:tmpl w:val="0E4C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154355"/>
    <w:multiLevelType w:val="hybridMultilevel"/>
    <w:tmpl w:val="C7C45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13A65"/>
    <w:multiLevelType w:val="hybridMultilevel"/>
    <w:tmpl w:val="F9328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4E709F"/>
    <w:multiLevelType w:val="hybridMultilevel"/>
    <w:tmpl w:val="4148F2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309CC"/>
    <w:multiLevelType w:val="hybridMultilevel"/>
    <w:tmpl w:val="299CA3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E1D3D"/>
    <w:multiLevelType w:val="hybridMultilevel"/>
    <w:tmpl w:val="E3A26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2C6506"/>
    <w:multiLevelType w:val="hybridMultilevel"/>
    <w:tmpl w:val="EA0097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8"/>
  </w:num>
  <w:num w:numId="32">
    <w:abstractNumId w:val="13"/>
  </w:num>
  <w:num w:numId="33">
    <w:abstractNumId w:val="15"/>
  </w:num>
  <w:num w:numId="34">
    <w:abstractNumId w:val="21"/>
  </w:num>
  <w:num w:numId="35">
    <w:abstractNumId w:val="10"/>
  </w:num>
  <w:num w:numId="36">
    <w:abstractNumId w:val="22"/>
  </w:num>
  <w:num w:numId="37">
    <w:abstractNumId w:val="11"/>
  </w:num>
  <w:num w:numId="38">
    <w:abstractNumId w:val="14"/>
  </w:num>
  <w:num w:numId="39">
    <w:abstractNumId w:val="20"/>
  </w:num>
  <w:num w:numId="40">
    <w:abstractNumId w:val="17"/>
  </w:num>
  <w:num w:numId="41">
    <w:abstractNumId w:val="19"/>
  </w:num>
  <w:num w:numId="42">
    <w:abstractNumId w:val="16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FE"/>
    <w:rsid w:val="000D3FE8"/>
    <w:rsid w:val="00113158"/>
    <w:rsid w:val="001D1A08"/>
    <w:rsid w:val="00240A85"/>
    <w:rsid w:val="00391F71"/>
    <w:rsid w:val="00590C13"/>
    <w:rsid w:val="005C1266"/>
    <w:rsid w:val="00602DDB"/>
    <w:rsid w:val="006266E7"/>
    <w:rsid w:val="006A6C75"/>
    <w:rsid w:val="00750542"/>
    <w:rsid w:val="008636DC"/>
    <w:rsid w:val="00A826A6"/>
    <w:rsid w:val="00B060FE"/>
    <w:rsid w:val="00BE68E0"/>
    <w:rsid w:val="00E4071F"/>
    <w:rsid w:val="00E7433F"/>
    <w:rsid w:val="00F4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0D6E6-73C1-4727-BD1E-89D99A9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0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iya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1A8DE544784178B4692AF91C015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CF5B4-AFC4-4979-B3FC-561F481E60C5}"/>
      </w:docPartPr>
      <w:docPartBody>
        <w:p w:rsidR="0056305F" w:rsidRDefault="004174AA">
          <w:pPr>
            <w:pStyle w:val="301A8DE544784178B4692AF91C015EA8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AA"/>
    <w:rsid w:val="001E6507"/>
    <w:rsid w:val="004174AA"/>
    <w:rsid w:val="0056305F"/>
    <w:rsid w:val="00AA513A"/>
    <w:rsid w:val="00B67E26"/>
    <w:rsid w:val="00DC6067"/>
    <w:rsid w:val="00FE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301A8DE544784178B4692AF91C015EA8">
    <w:name w:val="301A8DE544784178B4692AF91C015EA8"/>
  </w:style>
  <w:style w:type="paragraph" w:customStyle="1" w:styleId="D2197E05C3BF4E988DCF8D94BC3A8805">
    <w:name w:val="D2197E05C3BF4E988DCF8D94BC3A8805"/>
  </w:style>
  <w:style w:type="paragraph" w:customStyle="1" w:styleId="EB88893C5C7C4A43A6CCB55440CAECAC">
    <w:name w:val="EB88893C5C7C4A43A6CCB55440CAECAC"/>
  </w:style>
  <w:style w:type="paragraph" w:customStyle="1" w:styleId="9874BB6560AF45EC9685A69D4E93E229">
    <w:name w:val="9874BB6560AF45EC9685A69D4E93E229"/>
  </w:style>
  <w:style w:type="paragraph" w:customStyle="1" w:styleId="7BB8716434BA429388D0226AF63C8610">
    <w:name w:val="7BB8716434BA429388D0226AF63C8610"/>
  </w:style>
  <w:style w:type="paragraph" w:customStyle="1" w:styleId="DCF0DD941ECD47A9847AF08EB747AD56">
    <w:name w:val="DCF0DD941ECD47A9847AF08EB747AD56"/>
  </w:style>
  <w:style w:type="paragraph" w:customStyle="1" w:styleId="434B559FC8FC42DE8C802B30C5EA90B3">
    <w:name w:val="434B559FC8FC42DE8C802B30C5EA90B3"/>
  </w:style>
  <w:style w:type="paragraph" w:customStyle="1" w:styleId="E444602693ED46598615088A40EAD55D">
    <w:name w:val="E444602693ED46598615088A40EAD55D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3C31A751AAE34AC099F84FA7D8BB3371">
    <w:name w:val="3C31A751AAE34AC099F84FA7D8BB3371"/>
  </w:style>
  <w:style w:type="paragraph" w:customStyle="1" w:styleId="F29EC56C473C4751B30786B16F4536F7">
    <w:name w:val="F29EC56C473C4751B30786B16F4536F7"/>
  </w:style>
  <w:style w:type="paragraph" w:customStyle="1" w:styleId="870F6C3120B84566B727FA73084ED4F9">
    <w:name w:val="870F6C3120B84566B727FA73084ED4F9"/>
  </w:style>
  <w:style w:type="paragraph" w:customStyle="1" w:styleId="9A18DC6C7FE64857A759C145D5DCC160">
    <w:name w:val="9A18DC6C7FE64857A759C145D5DCC160"/>
  </w:style>
  <w:style w:type="paragraph" w:customStyle="1" w:styleId="C1E5F1EFFEB54DFD888AB52D40D994F6">
    <w:name w:val="C1E5F1EFFEB54DFD888AB52D40D994F6"/>
  </w:style>
  <w:style w:type="paragraph" w:customStyle="1" w:styleId="A9F3411342E149898BD5231325A54E6B">
    <w:name w:val="A9F3411342E149898BD5231325A54E6B"/>
  </w:style>
  <w:style w:type="paragraph" w:customStyle="1" w:styleId="93932C05172443E8AAEEE79ECDAF25A2">
    <w:name w:val="93932C05172443E8AAEEE79ECDAF25A2"/>
  </w:style>
  <w:style w:type="paragraph" w:customStyle="1" w:styleId="AA3B898E35DA45DBA0E75786B571D700">
    <w:name w:val="AA3B898E35DA45DBA0E75786B571D700"/>
  </w:style>
  <w:style w:type="paragraph" w:customStyle="1" w:styleId="A2F3DC0DB2D947208060E551CDC9E1FE">
    <w:name w:val="A2F3DC0DB2D947208060E551CDC9E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495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Afiya</dc:creator>
  <cp:keywords/>
  <cp:lastModifiedBy>Afiya</cp:lastModifiedBy>
  <cp:revision>7</cp:revision>
  <cp:lastPrinted>2017-06-09T18:24:00Z</cp:lastPrinted>
  <dcterms:created xsi:type="dcterms:W3CDTF">2017-06-06T23:22:00Z</dcterms:created>
  <dcterms:modified xsi:type="dcterms:W3CDTF">2017-07-07T15:07:00Z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