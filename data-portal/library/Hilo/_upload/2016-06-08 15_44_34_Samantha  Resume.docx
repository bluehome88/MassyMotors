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alias w:val="Resume Name"/>
        <w:tag w:val="Resume Name"/>
        <w:id w:val="703981219"/>
        <w:docPartList>
          <w:docPartGallery w:val="Quick Parts"/>
          <w:docPartCategory w:val=" Resume Name"/>
        </w:docPartList>
      </w:sdtPr>
      <w:sdtEndPr/>
      <w:sdtContent>
        <w:tbl>
          <w:tblPr>
            <w:tblStyle w:val="TableGrid"/>
            <w:tblW w:w="5000" w:type="pct"/>
            <w:jc w:val="center"/>
            <w:tblBorders>
              <w:top w:val="single" w:sz="6" w:space="0" w:color="9FB8CD" w:themeColor="accent2"/>
              <w:left w:val="single" w:sz="6" w:space="0" w:color="9FB8CD" w:themeColor="accent2"/>
              <w:bottom w:val="single" w:sz="6" w:space="0" w:color="9FB8CD" w:themeColor="accent2"/>
              <w:right w:val="single" w:sz="6" w:space="0" w:color="9FB8CD" w:themeColor="accent2"/>
              <w:insideH w:val="single" w:sz="6" w:space="0" w:color="9FB8CD" w:themeColor="accent2"/>
              <w:insideV w:val="single" w:sz="6" w:space="0" w:color="9FB8CD" w:themeColor="accent2"/>
            </w:tblBorders>
            <w:tblCellMar>
              <w:left w:w="0" w:type="dxa"/>
              <w:right w:w="0" w:type="dxa"/>
            </w:tblCellMar>
            <w:tblLook w:val="04A0" w:firstRow="1" w:lastRow="0" w:firstColumn="1" w:lastColumn="0" w:noHBand="0" w:noVBand="1"/>
          </w:tblPr>
          <w:tblGrid>
            <w:gridCol w:w="365"/>
            <w:gridCol w:w="9363"/>
          </w:tblGrid>
          <w:tr w:rsidR="00AD61C5">
            <w:trPr>
              <w:jc w:val="center"/>
            </w:trPr>
            <w:tc>
              <w:tcPr>
                <w:tcW w:w="365" w:type="dxa"/>
                <w:shd w:val="clear" w:color="auto" w:fill="9FB8CD" w:themeFill="accent2"/>
              </w:tcPr>
              <w:p w:rsidR="00CD0401" w:rsidRDefault="00CD0401"/>
            </w:tc>
            <w:tc>
              <w:tcPr>
                <w:tcW w:w="9363" w:type="dxa"/>
                <w:tcMar>
                  <w:top w:w="360" w:type="dxa"/>
                  <w:left w:w="360" w:type="dxa"/>
                  <w:bottom w:w="360" w:type="dxa"/>
                  <w:right w:w="360" w:type="dxa"/>
                </w:tcMar>
              </w:tcPr>
              <w:p w:rsidR="00CD0401" w:rsidRPr="007D579B" w:rsidRDefault="007D579B">
                <w:pPr>
                  <w:pStyle w:val="PersonalName"/>
                  <w:rPr>
                    <w:b/>
                    <w:color w:val="auto"/>
                    <w:sz w:val="36"/>
                    <w:szCs w:val="36"/>
                  </w:rPr>
                </w:pPr>
                <w:r w:rsidRPr="007D579B">
                  <w:rPr>
                    <w:b/>
                    <w:color w:val="auto"/>
                    <w:spacing w:val="10"/>
                  </w:rPr>
                  <w:t xml:space="preserve">Samantha Nicholas </w:t>
                </w:r>
              </w:p>
              <w:p w:rsidR="00CD0401" w:rsidRPr="00B40D3A" w:rsidRDefault="005655DF">
                <w:pPr>
                  <w:pStyle w:val="AddressText"/>
                  <w:rPr>
                    <w:b/>
                    <w:color w:val="auto"/>
                    <w:sz w:val="24"/>
                    <w:szCs w:val="24"/>
                  </w:rPr>
                </w:pPr>
                <w:r w:rsidRPr="00B40D3A">
                  <w:rPr>
                    <w:b/>
                    <w:color w:val="auto"/>
                    <w:sz w:val="24"/>
                    <w:szCs w:val="24"/>
                  </w:rPr>
                  <w:t xml:space="preserve">#60 </w:t>
                </w:r>
                <w:proofErr w:type="spellStart"/>
                <w:r w:rsidRPr="00B40D3A">
                  <w:rPr>
                    <w:b/>
                    <w:color w:val="auto"/>
                    <w:sz w:val="24"/>
                    <w:szCs w:val="24"/>
                  </w:rPr>
                  <w:t>St.Vincent</w:t>
                </w:r>
                <w:proofErr w:type="spellEnd"/>
                <w:r w:rsidRPr="00B40D3A">
                  <w:rPr>
                    <w:b/>
                    <w:color w:val="auto"/>
                    <w:sz w:val="24"/>
                    <w:szCs w:val="24"/>
                  </w:rPr>
                  <w:t xml:space="preserve"> Street San Fernando</w:t>
                </w:r>
              </w:p>
              <w:p w:rsidR="00CD0401" w:rsidRPr="00B40D3A" w:rsidRDefault="001343B0">
                <w:pPr>
                  <w:pStyle w:val="AddressText"/>
                  <w:rPr>
                    <w:b/>
                    <w:color w:val="auto"/>
                    <w:sz w:val="24"/>
                    <w:szCs w:val="24"/>
                  </w:rPr>
                </w:pPr>
                <w:r w:rsidRPr="00B40D3A">
                  <w:rPr>
                    <w:b/>
                    <w:color w:val="auto"/>
                    <w:sz w:val="24"/>
                    <w:szCs w:val="24"/>
                  </w:rPr>
                  <w:t xml:space="preserve">Phone: </w:t>
                </w:r>
                <w:r w:rsidR="005655DF" w:rsidRPr="00B40D3A">
                  <w:rPr>
                    <w:b/>
                    <w:color w:val="auto"/>
                    <w:sz w:val="24"/>
                    <w:szCs w:val="24"/>
                  </w:rPr>
                  <w:t>1868</w:t>
                </w:r>
                <w:r w:rsidR="00E01826">
                  <w:rPr>
                    <w:b/>
                    <w:color w:val="auto"/>
                    <w:sz w:val="24"/>
                    <w:szCs w:val="24"/>
                  </w:rPr>
                  <w:t>-</w:t>
                </w:r>
                <w:r w:rsidR="00007CFD">
                  <w:rPr>
                    <w:b/>
                    <w:color w:val="auto"/>
                    <w:sz w:val="24"/>
                    <w:szCs w:val="24"/>
                  </w:rPr>
                  <w:t>310-2683</w:t>
                </w:r>
              </w:p>
              <w:p w:rsidR="005655DF" w:rsidRPr="00B40D3A" w:rsidRDefault="00007CFD">
                <w:pPr>
                  <w:pStyle w:val="AddressText"/>
                  <w:rPr>
                    <w:b/>
                    <w:color w:val="auto"/>
                    <w:sz w:val="24"/>
                    <w:szCs w:val="24"/>
                  </w:rPr>
                </w:pPr>
                <w:r>
                  <w:rPr>
                    <w:b/>
                    <w:color w:val="auto"/>
                    <w:sz w:val="24"/>
                    <w:szCs w:val="24"/>
                  </w:rPr>
                  <w:t>1868-717-8167</w:t>
                </w:r>
              </w:p>
              <w:p w:rsidR="00CD0401" w:rsidRPr="00B40D3A" w:rsidRDefault="001343B0">
                <w:pPr>
                  <w:pStyle w:val="AddressText"/>
                  <w:rPr>
                    <w:b/>
                    <w:color w:val="auto"/>
                    <w:sz w:val="24"/>
                    <w:szCs w:val="24"/>
                  </w:rPr>
                </w:pPr>
                <w:r w:rsidRPr="00B40D3A">
                  <w:rPr>
                    <w:b/>
                    <w:color w:val="auto"/>
                    <w:sz w:val="24"/>
                    <w:szCs w:val="24"/>
                  </w:rPr>
                  <w:t xml:space="preserve">E-mail: </w:t>
                </w:r>
                <w:r w:rsidR="00007CFD">
                  <w:rPr>
                    <w:b/>
                    <w:color w:val="auto"/>
                    <w:sz w:val="24"/>
                    <w:szCs w:val="24"/>
                  </w:rPr>
                  <w:t>krysamnick12@gmail.com</w:t>
                </w:r>
              </w:p>
              <w:p w:rsidR="00CD0401" w:rsidRDefault="00CD0401" w:rsidP="005655DF">
                <w:pPr>
                  <w:pStyle w:val="AddressText"/>
                  <w:rPr>
                    <w:sz w:val="24"/>
                  </w:rPr>
                </w:pPr>
              </w:p>
            </w:tc>
          </w:tr>
        </w:tbl>
        <w:p w:rsidR="00CD0401" w:rsidRDefault="00BD4874">
          <w:pPr>
            <w:pStyle w:val="NoSpacing"/>
          </w:pPr>
        </w:p>
      </w:sdtContent>
    </w:sdt>
    <w:tbl>
      <w:tblPr>
        <w:tblStyle w:val="TableGrid"/>
        <w:tblW w:w="5000" w:type="pct"/>
        <w:jc w:val="center"/>
        <w:tblBorders>
          <w:top w:val="single" w:sz="6" w:space="0" w:color="AAB0C7" w:themeColor="accent1" w:themeTint="99"/>
          <w:left w:val="single" w:sz="6" w:space="0" w:color="AAB0C7" w:themeColor="accent1" w:themeTint="99"/>
          <w:bottom w:val="single" w:sz="6" w:space="0" w:color="AAB0C7" w:themeColor="accent1" w:themeTint="99"/>
          <w:right w:val="single" w:sz="6" w:space="0" w:color="AAB0C7" w:themeColor="accent1" w:themeTint="99"/>
          <w:insideH w:val="single" w:sz="6" w:space="0" w:color="AAB0C7" w:themeColor="accent1" w:themeTint="99"/>
          <w:insideV w:val="single" w:sz="6" w:space="0" w:color="AAB0C7" w:themeColor="accent1" w:themeTint="99"/>
        </w:tblBorders>
        <w:tblCellMar>
          <w:left w:w="0" w:type="dxa"/>
          <w:right w:w="0" w:type="dxa"/>
        </w:tblCellMar>
        <w:tblLook w:val="04A0" w:firstRow="1" w:lastRow="0" w:firstColumn="1" w:lastColumn="0" w:noHBand="0" w:noVBand="1"/>
      </w:tblPr>
      <w:tblGrid>
        <w:gridCol w:w="365"/>
        <w:gridCol w:w="9363"/>
      </w:tblGrid>
      <w:tr w:rsidR="00AD61C5" w:rsidTr="005B3B0E">
        <w:trPr>
          <w:jc w:val="center"/>
        </w:trPr>
        <w:tc>
          <w:tcPr>
            <w:tcW w:w="365" w:type="dxa"/>
            <w:tcBorders>
              <w:right w:val="nil"/>
            </w:tcBorders>
            <w:shd w:val="clear" w:color="auto" w:fill="AAB0C7" w:themeFill="accent1" w:themeFillTint="99"/>
          </w:tcPr>
          <w:p w:rsidR="00CD0401" w:rsidRDefault="00CD0401"/>
        </w:tc>
        <w:tc>
          <w:tcPr>
            <w:tcW w:w="0" w:type="auto"/>
            <w:tcBorders>
              <w:top w:val="nil"/>
              <w:left w:val="nil"/>
              <w:bottom w:val="nil"/>
              <w:right w:val="nil"/>
            </w:tcBorders>
            <w:tcMar>
              <w:top w:w="360" w:type="dxa"/>
              <w:left w:w="360" w:type="dxa"/>
              <w:bottom w:w="360" w:type="dxa"/>
              <w:right w:w="360" w:type="dxa"/>
            </w:tcMar>
          </w:tcPr>
          <w:p w:rsidR="00CD0401" w:rsidRPr="00B40D3A" w:rsidRDefault="001343B0">
            <w:pPr>
              <w:pStyle w:val="Section"/>
              <w:rPr>
                <w:rFonts w:ascii="Times New Roman" w:hAnsi="Times New Roman"/>
                <w:color w:val="auto"/>
                <w:sz w:val="28"/>
                <w:szCs w:val="28"/>
              </w:rPr>
            </w:pPr>
            <w:r w:rsidRPr="00B40D3A">
              <w:rPr>
                <w:rFonts w:ascii="Times New Roman" w:hAnsi="Times New Roman"/>
                <w:color w:val="auto"/>
                <w:sz w:val="28"/>
                <w:szCs w:val="28"/>
              </w:rPr>
              <w:t>Objectives</w:t>
            </w:r>
          </w:p>
          <w:p w:rsidR="005655DF" w:rsidRPr="00BC1408" w:rsidRDefault="005655DF" w:rsidP="005655DF">
            <w:pPr>
              <w:pStyle w:val="SubsectionText"/>
              <w:rPr>
                <w:sz w:val="24"/>
                <w:szCs w:val="24"/>
              </w:rPr>
            </w:pPr>
            <w:r w:rsidRPr="00BC1408">
              <w:rPr>
                <w:rFonts w:ascii="Times New Roman" w:eastAsia="Times New Roman" w:hAnsi="Times New Roman"/>
                <w:color w:val="2A2A2A"/>
                <w:sz w:val="24"/>
                <w:szCs w:val="24"/>
                <w:lang w:eastAsia="en-TT"/>
              </w:rPr>
              <w:t>To obtain an employment opportunity which will enhance my capabilities while allowing me to utilize my knowledge, training and to gain experience to contribute towards the continuous growth and success of your organization</w:t>
            </w:r>
          </w:p>
          <w:p w:rsidR="00CD0401" w:rsidRDefault="00B40D3A">
            <w:pPr>
              <w:pStyle w:val="Section"/>
              <w:rPr>
                <w:rFonts w:ascii="Times New Roman" w:hAnsi="Times New Roman"/>
                <w:color w:val="auto"/>
                <w:sz w:val="28"/>
                <w:szCs w:val="28"/>
              </w:rPr>
            </w:pPr>
            <w:r>
              <w:rPr>
                <w:rFonts w:ascii="Times New Roman" w:hAnsi="Times New Roman"/>
                <w:color w:val="auto"/>
                <w:sz w:val="28"/>
                <w:szCs w:val="28"/>
              </w:rPr>
              <w:t xml:space="preserve"> Work </w:t>
            </w:r>
            <w:r w:rsidR="001343B0" w:rsidRPr="00B40D3A">
              <w:rPr>
                <w:rFonts w:ascii="Times New Roman" w:hAnsi="Times New Roman"/>
                <w:color w:val="auto"/>
                <w:sz w:val="28"/>
                <w:szCs w:val="28"/>
              </w:rPr>
              <w:t>Experience</w:t>
            </w:r>
          </w:p>
          <w:p w:rsidR="00007CFD" w:rsidRPr="00007CFD" w:rsidRDefault="00007CFD" w:rsidP="00007CFD">
            <w:pPr>
              <w:rPr>
                <w:rFonts w:ascii="Times New Roman" w:hAnsi="Times New Roman"/>
                <w:sz w:val="24"/>
                <w:szCs w:val="24"/>
              </w:rPr>
            </w:pPr>
            <w:r w:rsidRPr="00007CFD">
              <w:rPr>
                <w:rFonts w:ascii="Times New Roman" w:hAnsi="Times New Roman"/>
                <w:sz w:val="24"/>
                <w:szCs w:val="24"/>
              </w:rPr>
              <w:t>C.A.C Assistant – OJT ( January – December 2015)</w:t>
            </w:r>
          </w:p>
          <w:p w:rsidR="00007CFD" w:rsidRDefault="00007CFD" w:rsidP="00007CFD">
            <w:pPr>
              <w:rPr>
                <w:rFonts w:ascii="Times New Roman" w:hAnsi="Times New Roman"/>
                <w:sz w:val="24"/>
                <w:szCs w:val="24"/>
              </w:rPr>
            </w:pPr>
            <w:r>
              <w:rPr>
                <w:rFonts w:ascii="Times New Roman" w:hAnsi="Times New Roman"/>
                <w:sz w:val="24"/>
                <w:szCs w:val="24"/>
              </w:rPr>
              <w:t xml:space="preserve">San Fernando Methodist Primary School </w:t>
            </w:r>
          </w:p>
          <w:p w:rsidR="00007CFD" w:rsidRDefault="00007CFD" w:rsidP="00007CFD">
            <w:pPr>
              <w:rPr>
                <w:rFonts w:ascii="Times New Roman" w:hAnsi="Times New Roman"/>
                <w:sz w:val="24"/>
                <w:szCs w:val="24"/>
              </w:rPr>
            </w:pPr>
            <w:r>
              <w:rPr>
                <w:rFonts w:ascii="Times New Roman" w:hAnsi="Times New Roman"/>
                <w:sz w:val="24"/>
                <w:szCs w:val="24"/>
              </w:rPr>
              <w:t xml:space="preserve">Main Duties </w:t>
            </w:r>
          </w:p>
          <w:p w:rsidR="00007CFD" w:rsidRPr="00007CFD" w:rsidRDefault="00007CFD" w:rsidP="00007CFD">
            <w:pPr>
              <w:pStyle w:val="ListParagraph"/>
              <w:numPr>
                <w:ilvl w:val="0"/>
                <w:numId w:val="35"/>
              </w:numPr>
              <w:rPr>
                <w:rFonts w:ascii="Times New Roman" w:hAnsi="Times New Roman"/>
                <w:sz w:val="24"/>
                <w:szCs w:val="24"/>
              </w:rPr>
            </w:pPr>
            <w:r>
              <w:rPr>
                <w:rFonts w:ascii="Times New Roman" w:hAnsi="Times New Roman"/>
                <w:sz w:val="24"/>
                <w:szCs w:val="24"/>
              </w:rPr>
              <w:t>Assisting the classroom teacher with all C.A.C related school work.</w:t>
            </w:r>
          </w:p>
          <w:p w:rsidR="00007CFD" w:rsidRPr="00007CFD" w:rsidRDefault="00007CFD" w:rsidP="00007CFD"/>
          <w:p w:rsidR="00CD0401" w:rsidRDefault="005655DF">
            <w:pPr>
              <w:pStyle w:val="SubsectionDate"/>
              <w:rPr>
                <w:rFonts w:ascii="Times New Roman" w:hAnsi="Times New Roman"/>
                <w:color w:val="auto"/>
                <w:sz w:val="24"/>
                <w:szCs w:val="24"/>
              </w:rPr>
            </w:pPr>
            <w:r w:rsidRPr="00837B5E">
              <w:rPr>
                <w:rStyle w:val="SubsectionChar"/>
                <w:rFonts w:ascii="Times New Roman" w:hAnsi="Times New Roman"/>
                <w:b w:val="0"/>
                <w:color w:val="auto"/>
                <w:sz w:val="24"/>
                <w:szCs w:val="24"/>
              </w:rPr>
              <w:t xml:space="preserve">Cashier </w:t>
            </w:r>
            <w:r w:rsidR="001343B0" w:rsidRPr="00837B5E">
              <w:rPr>
                <w:rFonts w:ascii="Times New Roman" w:hAnsi="Times New Roman"/>
                <w:color w:val="auto"/>
                <w:sz w:val="24"/>
                <w:szCs w:val="24"/>
              </w:rPr>
              <w:t xml:space="preserve"> (</w:t>
            </w:r>
            <w:r w:rsidRPr="00837B5E">
              <w:rPr>
                <w:rFonts w:ascii="Times New Roman" w:hAnsi="Times New Roman"/>
                <w:color w:val="auto"/>
                <w:sz w:val="24"/>
                <w:szCs w:val="24"/>
              </w:rPr>
              <w:t>May 2014</w:t>
            </w:r>
            <w:r w:rsidR="00B40D3A">
              <w:rPr>
                <w:rFonts w:ascii="Times New Roman" w:hAnsi="Times New Roman"/>
                <w:color w:val="auto"/>
                <w:sz w:val="24"/>
                <w:szCs w:val="24"/>
              </w:rPr>
              <w:t xml:space="preserve"> –</w:t>
            </w:r>
            <w:r w:rsidR="009B32E0">
              <w:rPr>
                <w:rFonts w:ascii="Times New Roman" w:hAnsi="Times New Roman"/>
                <w:color w:val="auto"/>
                <w:sz w:val="24"/>
                <w:szCs w:val="24"/>
              </w:rPr>
              <w:t>July 2014</w:t>
            </w:r>
            <w:r w:rsidRPr="00837B5E">
              <w:rPr>
                <w:rFonts w:ascii="Times New Roman" w:hAnsi="Times New Roman"/>
                <w:color w:val="auto"/>
                <w:sz w:val="24"/>
                <w:szCs w:val="24"/>
              </w:rPr>
              <w:t xml:space="preserve"> </w:t>
            </w:r>
            <w:r w:rsidR="001343B0" w:rsidRPr="00837B5E">
              <w:rPr>
                <w:rFonts w:ascii="Times New Roman" w:hAnsi="Times New Roman"/>
                <w:color w:val="auto"/>
                <w:sz w:val="24"/>
                <w:szCs w:val="24"/>
              </w:rPr>
              <w:t>)</w:t>
            </w:r>
          </w:p>
          <w:p w:rsidR="005655DF" w:rsidRPr="00837B5E" w:rsidRDefault="005655DF">
            <w:pPr>
              <w:pStyle w:val="SubsectionDate"/>
              <w:rPr>
                <w:rFonts w:ascii="Times New Roman" w:hAnsi="Times New Roman"/>
                <w:color w:val="auto"/>
                <w:sz w:val="24"/>
                <w:szCs w:val="24"/>
              </w:rPr>
            </w:pPr>
            <w:proofErr w:type="spellStart"/>
            <w:r w:rsidRPr="00837B5E">
              <w:rPr>
                <w:rFonts w:ascii="Times New Roman" w:hAnsi="Times New Roman"/>
                <w:color w:val="auto"/>
                <w:sz w:val="24"/>
                <w:szCs w:val="24"/>
              </w:rPr>
              <w:t>Jta</w:t>
            </w:r>
            <w:proofErr w:type="spellEnd"/>
            <w:r w:rsidRPr="00837B5E">
              <w:rPr>
                <w:rFonts w:ascii="Times New Roman" w:hAnsi="Times New Roman"/>
                <w:color w:val="auto"/>
                <w:sz w:val="24"/>
                <w:szCs w:val="24"/>
              </w:rPr>
              <w:t xml:space="preserve"> Supermarket</w:t>
            </w:r>
            <w:r w:rsidR="001343B0" w:rsidRPr="00837B5E">
              <w:rPr>
                <w:rFonts w:ascii="Times New Roman" w:hAnsi="Times New Roman"/>
                <w:color w:val="auto"/>
                <w:sz w:val="24"/>
                <w:szCs w:val="24"/>
              </w:rPr>
              <w:t xml:space="preserve"> (</w:t>
            </w:r>
            <w:r w:rsidRPr="00837B5E">
              <w:rPr>
                <w:rFonts w:ascii="Times New Roman" w:hAnsi="Times New Roman"/>
                <w:color w:val="auto"/>
                <w:sz w:val="24"/>
                <w:szCs w:val="24"/>
              </w:rPr>
              <w:t xml:space="preserve">Southern Main Road, </w:t>
            </w:r>
            <w:proofErr w:type="spellStart"/>
            <w:r w:rsidRPr="00837B5E">
              <w:rPr>
                <w:rFonts w:ascii="Times New Roman" w:hAnsi="Times New Roman"/>
                <w:color w:val="auto"/>
                <w:sz w:val="24"/>
                <w:szCs w:val="24"/>
              </w:rPr>
              <w:t>Allum's</w:t>
            </w:r>
            <w:proofErr w:type="spellEnd"/>
            <w:r w:rsidRPr="00837B5E">
              <w:rPr>
                <w:rFonts w:ascii="Times New Roman" w:hAnsi="Times New Roman"/>
                <w:color w:val="auto"/>
                <w:sz w:val="24"/>
                <w:szCs w:val="24"/>
              </w:rPr>
              <w:t xml:space="preserve"> Shopping Centre, </w:t>
            </w:r>
            <w:proofErr w:type="spellStart"/>
            <w:r w:rsidRPr="00837B5E">
              <w:rPr>
                <w:rFonts w:ascii="Times New Roman" w:hAnsi="Times New Roman"/>
                <w:color w:val="auto"/>
                <w:sz w:val="24"/>
                <w:szCs w:val="24"/>
              </w:rPr>
              <w:t>Marabella</w:t>
            </w:r>
            <w:proofErr w:type="spellEnd"/>
            <w:r w:rsidR="001343B0" w:rsidRPr="00837B5E">
              <w:rPr>
                <w:rFonts w:ascii="Times New Roman" w:hAnsi="Times New Roman"/>
                <w:color w:val="auto"/>
                <w:sz w:val="24"/>
                <w:szCs w:val="24"/>
              </w:rPr>
              <w:t>)</w:t>
            </w:r>
            <w:r w:rsidRPr="00837B5E">
              <w:rPr>
                <w:rFonts w:ascii="Times New Roman" w:hAnsi="Times New Roman"/>
                <w:color w:val="auto"/>
                <w:sz w:val="24"/>
                <w:szCs w:val="24"/>
              </w:rPr>
              <w:t xml:space="preserve">Lady </w:t>
            </w:r>
            <w:proofErr w:type="spellStart"/>
            <w:r w:rsidRPr="00837B5E">
              <w:rPr>
                <w:rFonts w:ascii="Times New Roman" w:hAnsi="Times New Roman"/>
                <w:color w:val="auto"/>
                <w:sz w:val="24"/>
                <w:szCs w:val="24"/>
              </w:rPr>
              <w:t>Hailes</w:t>
            </w:r>
            <w:proofErr w:type="spellEnd"/>
            <w:r w:rsidRPr="00837B5E">
              <w:rPr>
                <w:rFonts w:ascii="Times New Roman" w:hAnsi="Times New Roman"/>
                <w:color w:val="auto"/>
                <w:sz w:val="24"/>
                <w:szCs w:val="24"/>
              </w:rPr>
              <w:t xml:space="preserve"> Avenue, Cross Crossing </w:t>
            </w:r>
            <w:proofErr w:type="spellStart"/>
            <w:r w:rsidRPr="00837B5E">
              <w:rPr>
                <w:rFonts w:ascii="Times New Roman" w:hAnsi="Times New Roman"/>
                <w:color w:val="auto"/>
                <w:sz w:val="24"/>
                <w:szCs w:val="24"/>
              </w:rPr>
              <w:t>Centre,Cross</w:t>
            </w:r>
            <w:proofErr w:type="spellEnd"/>
            <w:r w:rsidRPr="00837B5E">
              <w:rPr>
                <w:rFonts w:ascii="Times New Roman" w:hAnsi="Times New Roman"/>
                <w:color w:val="auto"/>
                <w:sz w:val="24"/>
                <w:szCs w:val="24"/>
              </w:rPr>
              <w:t xml:space="preserve"> Crossing </w:t>
            </w:r>
          </w:p>
          <w:p w:rsidR="005655DF" w:rsidRPr="00837B5E" w:rsidRDefault="005655DF" w:rsidP="005655DF">
            <w:pPr>
              <w:rPr>
                <w:rFonts w:ascii="Times New Roman" w:hAnsi="Times New Roman"/>
                <w:sz w:val="24"/>
                <w:szCs w:val="24"/>
              </w:rPr>
            </w:pPr>
            <w:r w:rsidRPr="00837B5E">
              <w:rPr>
                <w:rFonts w:ascii="Times New Roman" w:hAnsi="Times New Roman"/>
                <w:sz w:val="24"/>
                <w:szCs w:val="24"/>
              </w:rPr>
              <w:t xml:space="preserve">Main duties </w:t>
            </w:r>
          </w:p>
          <w:p w:rsidR="005655DF" w:rsidRPr="00837B5E" w:rsidRDefault="00837B5E" w:rsidP="005655DF">
            <w:pPr>
              <w:pStyle w:val="ListParagraph"/>
              <w:numPr>
                <w:ilvl w:val="0"/>
                <w:numId w:val="28"/>
              </w:numPr>
              <w:rPr>
                <w:rFonts w:ascii="Times New Roman" w:hAnsi="Times New Roman"/>
                <w:sz w:val="24"/>
                <w:szCs w:val="24"/>
              </w:rPr>
            </w:pPr>
            <w:r w:rsidRPr="00837B5E">
              <w:rPr>
                <w:rFonts w:ascii="Times New Roman" w:hAnsi="Times New Roman"/>
                <w:sz w:val="24"/>
                <w:szCs w:val="24"/>
              </w:rPr>
              <w:t xml:space="preserve">Ensuring customers gives and receives correct amount of money </w:t>
            </w:r>
          </w:p>
          <w:p w:rsidR="00837B5E" w:rsidRPr="00837B5E" w:rsidRDefault="00837B5E" w:rsidP="00837B5E">
            <w:pPr>
              <w:pStyle w:val="ListParagraph"/>
              <w:rPr>
                <w:rFonts w:ascii="Times New Roman" w:hAnsi="Times New Roman"/>
                <w:sz w:val="24"/>
                <w:szCs w:val="24"/>
              </w:rPr>
            </w:pP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Teaching Assistant</w:t>
            </w:r>
            <w:r>
              <w:rPr>
                <w:rFonts w:ascii="Times New Roman" w:hAnsi="Times New Roman"/>
                <w:sz w:val="24"/>
                <w:szCs w:val="24"/>
              </w:rPr>
              <w:t xml:space="preserve"> (</w:t>
            </w:r>
            <w:r w:rsidR="00B40D3A">
              <w:rPr>
                <w:rFonts w:ascii="Times New Roman" w:hAnsi="Times New Roman"/>
                <w:sz w:val="24"/>
                <w:szCs w:val="24"/>
              </w:rPr>
              <w:t>August 2010- January 2014)</w:t>
            </w:r>
          </w:p>
          <w:p w:rsidR="00837B5E" w:rsidRDefault="00837B5E" w:rsidP="00837B5E">
            <w:pPr>
              <w:rPr>
                <w:rFonts w:ascii="Times New Roman" w:hAnsi="Times New Roman"/>
                <w:sz w:val="24"/>
                <w:szCs w:val="24"/>
              </w:rPr>
            </w:pPr>
            <w:r w:rsidRPr="00837B5E">
              <w:rPr>
                <w:rFonts w:ascii="Times New Roman" w:hAnsi="Times New Roman"/>
                <w:sz w:val="24"/>
                <w:szCs w:val="24"/>
              </w:rPr>
              <w:t xml:space="preserve">Valley </w:t>
            </w:r>
            <w:r>
              <w:rPr>
                <w:rFonts w:ascii="Times New Roman" w:hAnsi="Times New Roman"/>
                <w:sz w:val="24"/>
                <w:szCs w:val="24"/>
              </w:rPr>
              <w:t>Love Circle Remedial School ( #78 High Street San Fernando)</w:t>
            </w:r>
          </w:p>
          <w:p w:rsidR="00837B5E" w:rsidRPr="00837B5E" w:rsidRDefault="00837B5E" w:rsidP="00837B5E">
            <w:pPr>
              <w:rPr>
                <w:rFonts w:ascii="Times New Roman" w:hAnsi="Times New Roman"/>
                <w:sz w:val="24"/>
                <w:szCs w:val="24"/>
              </w:rPr>
            </w:pP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 xml:space="preserve">Main duties </w:t>
            </w:r>
          </w:p>
          <w:p w:rsidR="00837B5E" w:rsidRPr="00837B5E" w:rsidRDefault="00837B5E" w:rsidP="00837B5E">
            <w:pPr>
              <w:pStyle w:val="ListParagraph"/>
              <w:numPr>
                <w:ilvl w:val="0"/>
                <w:numId w:val="29"/>
              </w:numPr>
              <w:rPr>
                <w:rFonts w:ascii="Times New Roman" w:hAnsi="Times New Roman"/>
                <w:sz w:val="24"/>
                <w:szCs w:val="24"/>
              </w:rPr>
            </w:pPr>
            <w:r w:rsidRPr="00837B5E">
              <w:rPr>
                <w:rFonts w:ascii="Times New Roman" w:hAnsi="Times New Roman"/>
                <w:sz w:val="24"/>
                <w:szCs w:val="24"/>
              </w:rPr>
              <w:t xml:space="preserve">Assist children with reading and comprehending skills </w:t>
            </w:r>
          </w:p>
          <w:p w:rsidR="00837B5E" w:rsidRPr="00837B5E" w:rsidRDefault="00837B5E" w:rsidP="00837B5E">
            <w:pPr>
              <w:pStyle w:val="ListParagraph"/>
              <w:numPr>
                <w:ilvl w:val="0"/>
                <w:numId w:val="29"/>
              </w:numPr>
              <w:rPr>
                <w:rFonts w:ascii="Times New Roman" w:hAnsi="Times New Roman"/>
                <w:sz w:val="24"/>
                <w:szCs w:val="24"/>
              </w:rPr>
            </w:pPr>
            <w:r w:rsidRPr="00837B5E">
              <w:rPr>
                <w:rFonts w:ascii="Times New Roman" w:hAnsi="Times New Roman"/>
                <w:sz w:val="24"/>
                <w:szCs w:val="24"/>
              </w:rPr>
              <w:t xml:space="preserve">Left in charge when teacher had errands to run </w:t>
            </w:r>
          </w:p>
          <w:p w:rsidR="00837B5E" w:rsidRDefault="00297579" w:rsidP="00297579">
            <w:pPr>
              <w:pStyle w:val="ListParagraph"/>
              <w:numPr>
                <w:ilvl w:val="0"/>
                <w:numId w:val="29"/>
              </w:numPr>
              <w:rPr>
                <w:rFonts w:ascii="Times New Roman" w:hAnsi="Times New Roman"/>
                <w:sz w:val="24"/>
                <w:szCs w:val="24"/>
              </w:rPr>
            </w:pPr>
            <w:r>
              <w:rPr>
                <w:rFonts w:ascii="Times New Roman" w:hAnsi="Times New Roman"/>
                <w:sz w:val="24"/>
                <w:szCs w:val="24"/>
              </w:rPr>
              <w:t xml:space="preserve">Aide in preparing school work </w:t>
            </w:r>
          </w:p>
          <w:p w:rsidR="00297579" w:rsidRPr="00297579" w:rsidRDefault="00297579" w:rsidP="00297579">
            <w:pPr>
              <w:pStyle w:val="ListParagraph"/>
              <w:ind w:left="765"/>
              <w:rPr>
                <w:rFonts w:ascii="Times New Roman" w:hAnsi="Times New Roman"/>
                <w:sz w:val="24"/>
                <w:szCs w:val="24"/>
              </w:rPr>
            </w:pPr>
          </w:p>
          <w:p w:rsidR="00837B5E" w:rsidRPr="00837B5E" w:rsidRDefault="00297579" w:rsidP="00837B5E">
            <w:pPr>
              <w:rPr>
                <w:rFonts w:ascii="Times New Roman" w:hAnsi="Times New Roman"/>
                <w:sz w:val="24"/>
                <w:szCs w:val="24"/>
              </w:rPr>
            </w:pPr>
            <w:r>
              <w:rPr>
                <w:rFonts w:ascii="Times New Roman" w:hAnsi="Times New Roman"/>
                <w:sz w:val="24"/>
                <w:szCs w:val="24"/>
              </w:rPr>
              <w:t>Preschool T</w:t>
            </w:r>
            <w:r w:rsidR="00837B5E" w:rsidRPr="00837B5E">
              <w:rPr>
                <w:rFonts w:ascii="Times New Roman" w:hAnsi="Times New Roman"/>
                <w:sz w:val="24"/>
                <w:szCs w:val="24"/>
              </w:rPr>
              <w:t xml:space="preserve">eacher (September 2013- </w:t>
            </w:r>
            <w:r w:rsidR="00837B5E">
              <w:rPr>
                <w:rFonts w:ascii="Times New Roman" w:hAnsi="Times New Roman"/>
                <w:sz w:val="24"/>
                <w:szCs w:val="24"/>
              </w:rPr>
              <w:t>D</w:t>
            </w:r>
            <w:r w:rsidR="00837B5E" w:rsidRPr="00837B5E">
              <w:rPr>
                <w:rFonts w:ascii="Times New Roman" w:hAnsi="Times New Roman"/>
                <w:sz w:val="24"/>
                <w:szCs w:val="24"/>
              </w:rPr>
              <w:t>ecember</w:t>
            </w:r>
            <w:r w:rsidR="00837B5E">
              <w:rPr>
                <w:rFonts w:ascii="Times New Roman" w:hAnsi="Times New Roman"/>
                <w:sz w:val="24"/>
                <w:szCs w:val="24"/>
              </w:rPr>
              <w:t xml:space="preserve"> </w:t>
            </w:r>
            <w:r w:rsidR="00837B5E" w:rsidRPr="00837B5E">
              <w:rPr>
                <w:rFonts w:ascii="Times New Roman" w:hAnsi="Times New Roman"/>
                <w:sz w:val="24"/>
                <w:szCs w:val="24"/>
              </w:rPr>
              <w:t>201</w:t>
            </w:r>
            <w:r w:rsidR="00837B5E">
              <w:rPr>
                <w:rFonts w:ascii="Times New Roman" w:hAnsi="Times New Roman"/>
                <w:sz w:val="24"/>
                <w:szCs w:val="24"/>
              </w:rPr>
              <w:t>3)</w:t>
            </w: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 xml:space="preserve"> Future scholars ecce center and day care </w:t>
            </w:r>
            <w:r>
              <w:rPr>
                <w:rFonts w:ascii="Times New Roman" w:hAnsi="Times New Roman"/>
                <w:sz w:val="24"/>
                <w:szCs w:val="24"/>
              </w:rPr>
              <w:t xml:space="preserve">( 70 </w:t>
            </w:r>
            <w:proofErr w:type="spellStart"/>
            <w:r>
              <w:rPr>
                <w:rFonts w:ascii="Times New Roman" w:hAnsi="Times New Roman"/>
                <w:sz w:val="24"/>
                <w:szCs w:val="24"/>
              </w:rPr>
              <w:t>Leotaud</w:t>
            </w:r>
            <w:proofErr w:type="spellEnd"/>
            <w:r>
              <w:rPr>
                <w:rFonts w:ascii="Times New Roman" w:hAnsi="Times New Roman"/>
                <w:sz w:val="24"/>
                <w:szCs w:val="24"/>
              </w:rPr>
              <w:t xml:space="preserve"> Street San Fernando)</w:t>
            </w:r>
          </w:p>
          <w:p w:rsidR="00837B5E" w:rsidRPr="00837B5E" w:rsidRDefault="00837B5E" w:rsidP="00837B5E">
            <w:pPr>
              <w:rPr>
                <w:rFonts w:ascii="Times New Roman" w:hAnsi="Times New Roman"/>
                <w:sz w:val="24"/>
                <w:szCs w:val="24"/>
              </w:rPr>
            </w:pPr>
            <w:r w:rsidRPr="00837B5E">
              <w:rPr>
                <w:rFonts w:ascii="Times New Roman" w:hAnsi="Times New Roman"/>
                <w:sz w:val="24"/>
                <w:szCs w:val="24"/>
              </w:rPr>
              <w:t xml:space="preserve">Main duties </w:t>
            </w:r>
          </w:p>
          <w:p w:rsidR="00837B5E" w:rsidRPr="00837B5E" w:rsidRDefault="00837B5E" w:rsidP="00837B5E">
            <w:pPr>
              <w:pStyle w:val="ListParagraph"/>
              <w:numPr>
                <w:ilvl w:val="0"/>
                <w:numId w:val="32"/>
              </w:numPr>
              <w:rPr>
                <w:rFonts w:ascii="Times New Roman" w:hAnsi="Times New Roman"/>
                <w:sz w:val="24"/>
                <w:szCs w:val="24"/>
              </w:rPr>
            </w:pPr>
            <w:r w:rsidRPr="00837B5E">
              <w:rPr>
                <w:rFonts w:ascii="Times New Roman" w:hAnsi="Times New Roman"/>
                <w:sz w:val="24"/>
                <w:szCs w:val="24"/>
              </w:rPr>
              <w:t xml:space="preserve">Planning  task and activities </w:t>
            </w:r>
          </w:p>
          <w:p w:rsidR="004B2159" w:rsidRPr="00007CFD" w:rsidRDefault="00837B5E" w:rsidP="005655DF">
            <w:pPr>
              <w:pStyle w:val="ListParagraph"/>
              <w:numPr>
                <w:ilvl w:val="0"/>
                <w:numId w:val="31"/>
              </w:numPr>
              <w:rPr>
                <w:rFonts w:ascii="Times New Roman" w:hAnsi="Times New Roman"/>
                <w:sz w:val="24"/>
                <w:szCs w:val="24"/>
              </w:rPr>
            </w:pPr>
            <w:r w:rsidRPr="00837B5E">
              <w:rPr>
                <w:rFonts w:ascii="Times New Roman" w:hAnsi="Times New Roman"/>
                <w:sz w:val="24"/>
                <w:szCs w:val="24"/>
              </w:rPr>
              <w:t>Teaching children</w:t>
            </w:r>
          </w:p>
          <w:p w:rsidR="00007CFD" w:rsidRDefault="00007CFD" w:rsidP="005655DF">
            <w:pPr>
              <w:pStyle w:val="Section"/>
              <w:rPr>
                <w:rFonts w:ascii="Times New Roman" w:hAnsi="Times New Roman"/>
                <w:color w:val="auto"/>
                <w:sz w:val="28"/>
                <w:szCs w:val="28"/>
              </w:rPr>
            </w:pPr>
          </w:p>
          <w:p w:rsidR="005655DF" w:rsidRPr="00B40D3A" w:rsidRDefault="005655DF" w:rsidP="005655DF">
            <w:pPr>
              <w:pStyle w:val="Section"/>
              <w:rPr>
                <w:rFonts w:ascii="Times New Roman" w:hAnsi="Times New Roman"/>
                <w:color w:val="auto"/>
                <w:sz w:val="28"/>
                <w:szCs w:val="28"/>
              </w:rPr>
            </w:pPr>
            <w:r w:rsidRPr="00B40D3A">
              <w:rPr>
                <w:rFonts w:ascii="Times New Roman" w:hAnsi="Times New Roman"/>
                <w:color w:val="auto"/>
                <w:sz w:val="28"/>
                <w:szCs w:val="28"/>
              </w:rPr>
              <w:t>Education</w:t>
            </w:r>
          </w:p>
          <w:p w:rsidR="005655DF" w:rsidRPr="00B40D3A" w:rsidRDefault="00837B5E" w:rsidP="005655DF">
            <w:pPr>
              <w:pStyle w:val="Subsection"/>
              <w:rPr>
                <w:rFonts w:ascii="Times New Roman" w:hAnsi="Times New Roman"/>
                <w:b w:val="0"/>
                <w:color w:val="auto"/>
                <w:sz w:val="24"/>
                <w:szCs w:val="24"/>
              </w:rPr>
            </w:pPr>
            <w:r w:rsidRPr="00B40D3A">
              <w:rPr>
                <w:rFonts w:ascii="Times New Roman" w:hAnsi="Times New Roman"/>
                <w:b w:val="0"/>
                <w:color w:val="auto"/>
                <w:sz w:val="24"/>
                <w:szCs w:val="24"/>
              </w:rPr>
              <w:t xml:space="preserve">C.X.C Examination </w:t>
            </w:r>
            <w:r w:rsidR="00297579" w:rsidRPr="00B40D3A">
              <w:rPr>
                <w:rFonts w:ascii="Times New Roman" w:hAnsi="Times New Roman"/>
                <w:b w:val="0"/>
                <w:color w:val="auto"/>
                <w:sz w:val="24"/>
                <w:szCs w:val="24"/>
              </w:rPr>
              <w:t>General   ( 2007 -2009)</w:t>
            </w:r>
          </w:p>
          <w:p w:rsidR="00297579" w:rsidRPr="00B40D3A" w:rsidRDefault="00297579" w:rsidP="00B40D3A">
            <w:pPr>
              <w:pStyle w:val="Subsection"/>
              <w:rPr>
                <w:rFonts w:ascii="Times New Roman" w:hAnsi="Times New Roman"/>
                <w:b w:val="0"/>
                <w:color w:val="auto"/>
                <w:sz w:val="24"/>
                <w:szCs w:val="24"/>
              </w:rPr>
            </w:pPr>
            <w:proofErr w:type="spellStart"/>
            <w:r w:rsidRPr="00B40D3A">
              <w:rPr>
                <w:rFonts w:ascii="Times New Roman" w:hAnsi="Times New Roman"/>
                <w:b w:val="0"/>
                <w:color w:val="auto"/>
                <w:sz w:val="24"/>
                <w:szCs w:val="24"/>
              </w:rPr>
              <w:t>Plesantville</w:t>
            </w:r>
            <w:proofErr w:type="spellEnd"/>
            <w:r w:rsidRPr="00B40D3A">
              <w:rPr>
                <w:rFonts w:ascii="Times New Roman" w:hAnsi="Times New Roman"/>
                <w:b w:val="0"/>
                <w:color w:val="auto"/>
                <w:sz w:val="24"/>
                <w:szCs w:val="24"/>
              </w:rPr>
              <w:t xml:space="preserve"> Secondary</w:t>
            </w:r>
            <w:r w:rsidR="00D367FD" w:rsidRPr="00D367FD">
              <w:rPr>
                <w:rFonts w:ascii="Times New Roman" w:hAnsi="Times New Roman"/>
                <w:sz w:val="28"/>
                <w:szCs w:val="28"/>
              </w:rPr>
              <w:tab/>
            </w:r>
          </w:p>
          <w:tbl>
            <w:tblPr>
              <w:tblStyle w:val="TableGrid"/>
              <w:tblW w:w="0" w:type="auto"/>
              <w:tblLook w:val="04A0" w:firstRow="1" w:lastRow="0" w:firstColumn="1" w:lastColumn="0" w:noHBand="0" w:noVBand="1"/>
            </w:tblPr>
            <w:tblGrid>
              <w:gridCol w:w="4314"/>
              <w:gridCol w:w="4314"/>
            </w:tblGrid>
            <w:tr w:rsidR="00297579" w:rsidRPr="00D367FD" w:rsidTr="00297579">
              <w:tc>
                <w:tcPr>
                  <w:tcW w:w="4314" w:type="dxa"/>
                  <w:tcBorders>
                    <w:top w:val="nil"/>
                    <w:left w:val="nil"/>
                    <w:bottom w:val="nil"/>
                    <w:right w:val="nil"/>
                  </w:tcBorders>
                </w:tcPr>
                <w:p w:rsidR="00297579" w:rsidRPr="00D367FD" w:rsidRDefault="00297579" w:rsidP="00297579">
                  <w:pPr>
                    <w:shd w:val="clear" w:color="auto" w:fill="FFFFFF" w:themeFill="background1"/>
                    <w:tabs>
                      <w:tab w:val="center" w:pos="2049"/>
                    </w:tabs>
                    <w:rPr>
                      <w:rFonts w:ascii="Times New Roman" w:hAnsi="Times New Roman"/>
                      <w:b/>
                      <w:sz w:val="28"/>
                      <w:szCs w:val="28"/>
                    </w:rPr>
                  </w:pPr>
                  <w:r w:rsidRPr="00D367FD">
                    <w:rPr>
                      <w:rFonts w:ascii="Times New Roman" w:hAnsi="Times New Roman"/>
                      <w:b/>
                      <w:sz w:val="28"/>
                      <w:szCs w:val="28"/>
                    </w:rPr>
                    <w:t>Subjects</w:t>
                  </w:r>
                </w:p>
                <w:p w:rsidR="00D367FD" w:rsidRPr="00D367FD" w:rsidRDefault="00D367FD" w:rsidP="00297579">
                  <w:pPr>
                    <w:shd w:val="clear" w:color="auto" w:fill="FFFFFF" w:themeFill="background1"/>
                    <w:tabs>
                      <w:tab w:val="center" w:pos="2049"/>
                    </w:tabs>
                    <w:rPr>
                      <w:rFonts w:ascii="Times New Roman" w:hAnsi="Times New Roman"/>
                      <w:b/>
                      <w:sz w:val="28"/>
                      <w:szCs w:val="28"/>
                    </w:rPr>
                  </w:pPr>
                </w:p>
              </w:tc>
              <w:tc>
                <w:tcPr>
                  <w:tcW w:w="4314" w:type="dxa"/>
                  <w:tcBorders>
                    <w:top w:val="nil"/>
                    <w:left w:val="nil"/>
                    <w:bottom w:val="nil"/>
                    <w:right w:val="nil"/>
                  </w:tcBorders>
                </w:tcPr>
                <w:p w:rsidR="00297579" w:rsidRPr="00D367FD" w:rsidRDefault="00297579" w:rsidP="00297579">
                  <w:pPr>
                    <w:shd w:val="clear" w:color="auto" w:fill="FFFFFF" w:themeFill="background1"/>
                    <w:jc w:val="center"/>
                    <w:rPr>
                      <w:rFonts w:ascii="Times New Roman" w:hAnsi="Times New Roman"/>
                      <w:b/>
                      <w:sz w:val="28"/>
                      <w:szCs w:val="28"/>
                    </w:rPr>
                  </w:pPr>
                  <w:r w:rsidRPr="00D367FD">
                    <w:rPr>
                      <w:rFonts w:ascii="Times New Roman" w:hAnsi="Times New Roman"/>
                      <w:b/>
                      <w:sz w:val="28"/>
                      <w:szCs w:val="28"/>
                    </w:rPr>
                    <w:t>Grades</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English</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1</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Office Administration</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2</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Principles of Business</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2</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Principles Of Accounts</w:t>
                  </w:r>
                </w:p>
                <w:p w:rsidR="00D367FD" w:rsidRDefault="00D367FD" w:rsidP="00297579">
                  <w:pPr>
                    <w:shd w:val="clear" w:color="auto" w:fill="FFFFFF" w:themeFill="background1"/>
                    <w:rPr>
                      <w:rFonts w:ascii="Times New Roman" w:hAnsi="Times New Roman"/>
                      <w:sz w:val="24"/>
                      <w:szCs w:val="24"/>
                    </w:rPr>
                  </w:pP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3</w:t>
                  </w:r>
                </w:p>
              </w:tc>
            </w:tr>
            <w:tr w:rsidR="00297579" w:rsidTr="00297579">
              <w:tc>
                <w:tcPr>
                  <w:tcW w:w="4314" w:type="dxa"/>
                  <w:tcBorders>
                    <w:top w:val="nil"/>
                    <w:left w:val="nil"/>
                    <w:bottom w:val="nil"/>
                    <w:right w:val="nil"/>
                  </w:tcBorders>
                </w:tcPr>
                <w:p w:rsidR="00297579" w:rsidRDefault="00297579" w:rsidP="00297579">
                  <w:pPr>
                    <w:shd w:val="clear" w:color="auto" w:fill="FFFFFF" w:themeFill="background1"/>
                    <w:rPr>
                      <w:rFonts w:ascii="Times New Roman" w:hAnsi="Times New Roman"/>
                      <w:sz w:val="24"/>
                      <w:szCs w:val="24"/>
                    </w:rPr>
                  </w:pPr>
                  <w:r>
                    <w:rPr>
                      <w:rFonts w:ascii="Times New Roman" w:hAnsi="Times New Roman"/>
                      <w:sz w:val="24"/>
                      <w:szCs w:val="24"/>
                    </w:rPr>
                    <w:t>Mathematics</w:t>
                  </w:r>
                </w:p>
              </w:tc>
              <w:tc>
                <w:tcPr>
                  <w:tcW w:w="4314" w:type="dxa"/>
                  <w:tcBorders>
                    <w:top w:val="nil"/>
                    <w:left w:val="nil"/>
                    <w:bottom w:val="nil"/>
                    <w:right w:val="nil"/>
                  </w:tcBorders>
                </w:tcPr>
                <w:p w:rsidR="00297579" w:rsidRDefault="00297579" w:rsidP="00297579">
                  <w:pPr>
                    <w:shd w:val="clear" w:color="auto" w:fill="FFFFFF" w:themeFill="background1"/>
                    <w:jc w:val="center"/>
                    <w:rPr>
                      <w:rFonts w:ascii="Times New Roman" w:hAnsi="Times New Roman"/>
                      <w:sz w:val="24"/>
                      <w:szCs w:val="24"/>
                    </w:rPr>
                  </w:pPr>
                  <w:r>
                    <w:rPr>
                      <w:rFonts w:ascii="Times New Roman" w:hAnsi="Times New Roman"/>
                      <w:sz w:val="24"/>
                      <w:szCs w:val="24"/>
                    </w:rPr>
                    <w:t>3</w:t>
                  </w:r>
                </w:p>
              </w:tc>
            </w:tr>
          </w:tbl>
          <w:p w:rsidR="00CD0401" w:rsidRDefault="00CD0401" w:rsidP="00297579">
            <w:pPr>
              <w:shd w:val="clear" w:color="auto" w:fill="FFFFFF" w:themeFill="background1"/>
              <w:rPr>
                <w:rFonts w:ascii="Times New Roman" w:hAnsi="Times New Roman"/>
                <w:sz w:val="24"/>
                <w:szCs w:val="24"/>
              </w:rPr>
            </w:pPr>
          </w:p>
          <w:p w:rsidR="00297579" w:rsidRPr="00837B5E" w:rsidRDefault="00297579">
            <w:pPr>
              <w:rPr>
                <w:rFonts w:ascii="Times New Roman" w:hAnsi="Times New Roman"/>
                <w:sz w:val="24"/>
                <w:szCs w:val="24"/>
              </w:rPr>
            </w:pPr>
          </w:p>
          <w:p w:rsidR="00CD0401" w:rsidRPr="00CD3C4F" w:rsidRDefault="001343B0">
            <w:pPr>
              <w:pStyle w:val="Section"/>
              <w:rPr>
                <w:rFonts w:ascii="Times New Roman" w:hAnsi="Times New Roman"/>
                <w:color w:val="auto"/>
                <w:sz w:val="28"/>
                <w:szCs w:val="28"/>
              </w:rPr>
            </w:pPr>
            <w:r w:rsidRPr="00CD3C4F">
              <w:rPr>
                <w:rFonts w:ascii="Times New Roman" w:hAnsi="Times New Roman"/>
                <w:color w:val="auto"/>
                <w:sz w:val="28"/>
                <w:szCs w:val="28"/>
              </w:rPr>
              <w:t>Skills</w:t>
            </w:r>
          </w:p>
          <w:p w:rsidR="009B32E0" w:rsidRDefault="00A7132B" w:rsidP="005E05D8">
            <w:pPr>
              <w:pStyle w:val="ListBullet"/>
              <w:numPr>
                <w:ilvl w:val="0"/>
                <w:numId w:val="0"/>
              </w:numPr>
              <w:rPr>
                <w:rFonts w:ascii="Times New Roman" w:hAnsi="Times New Roman"/>
                <w:sz w:val="24"/>
                <w:szCs w:val="24"/>
              </w:rPr>
            </w:pPr>
            <w:r>
              <w:rPr>
                <w:rFonts w:ascii="Times New Roman" w:hAnsi="Times New Roman"/>
                <w:sz w:val="24"/>
                <w:szCs w:val="24"/>
              </w:rPr>
              <w:t xml:space="preserve">Computer Literacy </w:t>
            </w:r>
            <w:r w:rsidR="009B32E0">
              <w:rPr>
                <w:rFonts w:ascii="Times New Roman" w:hAnsi="Times New Roman"/>
                <w:sz w:val="24"/>
                <w:szCs w:val="24"/>
              </w:rPr>
              <w:t xml:space="preserve"> </w:t>
            </w:r>
            <w:r w:rsidR="00007CFD">
              <w:rPr>
                <w:rFonts w:ascii="Times New Roman" w:hAnsi="Times New Roman"/>
                <w:sz w:val="24"/>
                <w:szCs w:val="24"/>
              </w:rPr>
              <w:t xml:space="preserve"> ( Community Development )</w:t>
            </w:r>
            <w:bookmarkStart w:id="0" w:name="_GoBack"/>
            <w:bookmarkEnd w:id="0"/>
          </w:p>
          <w:p w:rsidR="00D367FD" w:rsidRDefault="009B32E0" w:rsidP="00D367FD">
            <w:pPr>
              <w:pStyle w:val="ListBullet"/>
              <w:numPr>
                <w:ilvl w:val="0"/>
                <w:numId w:val="0"/>
              </w:numPr>
              <w:rPr>
                <w:rFonts w:ascii="Times New Roman" w:hAnsi="Times New Roman"/>
                <w:sz w:val="24"/>
                <w:szCs w:val="24"/>
              </w:rPr>
            </w:pPr>
            <w:r>
              <w:rPr>
                <w:rFonts w:ascii="Times New Roman" w:hAnsi="Times New Roman"/>
                <w:sz w:val="24"/>
                <w:szCs w:val="24"/>
              </w:rPr>
              <w:t xml:space="preserve">     </w:t>
            </w: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D367FD">
            <w:pPr>
              <w:pStyle w:val="ListBullet"/>
              <w:numPr>
                <w:ilvl w:val="0"/>
                <w:numId w:val="0"/>
              </w:numPr>
              <w:rPr>
                <w:rFonts w:ascii="Times New Roman" w:hAnsi="Times New Roman"/>
                <w:sz w:val="24"/>
                <w:szCs w:val="24"/>
              </w:rPr>
            </w:pPr>
          </w:p>
          <w:p w:rsidR="00CD3C4F" w:rsidRDefault="00CD3C4F" w:rsidP="005B3B0E">
            <w:pPr>
              <w:pStyle w:val="ListBullet"/>
              <w:numPr>
                <w:ilvl w:val="0"/>
                <w:numId w:val="0"/>
              </w:numPr>
              <w:rPr>
                <w:rFonts w:ascii="Times New Roman" w:hAnsi="Times New Roman"/>
                <w:b/>
                <w:color w:val="auto"/>
                <w:sz w:val="28"/>
                <w:szCs w:val="28"/>
              </w:rPr>
            </w:pPr>
            <w:r w:rsidRPr="00CD3C4F">
              <w:rPr>
                <w:rFonts w:ascii="Times New Roman" w:hAnsi="Times New Roman"/>
                <w:b/>
                <w:color w:val="auto"/>
                <w:sz w:val="28"/>
                <w:szCs w:val="28"/>
              </w:rPr>
              <w:t>References</w:t>
            </w:r>
          </w:p>
          <w:p w:rsidR="00CD3C4F" w:rsidRDefault="00CD3C4F" w:rsidP="005B3B0E">
            <w:pPr>
              <w:pStyle w:val="ListBullet"/>
              <w:numPr>
                <w:ilvl w:val="0"/>
                <w:numId w:val="0"/>
              </w:numPr>
              <w:rPr>
                <w:rFonts w:ascii="Times New Roman" w:hAnsi="Times New Roman"/>
                <w:b/>
                <w:color w:val="auto"/>
                <w:sz w:val="28"/>
                <w:szCs w:val="28"/>
              </w:rPr>
            </w:pPr>
            <w:r w:rsidRPr="00CD3C4F">
              <w:rPr>
                <w:rFonts w:ascii="Times New Roman" w:hAnsi="Times New Roman"/>
                <w:b/>
                <w:color w:val="auto"/>
                <w:sz w:val="28"/>
                <w:szCs w:val="28"/>
              </w:rPr>
              <w:t xml:space="preserve"> </w:t>
            </w:r>
          </w:p>
          <w:p w:rsidR="00CD3C4F" w:rsidRDefault="00CD3C4F" w:rsidP="005B3B0E">
            <w:pPr>
              <w:pStyle w:val="ListBullet"/>
              <w:numPr>
                <w:ilvl w:val="0"/>
                <w:numId w:val="0"/>
              </w:numPr>
              <w:rPr>
                <w:rFonts w:ascii="Times New Roman" w:hAnsi="Times New Roman"/>
                <w:b/>
                <w:color w:val="auto"/>
                <w:sz w:val="28"/>
                <w:szCs w:val="28"/>
              </w:rPr>
            </w:pPr>
          </w:p>
          <w:tbl>
            <w:tblPr>
              <w:tblStyle w:val="TableGrid"/>
              <w:tblW w:w="0" w:type="auto"/>
              <w:tblLook w:val="04A0" w:firstRow="1" w:lastRow="0" w:firstColumn="1" w:lastColumn="0" w:noHBand="0" w:noVBand="1"/>
            </w:tblPr>
            <w:tblGrid>
              <w:gridCol w:w="2157"/>
              <w:gridCol w:w="2157"/>
              <w:gridCol w:w="2233"/>
              <w:gridCol w:w="2081"/>
            </w:tblGrid>
            <w:tr w:rsidR="00CD3C4F" w:rsidTr="005B3B0E">
              <w:trPr>
                <w:trHeight w:val="542"/>
              </w:trPr>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Donna Valentine </w:t>
                  </w:r>
                </w:p>
              </w:tc>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Remedial Teacher </w:t>
                  </w:r>
                </w:p>
              </w:tc>
              <w:tc>
                <w:tcPr>
                  <w:tcW w:w="2233"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78 High Street San Fernando </w:t>
                  </w:r>
                </w:p>
                <w:p w:rsidR="00CD3C4F" w:rsidRDefault="00CD3C4F" w:rsidP="005B3B0E">
                  <w:pPr>
                    <w:pStyle w:val="ListBullet"/>
                    <w:numPr>
                      <w:ilvl w:val="0"/>
                      <w:numId w:val="0"/>
                    </w:numPr>
                    <w:rPr>
                      <w:rFonts w:ascii="Times New Roman" w:hAnsi="Times New Roman"/>
                      <w:color w:val="auto"/>
                      <w:sz w:val="28"/>
                      <w:szCs w:val="28"/>
                    </w:rPr>
                  </w:pPr>
                </w:p>
              </w:tc>
              <w:tc>
                <w:tcPr>
                  <w:tcW w:w="2081"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764-0605</w:t>
                  </w:r>
                </w:p>
              </w:tc>
            </w:tr>
            <w:tr w:rsidR="00CD3C4F" w:rsidTr="005B3B0E">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Robert </w:t>
                  </w:r>
                  <w:proofErr w:type="spellStart"/>
                  <w:r>
                    <w:rPr>
                      <w:rFonts w:ascii="Times New Roman" w:hAnsi="Times New Roman"/>
                      <w:color w:val="auto"/>
                      <w:sz w:val="28"/>
                      <w:szCs w:val="28"/>
                    </w:rPr>
                    <w:t>Quarless</w:t>
                  </w:r>
                  <w:proofErr w:type="spellEnd"/>
                  <w:r>
                    <w:rPr>
                      <w:rFonts w:ascii="Times New Roman" w:hAnsi="Times New Roman"/>
                      <w:color w:val="auto"/>
                      <w:sz w:val="28"/>
                      <w:szCs w:val="28"/>
                    </w:rPr>
                    <w:t xml:space="preserve"> </w:t>
                  </w:r>
                </w:p>
              </w:tc>
              <w:tc>
                <w:tcPr>
                  <w:tcW w:w="2157"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Teacher</w:t>
                  </w:r>
                </w:p>
              </w:tc>
              <w:tc>
                <w:tcPr>
                  <w:tcW w:w="2233" w:type="dxa"/>
                  <w:tcBorders>
                    <w:top w:val="nil"/>
                    <w:left w:val="nil"/>
                    <w:bottom w:val="nil"/>
                    <w:right w:val="nil"/>
                  </w:tcBorders>
                </w:tcPr>
                <w:p w:rsidR="00CD3C4F" w:rsidRDefault="00405EB9"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 xml:space="preserve">200 Collector </w:t>
                  </w:r>
                  <w:r w:rsidR="005B3B0E">
                    <w:rPr>
                      <w:rFonts w:ascii="Times New Roman" w:hAnsi="Times New Roman"/>
                      <w:color w:val="auto"/>
                      <w:sz w:val="28"/>
                      <w:szCs w:val="28"/>
                    </w:rPr>
                    <w:t>R</w:t>
                  </w:r>
                  <w:r>
                    <w:rPr>
                      <w:rFonts w:ascii="Times New Roman" w:hAnsi="Times New Roman"/>
                      <w:color w:val="auto"/>
                      <w:sz w:val="28"/>
                      <w:szCs w:val="28"/>
                    </w:rPr>
                    <w:t xml:space="preserve">oad </w:t>
                  </w:r>
                  <w:proofErr w:type="spellStart"/>
                  <w:r w:rsidR="00CD3C4F">
                    <w:rPr>
                      <w:rFonts w:ascii="Times New Roman" w:hAnsi="Times New Roman"/>
                      <w:color w:val="auto"/>
                      <w:sz w:val="28"/>
                      <w:szCs w:val="28"/>
                    </w:rPr>
                    <w:t>Plesantville</w:t>
                  </w:r>
                  <w:proofErr w:type="spellEnd"/>
                  <w:r w:rsidR="00CD3C4F">
                    <w:rPr>
                      <w:rFonts w:ascii="Times New Roman" w:hAnsi="Times New Roman"/>
                      <w:color w:val="auto"/>
                      <w:sz w:val="28"/>
                      <w:szCs w:val="28"/>
                    </w:rPr>
                    <w:t xml:space="preserve"> </w:t>
                  </w:r>
                </w:p>
                <w:p w:rsidR="00CD3C4F" w:rsidRDefault="00CD3C4F" w:rsidP="005B3B0E">
                  <w:pPr>
                    <w:pStyle w:val="ListBullet"/>
                    <w:numPr>
                      <w:ilvl w:val="0"/>
                      <w:numId w:val="0"/>
                    </w:numPr>
                    <w:rPr>
                      <w:rFonts w:ascii="Times New Roman" w:hAnsi="Times New Roman"/>
                      <w:color w:val="auto"/>
                      <w:sz w:val="28"/>
                      <w:szCs w:val="28"/>
                    </w:rPr>
                  </w:pPr>
                </w:p>
              </w:tc>
              <w:tc>
                <w:tcPr>
                  <w:tcW w:w="2081" w:type="dxa"/>
                  <w:tcBorders>
                    <w:top w:val="nil"/>
                    <w:left w:val="nil"/>
                    <w:bottom w:val="nil"/>
                    <w:right w:val="nil"/>
                  </w:tcBorders>
                </w:tcPr>
                <w:p w:rsidR="00CD3C4F" w:rsidRDefault="00CD3C4F" w:rsidP="005B3B0E">
                  <w:pPr>
                    <w:pStyle w:val="ListBullet"/>
                    <w:numPr>
                      <w:ilvl w:val="0"/>
                      <w:numId w:val="0"/>
                    </w:numPr>
                    <w:rPr>
                      <w:rFonts w:ascii="Times New Roman" w:hAnsi="Times New Roman"/>
                      <w:color w:val="auto"/>
                      <w:sz w:val="28"/>
                      <w:szCs w:val="28"/>
                    </w:rPr>
                  </w:pPr>
                  <w:r>
                    <w:rPr>
                      <w:rFonts w:ascii="Times New Roman" w:hAnsi="Times New Roman"/>
                      <w:color w:val="auto"/>
                      <w:sz w:val="28"/>
                      <w:szCs w:val="28"/>
                    </w:rPr>
                    <w:t>323-1006</w:t>
                  </w:r>
                </w:p>
              </w:tc>
            </w:tr>
          </w:tbl>
          <w:p w:rsidR="00CD3C4F" w:rsidRPr="00CD3C4F" w:rsidRDefault="00CD3C4F" w:rsidP="005B3B0E">
            <w:pPr>
              <w:pStyle w:val="ListBullet"/>
              <w:numPr>
                <w:ilvl w:val="0"/>
                <w:numId w:val="0"/>
              </w:numPr>
              <w:rPr>
                <w:rFonts w:ascii="Times New Roman" w:hAnsi="Times New Roman"/>
                <w:color w:val="auto"/>
                <w:sz w:val="28"/>
                <w:szCs w:val="28"/>
              </w:rPr>
            </w:pPr>
          </w:p>
          <w:p w:rsidR="00CD0401" w:rsidRDefault="00CD0401">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p w:rsidR="00CD3C4F" w:rsidRDefault="00CD3C4F">
            <w:pPr>
              <w:pStyle w:val="ListBullet"/>
              <w:numPr>
                <w:ilvl w:val="0"/>
                <w:numId w:val="0"/>
              </w:numPr>
            </w:pPr>
          </w:p>
        </w:tc>
      </w:tr>
    </w:tbl>
    <w:tbl>
      <w:tblPr>
        <w:tblStyle w:val="TableGrid"/>
        <w:tblpPr w:leftFromText="187" w:rightFromText="187" w:tblpXSpec="center" w:tblpYSpec="bottom"/>
        <w:tblOverlap w:val="never"/>
        <w:tblW w:w="5000" w:type="pct"/>
        <w:jc w:val="center"/>
        <w:tblBorders>
          <w:top w:val="dashed" w:sz="4" w:space="0" w:color="808080" w:themeColor="background1" w:themeShade="80"/>
          <w:left w:val="none" w:sz="0" w:space="0" w:color="auto"/>
          <w:bottom w:val="none" w:sz="0" w:space="0" w:color="auto"/>
          <w:right w:val="none" w:sz="0" w:space="0" w:color="auto"/>
          <w:insideH w:val="dashed" w:sz="4" w:space="0" w:color="auto"/>
          <w:insideV w:val="dashed" w:sz="4" w:space="0" w:color="auto"/>
        </w:tblBorders>
        <w:tblLook w:val="04A0" w:firstRow="1" w:lastRow="0" w:firstColumn="1" w:lastColumn="0" w:noHBand="0" w:noVBand="1"/>
      </w:tblPr>
      <w:tblGrid>
        <w:gridCol w:w="9576"/>
      </w:tblGrid>
      <w:tr w:rsidR="00AD61C5">
        <w:trPr>
          <w:trHeight w:val="576"/>
          <w:jc w:val="center"/>
        </w:trPr>
        <w:tc>
          <w:tcPr>
            <w:tcW w:w="9576" w:type="dxa"/>
          </w:tcPr>
          <w:p w:rsidR="00CD0401" w:rsidRDefault="00CD0401"/>
        </w:tc>
      </w:tr>
    </w:tbl>
    <w:p w:rsidR="00CD0401" w:rsidRDefault="00CD0401"/>
    <w:sectPr w:rsidR="00CD0401" w:rsidSect="00AD61C5">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D4874" w:rsidRDefault="00BD4874">
      <w:pPr>
        <w:spacing w:after="0" w:line="240" w:lineRule="auto"/>
      </w:pPr>
      <w:r>
        <w:separator/>
      </w:r>
    </w:p>
  </w:endnote>
  <w:endnote w:type="continuationSeparator" w:id="0">
    <w:p w:rsidR="00BD4874" w:rsidRDefault="00BD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3">
    <w:altName w:val="Symbol"/>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altName w:val="Segoe UI"/>
    <w:charset w:val="00"/>
    <w:family w:val="swiss"/>
    <w:pitch w:val="variable"/>
    <w:sig w:usb0="00000001" w:usb1="00000000" w:usb2="00000000" w:usb3="00000000" w:csb0="00000003" w:csb1="00000000"/>
  </w:font>
  <w:font w:name="Bookman Old Style">
    <w:altName w:val="Georgia"/>
    <w:charset w:val="00"/>
    <w:family w:val="roman"/>
    <w:pitch w:val="variable"/>
    <w:sig w:usb0="00000001"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01" w:rsidRDefault="001343B0">
    <w:pPr>
      <w:pStyle w:val="FooterLeft"/>
    </w:pPr>
    <w:r>
      <w:rPr>
        <w:color w:val="9FB8CD" w:themeColor="accent2"/>
      </w:rPr>
      <w:sym w:font="Wingdings 3" w:char="F07D"/>
    </w:r>
    <w:r>
      <w:t xml:space="preserve"> Page </w:t>
    </w:r>
    <w:r w:rsidR="00A6719A">
      <w:fldChar w:fldCharType="begin"/>
    </w:r>
    <w:r w:rsidR="005E05D8">
      <w:instrText xml:space="preserve"> PAGE  \* Arabic  \* MERGEFORMAT </w:instrText>
    </w:r>
    <w:r w:rsidR="00A6719A">
      <w:fldChar w:fldCharType="separate"/>
    </w:r>
    <w:r w:rsidR="00A7132B">
      <w:rPr>
        <w:noProof/>
      </w:rPr>
      <w:t>2</w:t>
    </w:r>
    <w:r w:rsidR="00A6719A">
      <w:rPr>
        <w:noProof/>
      </w:rPr>
      <w:fldChar w:fldCharType="end"/>
    </w:r>
    <w:r>
      <w:t xml:space="preserve"> | </w:t>
    </w:r>
  </w:p>
  <w:p w:rsidR="00CD0401" w:rsidRDefault="00CD04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01" w:rsidRDefault="001343B0">
    <w:pPr>
      <w:pStyle w:val="FooterRight"/>
    </w:pPr>
    <w:r>
      <w:rPr>
        <w:color w:val="9FB8CD" w:themeColor="accent2"/>
      </w:rPr>
      <w:sym w:font="Wingdings 3" w:char="F07D"/>
    </w:r>
    <w:r>
      <w:t xml:space="preserve"> Page </w:t>
    </w:r>
    <w:r w:rsidR="00A6719A">
      <w:fldChar w:fldCharType="begin"/>
    </w:r>
    <w:r w:rsidR="005E05D8">
      <w:instrText xml:space="preserve"> PAGE  \* Arabic  \* MERGEFORMAT </w:instrText>
    </w:r>
    <w:r w:rsidR="00A6719A">
      <w:fldChar w:fldCharType="separate"/>
    </w:r>
    <w:r w:rsidR="00A7132B">
      <w:rPr>
        <w:noProof/>
      </w:rPr>
      <w:t>3</w:t>
    </w:r>
    <w:r w:rsidR="00A6719A">
      <w:rPr>
        <w:noProof/>
      </w:rPr>
      <w:fldChar w:fldCharType="end"/>
    </w:r>
    <w:r>
      <w:t xml:space="preserve"> | </w:t>
    </w:r>
  </w:p>
  <w:p w:rsidR="00CD0401" w:rsidRDefault="00CD04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D4874" w:rsidRDefault="00BD4874">
      <w:pPr>
        <w:spacing w:after="0" w:line="240" w:lineRule="auto"/>
      </w:pPr>
      <w:r>
        <w:separator/>
      </w:r>
    </w:p>
  </w:footnote>
  <w:footnote w:type="continuationSeparator" w:id="0">
    <w:p w:rsidR="00BD4874" w:rsidRDefault="00BD487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01" w:rsidRDefault="001343B0" w:rsidP="00DC21D8">
    <w:pPr>
      <w:pStyle w:val="HeaderLeft"/>
    </w:pPr>
    <w:r>
      <w:rPr>
        <w:color w:val="9FB8CD" w:themeColor="accent2"/>
      </w:rPr>
      <w:sym w:font="Wingdings 3" w:char="F07D"/>
    </w:r>
    <w:r>
      <w:t xml:space="preserve"> Resume: </w:t>
    </w:r>
    <w:sdt>
      <w:sdtPr>
        <w:id w:val="176770587"/>
        <w:showingPlcHdr/>
        <w:dataBinding w:prefixMappings="xmlns:ns0='http://schemas.openxmlformats.org/package/2006/metadata/core-properties' xmlns:ns1='http://purl.org/dc/elements/1.1/'" w:xpath="/ns0:coreProperties[1]/ns1:creator[1]" w:storeItemID="{6C3C8BC8-F283-45AE-878A-BAB7291924A1}"/>
        <w:text/>
      </w:sdtPr>
      <w:sdtEndPr/>
      <w:sdtContent>
        <w:r w:rsidR="004B2159">
          <w:t xml:space="preserve">     </w:t>
        </w:r>
      </w:sdtContent>
    </w:sdt>
  </w:p>
  <w:p w:rsidR="00CD0401" w:rsidRDefault="00CD04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0401" w:rsidRDefault="001343B0">
    <w:pPr>
      <w:pStyle w:val="HeaderRight"/>
      <w:jc w:val="left"/>
    </w:pPr>
    <w:r>
      <w:rPr>
        <w:color w:val="9FB8CD" w:themeColor="accent2"/>
      </w:rPr>
      <w:sym w:font="Wingdings 3" w:char="F07D"/>
    </w:r>
    <w:r>
      <w:t xml:space="preserve"> Resume: </w:t>
    </w:r>
    <w:sdt>
      <w:sdtPr>
        <w:id w:val="176939009"/>
        <w:showingPlcHdr/>
        <w:dataBinding w:prefixMappings="xmlns:ns0='http://schemas.openxmlformats.org/package/2006/metadata/core-properties' xmlns:ns1='http://purl.org/dc/elements/1.1/'" w:xpath="/ns0:coreProperties[1]/ns1:creator[1]" w:storeItemID="{6C3C8BC8-F283-45AE-878A-BAB7291924A1}"/>
        <w:text/>
      </w:sdtPr>
      <w:sdtEndPr/>
      <w:sdtContent>
        <w:r w:rsidR="004B2159">
          <w:t xml:space="preserve">     </w:t>
        </w:r>
      </w:sdtContent>
    </w:sdt>
  </w:p>
  <w:p w:rsidR="00CD0401" w:rsidRDefault="00CD04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BDE2132C"/>
    <w:lvl w:ilvl="0">
      <w:start w:val="1"/>
      <w:numFmt w:val="decimal"/>
      <w:lvlText w:val="%1."/>
      <w:lvlJc w:val="left"/>
      <w:pPr>
        <w:tabs>
          <w:tab w:val="num" w:pos="1800"/>
        </w:tabs>
        <w:ind w:left="1800" w:hanging="360"/>
      </w:pPr>
    </w:lvl>
  </w:abstractNum>
  <w:abstractNum w:abstractNumId="1">
    <w:nsid w:val="FFFFFF7D"/>
    <w:multiLevelType w:val="singleLevel"/>
    <w:tmpl w:val="5FB8AC54"/>
    <w:lvl w:ilvl="0">
      <w:start w:val="1"/>
      <w:numFmt w:val="decimal"/>
      <w:lvlText w:val="%1."/>
      <w:lvlJc w:val="left"/>
      <w:pPr>
        <w:tabs>
          <w:tab w:val="num" w:pos="1440"/>
        </w:tabs>
        <w:ind w:left="1440" w:hanging="360"/>
      </w:pPr>
    </w:lvl>
  </w:abstractNum>
  <w:abstractNum w:abstractNumId="2">
    <w:nsid w:val="FFFFFF7E"/>
    <w:multiLevelType w:val="singleLevel"/>
    <w:tmpl w:val="B69C04EA"/>
    <w:lvl w:ilvl="0">
      <w:start w:val="1"/>
      <w:numFmt w:val="decimal"/>
      <w:lvlText w:val="%1."/>
      <w:lvlJc w:val="left"/>
      <w:pPr>
        <w:tabs>
          <w:tab w:val="num" w:pos="1080"/>
        </w:tabs>
        <w:ind w:left="1080" w:hanging="360"/>
      </w:pPr>
    </w:lvl>
  </w:abstractNum>
  <w:abstractNum w:abstractNumId="3">
    <w:nsid w:val="FFFFFF7F"/>
    <w:multiLevelType w:val="singleLevel"/>
    <w:tmpl w:val="E4EA9C1E"/>
    <w:lvl w:ilvl="0">
      <w:start w:val="1"/>
      <w:numFmt w:val="decimal"/>
      <w:lvlText w:val="%1."/>
      <w:lvlJc w:val="left"/>
      <w:pPr>
        <w:tabs>
          <w:tab w:val="num" w:pos="720"/>
        </w:tabs>
        <w:ind w:left="720" w:hanging="360"/>
      </w:pPr>
    </w:lvl>
  </w:abstractNum>
  <w:abstractNum w:abstractNumId="4">
    <w:nsid w:val="FFFFFF80"/>
    <w:multiLevelType w:val="singleLevel"/>
    <w:tmpl w:val="3F0C434A"/>
    <w:lvl w:ilvl="0">
      <w:start w:val="1"/>
      <w:numFmt w:val="bullet"/>
      <w:pStyle w:val="ListBullet5"/>
      <w:lvlText w:val=""/>
      <w:lvlJc w:val="left"/>
      <w:pPr>
        <w:ind w:left="1800" w:hanging="360"/>
      </w:pPr>
      <w:rPr>
        <w:rFonts w:ascii="Symbol" w:hAnsi="Symbol" w:hint="default"/>
        <w:color w:val="9FB8CD" w:themeColor="accent2"/>
      </w:rPr>
    </w:lvl>
  </w:abstractNum>
  <w:abstractNum w:abstractNumId="5">
    <w:nsid w:val="FFFFFF81"/>
    <w:multiLevelType w:val="singleLevel"/>
    <w:tmpl w:val="78B8BCEC"/>
    <w:lvl w:ilvl="0">
      <w:start w:val="1"/>
      <w:numFmt w:val="bullet"/>
      <w:pStyle w:val="ListBullet4"/>
      <w:lvlText w:val=""/>
      <w:lvlJc w:val="left"/>
      <w:pPr>
        <w:ind w:left="1440" w:hanging="360"/>
      </w:pPr>
      <w:rPr>
        <w:rFonts w:ascii="Symbol" w:hAnsi="Symbol" w:hint="default"/>
        <w:outline w:val="0"/>
        <w:emboss w:val="0"/>
        <w:imprint w:val="0"/>
        <w:color w:val="628BAD" w:themeColor="accent2" w:themeShade="BF"/>
      </w:rPr>
    </w:lvl>
  </w:abstractNum>
  <w:abstractNum w:abstractNumId="6">
    <w:nsid w:val="FFFFFF82"/>
    <w:multiLevelType w:val="singleLevel"/>
    <w:tmpl w:val="3D9E3420"/>
    <w:lvl w:ilvl="0">
      <w:start w:val="1"/>
      <w:numFmt w:val="bullet"/>
      <w:pStyle w:val="ListBullet3"/>
      <w:lvlText w:val=""/>
      <w:lvlJc w:val="left"/>
      <w:pPr>
        <w:ind w:left="1080" w:hanging="360"/>
      </w:pPr>
      <w:rPr>
        <w:rFonts w:ascii="Wingdings 3" w:hAnsi="Wingdings 3" w:hint="default"/>
        <w:color w:val="808080" w:themeColor="background1" w:themeShade="80"/>
      </w:rPr>
    </w:lvl>
  </w:abstractNum>
  <w:abstractNum w:abstractNumId="7">
    <w:nsid w:val="FFFFFF83"/>
    <w:multiLevelType w:val="singleLevel"/>
    <w:tmpl w:val="5B846FA6"/>
    <w:lvl w:ilvl="0">
      <w:start w:val="1"/>
      <w:numFmt w:val="bullet"/>
      <w:pStyle w:val="ListBullet2"/>
      <w:lvlText w:val=""/>
      <w:lvlJc w:val="left"/>
      <w:pPr>
        <w:ind w:left="720" w:hanging="360"/>
      </w:pPr>
      <w:rPr>
        <w:rFonts w:ascii="Wingdings 3" w:hAnsi="Wingdings 3" w:hint="default"/>
        <w:color w:val="9FB8CD" w:themeColor="accent2"/>
      </w:rPr>
    </w:lvl>
  </w:abstractNum>
  <w:abstractNum w:abstractNumId="8">
    <w:nsid w:val="FFFFFF88"/>
    <w:multiLevelType w:val="singleLevel"/>
    <w:tmpl w:val="54E8AFAC"/>
    <w:lvl w:ilvl="0">
      <w:start w:val="1"/>
      <w:numFmt w:val="decimal"/>
      <w:lvlText w:val="%1."/>
      <w:lvlJc w:val="left"/>
      <w:pPr>
        <w:tabs>
          <w:tab w:val="num" w:pos="360"/>
        </w:tabs>
        <w:ind w:left="360" w:hanging="360"/>
      </w:pPr>
    </w:lvl>
  </w:abstractNum>
  <w:abstractNum w:abstractNumId="9">
    <w:nsid w:val="FFFFFF89"/>
    <w:multiLevelType w:val="singleLevel"/>
    <w:tmpl w:val="D4D80CFC"/>
    <w:lvl w:ilvl="0">
      <w:start w:val="1"/>
      <w:numFmt w:val="bullet"/>
      <w:pStyle w:val="ListBullet"/>
      <w:lvlText w:val=""/>
      <w:lvlJc w:val="left"/>
      <w:pPr>
        <w:ind w:left="360" w:hanging="360"/>
      </w:pPr>
      <w:rPr>
        <w:rFonts w:ascii="Wingdings 3" w:hAnsi="Wingdings 3" w:hint="default"/>
        <w:caps w:val="0"/>
        <w:strike w:val="0"/>
        <w:dstrike w:val="0"/>
        <w:outline w:val="0"/>
        <w:shadow w:val="0"/>
        <w:emboss w:val="0"/>
        <w:imprint w:val="0"/>
        <w:vanish w:val="0"/>
        <w:color w:val="628BAD" w:themeColor="accent2" w:themeShade="BF"/>
        <w:vertAlign w:val="baseline"/>
      </w:rPr>
    </w:lvl>
  </w:abstractNum>
  <w:abstractNum w:abstractNumId="10">
    <w:nsid w:val="020765B3"/>
    <w:multiLevelType w:val="hybridMultilevel"/>
    <w:tmpl w:val="9C6A25C0"/>
    <w:lvl w:ilvl="0" w:tplc="2C090001">
      <w:start w:val="1"/>
      <w:numFmt w:val="bullet"/>
      <w:lvlText w:val=""/>
      <w:lvlJc w:val="left"/>
      <w:pPr>
        <w:ind w:left="1440" w:hanging="360"/>
      </w:pPr>
      <w:rPr>
        <w:rFonts w:ascii="Symbol" w:hAnsi="Symbol" w:hint="default"/>
      </w:rPr>
    </w:lvl>
    <w:lvl w:ilvl="1" w:tplc="2C090003" w:tentative="1">
      <w:start w:val="1"/>
      <w:numFmt w:val="bullet"/>
      <w:lvlText w:val="o"/>
      <w:lvlJc w:val="left"/>
      <w:pPr>
        <w:ind w:left="2160" w:hanging="360"/>
      </w:pPr>
      <w:rPr>
        <w:rFonts w:ascii="Courier New" w:hAnsi="Courier New" w:cs="Courier New" w:hint="default"/>
      </w:rPr>
    </w:lvl>
    <w:lvl w:ilvl="2" w:tplc="2C090005" w:tentative="1">
      <w:start w:val="1"/>
      <w:numFmt w:val="bullet"/>
      <w:lvlText w:val=""/>
      <w:lvlJc w:val="left"/>
      <w:pPr>
        <w:ind w:left="2880" w:hanging="360"/>
      </w:pPr>
      <w:rPr>
        <w:rFonts w:ascii="Wingdings" w:hAnsi="Wingdings" w:hint="default"/>
      </w:rPr>
    </w:lvl>
    <w:lvl w:ilvl="3" w:tplc="2C090001" w:tentative="1">
      <w:start w:val="1"/>
      <w:numFmt w:val="bullet"/>
      <w:lvlText w:val=""/>
      <w:lvlJc w:val="left"/>
      <w:pPr>
        <w:ind w:left="3600" w:hanging="360"/>
      </w:pPr>
      <w:rPr>
        <w:rFonts w:ascii="Symbol" w:hAnsi="Symbol" w:hint="default"/>
      </w:rPr>
    </w:lvl>
    <w:lvl w:ilvl="4" w:tplc="2C090003" w:tentative="1">
      <w:start w:val="1"/>
      <w:numFmt w:val="bullet"/>
      <w:lvlText w:val="o"/>
      <w:lvlJc w:val="left"/>
      <w:pPr>
        <w:ind w:left="4320" w:hanging="360"/>
      </w:pPr>
      <w:rPr>
        <w:rFonts w:ascii="Courier New" w:hAnsi="Courier New" w:cs="Courier New" w:hint="default"/>
      </w:rPr>
    </w:lvl>
    <w:lvl w:ilvl="5" w:tplc="2C090005" w:tentative="1">
      <w:start w:val="1"/>
      <w:numFmt w:val="bullet"/>
      <w:lvlText w:val=""/>
      <w:lvlJc w:val="left"/>
      <w:pPr>
        <w:ind w:left="5040" w:hanging="360"/>
      </w:pPr>
      <w:rPr>
        <w:rFonts w:ascii="Wingdings" w:hAnsi="Wingdings" w:hint="default"/>
      </w:rPr>
    </w:lvl>
    <w:lvl w:ilvl="6" w:tplc="2C090001" w:tentative="1">
      <w:start w:val="1"/>
      <w:numFmt w:val="bullet"/>
      <w:lvlText w:val=""/>
      <w:lvlJc w:val="left"/>
      <w:pPr>
        <w:ind w:left="5760" w:hanging="360"/>
      </w:pPr>
      <w:rPr>
        <w:rFonts w:ascii="Symbol" w:hAnsi="Symbol" w:hint="default"/>
      </w:rPr>
    </w:lvl>
    <w:lvl w:ilvl="7" w:tplc="2C090003" w:tentative="1">
      <w:start w:val="1"/>
      <w:numFmt w:val="bullet"/>
      <w:lvlText w:val="o"/>
      <w:lvlJc w:val="left"/>
      <w:pPr>
        <w:ind w:left="6480" w:hanging="360"/>
      </w:pPr>
      <w:rPr>
        <w:rFonts w:ascii="Courier New" w:hAnsi="Courier New" w:cs="Courier New" w:hint="default"/>
      </w:rPr>
    </w:lvl>
    <w:lvl w:ilvl="8" w:tplc="2C090005" w:tentative="1">
      <w:start w:val="1"/>
      <w:numFmt w:val="bullet"/>
      <w:lvlText w:val=""/>
      <w:lvlJc w:val="left"/>
      <w:pPr>
        <w:ind w:left="7200" w:hanging="360"/>
      </w:pPr>
      <w:rPr>
        <w:rFonts w:ascii="Wingdings" w:hAnsi="Wingdings" w:hint="default"/>
      </w:rPr>
    </w:lvl>
  </w:abstractNum>
  <w:abstractNum w:abstractNumId="11">
    <w:nsid w:val="16B25F24"/>
    <w:multiLevelType w:val="hybridMultilevel"/>
    <w:tmpl w:val="427CE24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2">
    <w:nsid w:val="23BA6128"/>
    <w:multiLevelType w:val="hybridMultilevel"/>
    <w:tmpl w:val="FD6A782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3">
    <w:nsid w:val="25916F06"/>
    <w:multiLevelType w:val="hybridMultilevel"/>
    <w:tmpl w:val="2AA0B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AE95A12"/>
    <w:multiLevelType w:val="hybridMultilevel"/>
    <w:tmpl w:val="55AC00E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5">
    <w:nsid w:val="330D381D"/>
    <w:multiLevelType w:val="hybridMultilevel"/>
    <w:tmpl w:val="F28C792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6">
    <w:nsid w:val="354C636C"/>
    <w:multiLevelType w:val="hybridMultilevel"/>
    <w:tmpl w:val="DBECA598"/>
    <w:lvl w:ilvl="0" w:tplc="2C090001">
      <w:start w:val="1"/>
      <w:numFmt w:val="bullet"/>
      <w:lvlText w:val=""/>
      <w:lvlJc w:val="left"/>
      <w:pPr>
        <w:ind w:left="765" w:hanging="360"/>
      </w:pPr>
      <w:rPr>
        <w:rFonts w:ascii="Symbol" w:hAnsi="Symbol" w:hint="default"/>
      </w:rPr>
    </w:lvl>
    <w:lvl w:ilvl="1" w:tplc="2C090003" w:tentative="1">
      <w:start w:val="1"/>
      <w:numFmt w:val="bullet"/>
      <w:lvlText w:val="o"/>
      <w:lvlJc w:val="left"/>
      <w:pPr>
        <w:ind w:left="1485" w:hanging="360"/>
      </w:pPr>
      <w:rPr>
        <w:rFonts w:ascii="Courier New" w:hAnsi="Courier New" w:cs="Courier New" w:hint="default"/>
      </w:rPr>
    </w:lvl>
    <w:lvl w:ilvl="2" w:tplc="2C090005" w:tentative="1">
      <w:start w:val="1"/>
      <w:numFmt w:val="bullet"/>
      <w:lvlText w:val=""/>
      <w:lvlJc w:val="left"/>
      <w:pPr>
        <w:ind w:left="2205" w:hanging="360"/>
      </w:pPr>
      <w:rPr>
        <w:rFonts w:ascii="Wingdings" w:hAnsi="Wingdings" w:hint="default"/>
      </w:rPr>
    </w:lvl>
    <w:lvl w:ilvl="3" w:tplc="2C090001" w:tentative="1">
      <w:start w:val="1"/>
      <w:numFmt w:val="bullet"/>
      <w:lvlText w:val=""/>
      <w:lvlJc w:val="left"/>
      <w:pPr>
        <w:ind w:left="2925" w:hanging="360"/>
      </w:pPr>
      <w:rPr>
        <w:rFonts w:ascii="Symbol" w:hAnsi="Symbol" w:hint="default"/>
      </w:rPr>
    </w:lvl>
    <w:lvl w:ilvl="4" w:tplc="2C090003" w:tentative="1">
      <w:start w:val="1"/>
      <w:numFmt w:val="bullet"/>
      <w:lvlText w:val="o"/>
      <w:lvlJc w:val="left"/>
      <w:pPr>
        <w:ind w:left="3645" w:hanging="360"/>
      </w:pPr>
      <w:rPr>
        <w:rFonts w:ascii="Courier New" w:hAnsi="Courier New" w:cs="Courier New" w:hint="default"/>
      </w:rPr>
    </w:lvl>
    <w:lvl w:ilvl="5" w:tplc="2C090005" w:tentative="1">
      <w:start w:val="1"/>
      <w:numFmt w:val="bullet"/>
      <w:lvlText w:val=""/>
      <w:lvlJc w:val="left"/>
      <w:pPr>
        <w:ind w:left="4365" w:hanging="360"/>
      </w:pPr>
      <w:rPr>
        <w:rFonts w:ascii="Wingdings" w:hAnsi="Wingdings" w:hint="default"/>
      </w:rPr>
    </w:lvl>
    <w:lvl w:ilvl="6" w:tplc="2C090001" w:tentative="1">
      <w:start w:val="1"/>
      <w:numFmt w:val="bullet"/>
      <w:lvlText w:val=""/>
      <w:lvlJc w:val="left"/>
      <w:pPr>
        <w:ind w:left="5085" w:hanging="360"/>
      </w:pPr>
      <w:rPr>
        <w:rFonts w:ascii="Symbol" w:hAnsi="Symbol" w:hint="default"/>
      </w:rPr>
    </w:lvl>
    <w:lvl w:ilvl="7" w:tplc="2C090003" w:tentative="1">
      <w:start w:val="1"/>
      <w:numFmt w:val="bullet"/>
      <w:lvlText w:val="o"/>
      <w:lvlJc w:val="left"/>
      <w:pPr>
        <w:ind w:left="5805" w:hanging="360"/>
      </w:pPr>
      <w:rPr>
        <w:rFonts w:ascii="Courier New" w:hAnsi="Courier New" w:cs="Courier New" w:hint="default"/>
      </w:rPr>
    </w:lvl>
    <w:lvl w:ilvl="8" w:tplc="2C090005" w:tentative="1">
      <w:start w:val="1"/>
      <w:numFmt w:val="bullet"/>
      <w:lvlText w:val=""/>
      <w:lvlJc w:val="left"/>
      <w:pPr>
        <w:ind w:left="6525" w:hanging="360"/>
      </w:pPr>
      <w:rPr>
        <w:rFonts w:ascii="Wingdings" w:hAnsi="Wingdings" w:hint="default"/>
      </w:rPr>
    </w:lvl>
  </w:abstractNum>
  <w:abstractNum w:abstractNumId="17">
    <w:nsid w:val="5A9F43E6"/>
    <w:multiLevelType w:val="hybridMultilevel"/>
    <w:tmpl w:val="14EC10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7B560C9"/>
    <w:multiLevelType w:val="hybridMultilevel"/>
    <w:tmpl w:val="73DC1EDA"/>
    <w:lvl w:ilvl="0" w:tplc="2C090001">
      <w:start w:val="1"/>
      <w:numFmt w:val="bullet"/>
      <w:lvlText w:val=""/>
      <w:lvlJc w:val="left"/>
      <w:pPr>
        <w:ind w:left="1485" w:hanging="360"/>
      </w:pPr>
      <w:rPr>
        <w:rFonts w:ascii="Symbol" w:hAnsi="Symbol" w:hint="default"/>
      </w:rPr>
    </w:lvl>
    <w:lvl w:ilvl="1" w:tplc="2C090003" w:tentative="1">
      <w:start w:val="1"/>
      <w:numFmt w:val="bullet"/>
      <w:lvlText w:val="o"/>
      <w:lvlJc w:val="left"/>
      <w:pPr>
        <w:ind w:left="2205" w:hanging="360"/>
      </w:pPr>
      <w:rPr>
        <w:rFonts w:ascii="Courier New" w:hAnsi="Courier New" w:cs="Courier New" w:hint="default"/>
      </w:rPr>
    </w:lvl>
    <w:lvl w:ilvl="2" w:tplc="2C090005" w:tentative="1">
      <w:start w:val="1"/>
      <w:numFmt w:val="bullet"/>
      <w:lvlText w:val=""/>
      <w:lvlJc w:val="left"/>
      <w:pPr>
        <w:ind w:left="2925" w:hanging="360"/>
      </w:pPr>
      <w:rPr>
        <w:rFonts w:ascii="Wingdings" w:hAnsi="Wingdings" w:hint="default"/>
      </w:rPr>
    </w:lvl>
    <w:lvl w:ilvl="3" w:tplc="2C090001" w:tentative="1">
      <w:start w:val="1"/>
      <w:numFmt w:val="bullet"/>
      <w:lvlText w:val=""/>
      <w:lvlJc w:val="left"/>
      <w:pPr>
        <w:ind w:left="3645" w:hanging="360"/>
      </w:pPr>
      <w:rPr>
        <w:rFonts w:ascii="Symbol" w:hAnsi="Symbol" w:hint="default"/>
      </w:rPr>
    </w:lvl>
    <w:lvl w:ilvl="4" w:tplc="2C090003" w:tentative="1">
      <w:start w:val="1"/>
      <w:numFmt w:val="bullet"/>
      <w:lvlText w:val="o"/>
      <w:lvlJc w:val="left"/>
      <w:pPr>
        <w:ind w:left="4365" w:hanging="360"/>
      </w:pPr>
      <w:rPr>
        <w:rFonts w:ascii="Courier New" w:hAnsi="Courier New" w:cs="Courier New" w:hint="default"/>
      </w:rPr>
    </w:lvl>
    <w:lvl w:ilvl="5" w:tplc="2C090005" w:tentative="1">
      <w:start w:val="1"/>
      <w:numFmt w:val="bullet"/>
      <w:lvlText w:val=""/>
      <w:lvlJc w:val="left"/>
      <w:pPr>
        <w:ind w:left="5085" w:hanging="360"/>
      </w:pPr>
      <w:rPr>
        <w:rFonts w:ascii="Wingdings" w:hAnsi="Wingdings" w:hint="default"/>
      </w:rPr>
    </w:lvl>
    <w:lvl w:ilvl="6" w:tplc="2C090001" w:tentative="1">
      <w:start w:val="1"/>
      <w:numFmt w:val="bullet"/>
      <w:lvlText w:val=""/>
      <w:lvlJc w:val="left"/>
      <w:pPr>
        <w:ind w:left="5805" w:hanging="360"/>
      </w:pPr>
      <w:rPr>
        <w:rFonts w:ascii="Symbol" w:hAnsi="Symbol" w:hint="default"/>
      </w:rPr>
    </w:lvl>
    <w:lvl w:ilvl="7" w:tplc="2C090003" w:tentative="1">
      <w:start w:val="1"/>
      <w:numFmt w:val="bullet"/>
      <w:lvlText w:val="o"/>
      <w:lvlJc w:val="left"/>
      <w:pPr>
        <w:ind w:left="6525" w:hanging="360"/>
      </w:pPr>
      <w:rPr>
        <w:rFonts w:ascii="Courier New" w:hAnsi="Courier New" w:cs="Courier New" w:hint="default"/>
      </w:rPr>
    </w:lvl>
    <w:lvl w:ilvl="8" w:tplc="2C090005" w:tentative="1">
      <w:start w:val="1"/>
      <w:numFmt w:val="bullet"/>
      <w:lvlText w:val=""/>
      <w:lvlJc w:val="left"/>
      <w:pPr>
        <w:ind w:left="7245" w:hanging="360"/>
      </w:pPr>
      <w:rPr>
        <w:rFonts w:ascii="Wingdings" w:hAnsi="Wingdings" w:hint="default"/>
      </w:rPr>
    </w:lvl>
  </w:abstractNum>
  <w:abstractNum w:abstractNumId="19">
    <w:nsid w:val="7D823ABD"/>
    <w:multiLevelType w:val="hybridMultilevel"/>
    <w:tmpl w:val="5FA6D0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9"/>
  </w:num>
  <w:num w:numId="17">
    <w:abstractNumId w:val="7"/>
  </w:num>
  <w:num w:numId="18">
    <w:abstractNumId w:val="6"/>
  </w:num>
  <w:num w:numId="19">
    <w:abstractNumId w:val="5"/>
  </w:num>
  <w:num w:numId="20">
    <w:abstractNumId w:val="4"/>
  </w:num>
  <w:num w:numId="21">
    <w:abstractNumId w:val="9"/>
  </w:num>
  <w:num w:numId="22">
    <w:abstractNumId w:val="7"/>
  </w:num>
  <w:num w:numId="23">
    <w:abstractNumId w:val="6"/>
  </w:num>
  <w:num w:numId="24">
    <w:abstractNumId w:val="5"/>
  </w:num>
  <w:num w:numId="25">
    <w:abstractNumId w:val="4"/>
  </w:num>
  <w:num w:numId="26">
    <w:abstractNumId w:val="11"/>
  </w:num>
  <w:num w:numId="27">
    <w:abstractNumId w:val="10"/>
  </w:num>
  <w:num w:numId="28">
    <w:abstractNumId w:val="14"/>
  </w:num>
  <w:num w:numId="29">
    <w:abstractNumId w:val="16"/>
  </w:num>
  <w:num w:numId="30">
    <w:abstractNumId w:val="18"/>
  </w:num>
  <w:num w:numId="31">
    <w:abstractNumId w:val="15"/>
  </w:num>
  <w:num w:numId="32">
    <w:abstractNumId w:val="12"/>
  </w:num>
  <w:num w:numId="33">
    <w:abstractNumId w:val="17"/>
  </w:num>
  <w:num w:numId="34">
    <w:abstractNumId w:val="19"/>
  </w:num>
  <w:num w:numId="3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GrammaticalErrors/>
  <w:proofState w:spelling="clean" w:grammar="clean"/>
  <w:attachedTemplate r:id="rId1"/>
  <w:styleLockQFSet/>
  <w:defaultTabStop w:val="720"/>
  <w:evenAndOddHeaders/>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compatSetting w:name="compatibilityMode" w:uri="http://schemas.microsoft.com/office/word" w:val="12"/>
  </w:compat>
  <w:rsids>
    <w:rsidRoot w:val="00837B5E"/>
    <w:rsid w:val="00007CFD"/>
    <w:rsid w:val="001343B0"/>
    <w:rsid w:val="001E5B2A"/>
    <w:rsid w:val="00297579"/>
    <w:rsid w:val="002F4041"/>
    <w:rsid w:val="00382FF7"/>
    <w:rsid w:val="00405EB9"/>
    <w:rsid w:val="0040744E"/>
    <w:rsid w:val="004B2159"/>
    <w:rsid w:val="005655DF"/>
    <w:rsid w:val="005B3B0E"/>
    <w:rsid w:val="005C6255"/>
    <w:rsid w:val="005E05D8"/>
    <w:rsid w:val="00660728"/>
    <w:rsid w:val="0067617B"/>
    <w:rsid w:val="00705D9E"/>
    <w:rsid w:val="007C33A7"/>
    <w:rsid w:val="007D579B"/>
    <w:rsid w:val="008051F2"/>
    <w:rsid w:val="00837B5E"/>
    <w:rsid w:val="0093051E"/>
    <w:rsid w:val="009313ED"/>
    <w:rsid w:val="00951CE3"/>
    <w:rsid w:val="009671F0"/>
    <w:rsid w:val="009675B6"/>
    <w:rsid w:val="009B32E0"/>
    <w:rsid w:val="00A30087"/>
    <w:rsid w:val="00A6719A"/>
    <w:rsid w:val="00A7132B"/>
    <w:rsid w:val="00A87492"/>
    <w:rsid w:val="00AD61C5"/>
    <w:rsid w:val="00B26D56"/>
    <w:rsid w:val="00B40D3A"/>
    <w:rsid w:val="00BB1F92"/>
    <w:rsid w:val="00BC4CA9"/>
    <w:rsid w:val="00BD4874"/>
    <w:rsid w:val="00BD58FD"/>
    <w:rsid w:val="00C00BB5"/>
    <w:rsid w:val="00C440A9"/>
    <w:rsid w:val="00CD0401"/>
    <w:rsid w:val="00CD3C4F"/>
    <w:rsid w:val="00D367FD"/>
    <w:rsid w:val="00DC21D8"/>
    <w:rsid w:val="00E009DE"/>
    <w:rsid w:val="00E01826"/>
    <w:rsid w:val="00E12603"/>
    <w:rsid w:val="00E36659"/>
    <w:rsid w:val="00FD34F2"/>
  </w:rsids>
  <m:mathPr>
    <m:mathFont m:val="Cambria Math"/>
    <m:brkBin m:val="before"/>
    <m:brkBinSub m:val="--"/>
    <m:smallFrac m:val="0"/>
    <m:dispDef/>
    <m:lMargin m:val="0"/>
    <m:rMargin m:val="0"/>
    <m:defJc m:val="centerGroup"/>
    <m:wrapIndent m:val="1440"/>
    <m:intLim m:val="undOvr"/>
    <m:naryLim m:val="subSup"/>
  </m:mathPr>
  <w:themeFontLang w:val="en-T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HAns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Closing" w:uiPriority="5"/>
    <w:lsdException w:name="Default Paragraph Font" w:uiPriority="1"/>
    <w:lsdException w:name="Subtitle" w:semiHidden="0" w:uiPriority="11" w:unhideWhenUsed="0" w:qFormat="1"/>
    <w:lsdException w:name="Salutation" w:uiPriority="4"/>
    <w:lsdException w:name="Block Text" w:uiPriority="40"/>
    <w:lsdException w:name="Hyperlink" w:uiPriority="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nhideWhenUsed="0" w:qFormat="1"/>
    <w:lsdException w:name="Light Shading" w:semiHidden="0" w:uiPriority="40" w:unhideWhenUsed="0"/>
    <w:lsdException w:name="Light List" w:semiHidden="0" w:uiPriority="40" w:unhideWhenUsed="0"/>
    <w:lsdException w:name="Light Grid" w:semiHidden="0" w:uiPriority="40" w:unhideWhenUsed="0"/>
    <w:lsdException w:name="Medium Shading 1" w:semiHidden="0" w:uiPriority="40" w:unhideWhenUsed="0"/>
    <w:lsdException w:name="Medium Shading 2" w:semiHidden="0" w:uiPriority="40" w:unhideWhenUsed="0"/>
    <w:lsdException w:name="Medium List 1" w:semiHidden="0" w:uiPriority="40" w:unhideWhenUsed="0"/>
    <w:lsdException w:name="Medium List 2" w:semiHidden="0" w:uiPriority="40" w:unhideWhenUsed="0"/>
    <w:lsdException w:name="Medium Grid 1" w:semiHidden="0" w:uiPriority="40" w:unhideWhenUsed="0"/>
    <w:lsdException w:name="Medium Grid 2" w:semiHidden="0" w:uiPriority="40" w:unhideWhenUsed="0"/>
    <w:lsdException w:name="Medium Grid 3" w:semiHidden="0" w:uiPriority="40" w:unhideWhenUsed="0"/>
    <w:lsdException w:name="Dark List" w:semiHidden="0" w:uiPriority="40" w:unhideWhenUsed="0"/>
    <w:lsdException w:name="Colorful Shading" w:semiHidden="0" w:uiPriority="40" w:unhideWhenUsed="0"/>
    <w:lsdException w:name="Colorful List" w:semiHidden="0" w:uiPriority="40" w:unhideWhenUsed="0"/>
    <w:lsdException w:name="Colorful Grid" w:semiHidden="0" w:uiPriority="40" w:unhideWhenUsed="0"/>
    <w:lsdException w:name="Light Shading Accent 1" w:semiHidden="0" w:uiPriority="41" w:unhideWhenUsed="0"/>
    <w:lsdException w:name="Light List Accent 1" w:semiHidden="0" w:uiPriority="41" w:unhideWhenUsed="0"/>
    <w:lsdException w:name="Light Grid Accent 1" w:semiHidden="0" w:uiPriority="41" w:unhideWhenUsed="0"/>
    <w:lsdException w:name="Medium Shading 1 Accent 1" w:semiHidden="0" w:uiPriority="41" w:unhideWhenUsed="0"/>
    <w:lsdException w:name="Medium Shading 2 Accent 1" w:semiHidden="0" w:uiPriority="41" w:unhideWhenUsed="0"/>
    <w:lsdException w:name="Medium List 1 Accent 1" w:semiHidden="0" w:uiPriority="41"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61C5"/>
    <w:rPr>
      <w:rFonts w:cs="Times New Roman"/>
      <w:color w:val="000000" w:themeColor="text1"/>
      <w:sz w:val="20"/>
      <w:szCs w:val="20"/>
      <w:lang w:eastAsia="ja-JP"/>
    </w:rPr>
  </w:style>
  <w:style w:type="paragraph" w:styleId="Heading1">
    <w:name w:val="heading 1"/>
    <w:basedOn w:val="Normal"/>
    <w:next w:val="Normal"/>
    <w:link w:val="Heading1Char"/>
    <w:uiPriority w:val="9"/>
    <w:semiHidden/>
    <w:unhideWhenUsed/>
    <w:rsid w:val="00AD61C5"/>
    <w:pPr>
      <w:pBdr>
        <w:top w:val="single" w:sz="6" w:space="1" w:color="9FB8CD" w:themeColor="accent2"/>
        <w:left w:val="single" w:sz="6" w:space="1" w:color="9FB8CD" w:themeColor="accent2"/>
        <w:bottom w:val="single" w:sz="6" w:space="1" w:color="9FB8CD" w:themeColor="accent2"/>
        <w:right w:val="single" w:sz="6" w:space="1" w:color="9FB8CD" w:themeColor="accent2"/>
      </w:pBdr>
      <w:shd w:val="clear" w:color="auto" w:fill="9FB8CD" w:themeFill="accent2"/>
      <w:spacing w:before="300" w:after="40"/>
      <w:outlineLvl w:val="0"/>
    </w:pPr>
    <w:rPr>
      <w:rFonts w:asciiTheme="majorHAnsi" w:hAnsiTheme="majorHAnsi"/>
      <w:color w:val="FFFFFF" w:themeColor="background1"/>
      <w:spacing w:val="5"/>
      <w:szCs w:val="32"/>
    </w:rPr>
  </w:style>
  <w:style w:type="paragraph" w:styleId="Heading2">
    <w:name w:val="heading 2"/>
    <w:basedOn w:val="Normal"/>
    <w:next w:val="Normal"/>
    <w:link w:val="Heading2Char"/>
    <w:uiPriority w:val="9"/>
    <w:semiHidden/>
    <w:unhideWhenUsed/>
    <w:qFormat/>
    <w:rsid w:val="00AD61C5"/>
    <w:pPr>
      <w:pBdr>
        <w:top w:val="single" w:sz="6" w:space="1" w:color="9FB8CD" w:themeColor="accent2"/>
        <w:left w:val="single" w:sz="48" w:space="1" w:color="9FB8CD" w:themeColor="accent2"/>
        <w:bottom w:val="single" w:sz="6" w:space="1" w:color="9FB8CD" w:themeColor="accent2"/>
        <w:right w:val="single" w:sz="6" w:space="1" w:color="9FB8CD" w:themeColor="accent2"/>
      </w:pBdr>
      <w:spacing w:before="240" w:after="80"/>
      <w:ind w:left="144"/>
      <w:outlineLvl w:val="1"/>
    </w:pPr>
    <w:rPr>
      <w:rFonts w:asciiTheme="majorHAnsi" w:hAnsiTheme="majorHAnsi"/>
      <w:color w:val="628BAD" w:themeColor="accent2" w:themeShade="BF"/>
      <w:spacing w:val="5"/>
      <w:szCs w:val="28"/>
    </w:rPr>
  </w:style>
  <w:style w:type="paragraph" w:styleId="Heading3">
    <w:name w:val="heading 3"/>
    <w:basedOn w:val="Normal"/>
    <w:next w:val="Normal"/>
    <w:link w:val="Heading3Char"/>
    <w:uiPriority w:val="9"/>
    <w:semiHidden/>
    <w:unhideWhenUsed/>
    <w:qFormat/>
    <w:rsid w:val="00AD61C5"/>
    <w:pPr>
      <w:pBdr>
        <w:top w:val="single" w:sz="6" w:space="1" w:color="A6A6A6" w:themeColor="background1" w:themeShade="A6"/>
        <w:left w:val="single" w:sz="48" w:space="1" w:color="A6A6A6" w:themeColor="background1" w:themeShade="A6"/>
        <w:bottom w:val="single" w:sz="6" w:space="1" w:color="A6A6A6" w:themeColor="background1" w:themeShade="A6"/>
        <w:right w:val="single" w:sz="6" w:space="1" w:color="A6A6A6" w:themeColor="background1" w:themeShade="A6"/>
      </w:pBdr>
      <w:spacing w:before="200" w:after="80"/>
      <w:ind w:left="144"/>
      <w:outlineLvl w:val="2"/>
    </w:pPr>
    <w:rPr>
      <w:rFonts w:asciiTheme="majorHAnsi" w:hAnsiTheme="majorHAnsi"/>
      <w:color w:val="595959" w:themeColor="text1" w:themeTint="A6"/>
      <w:spacing w:val="5"/>
      <w:szCs w:val="24"/>
    </w:rPr>
  </w:style>
  <w:style w:type="paragraph" w:styleId="Heading4">
    <w:name w:val="heading 4"/>
    <w:basedOn w:val="Normal"/>
    <w:next w:val="Normal"/>
    <w:link w:val="Heading4Char"/>
    <w:uiPriority w:val="9"/>
    <w:semiHidden/>
    <w:unhideWhenUsed/>
    <w:qFormat/>
    <w:rsid w:val="00AD61C5"/>
    <w:pPr>
      <w:pBdr>
        <w:bottom w:val="single" w:sz="6" w:space="1" w:color="A6A6A6" w:themeColor="background1" w:themeShade="A6"/>
      </w:pBdr>
      <w:spacing w:before="200" w:after="80"/>
      <w:outlineLvl w:val="3"/>
    </w:pPr>
    <w:rPr>
      <w:rFonts w:asciiTheme="majorHAnsi" w:hAnsiTheme="majorHAnsi"/>
      <w:color w:val="595959" w:themeColor="text1" w:themeTint="A6"/>
      <w:szCs w:val="22"/>
    </w:rPr>
  </w:style>
  <w:style w:type="paragraph" w:styleId="Heading5">
    <w:name w:val="heading 5"/>
    <w:basedOn w:val="Normal"/>
    <w:next w:val="Normal"/>
    <w:link w:val="Heading5Char"/>
    <w:uiPriority w:val="9"/>
    <w:semiHidden/>
    <w:unhideWhenUsed/>
    <w:qFormat/>
    <w:rsid w:val="00AD61C5"/>
    <w:pPr>
      <w:pBdr>
        <w:bottom w:val="dashed" w:sz="4" w:space="1" w:color="A6A6A6" w:themeColor="background1" w:themeShade="A6"/>
      </w:pBdr>
      <w:spacing w:before="200" w:after="80"/>
      <w:outlineLvl w:val="4"/>
    </w:pPr>
    <w:rPr>
      <w:rFonts w:asciiTheme="majorHAnsi" w:hAnsiTheme="majorHAnsi"/>
      <w:color w:val="404040" w:themeColor="text1" w:themeTint="BF"/>
      <w:szCs w:val="26"/>
    </w:rPr>
  </w:style>
  <w:style w:type="paragraph" w:styleId="Heading6">
    <w:name w:val="heading 6"/>
    <w:basedOn w:val="Normal"/>
    <w:next w:val="Normal"/>
    <w:link w:val="Heading6Char"/>
    <w:uiPriority w:val="9"/>
    <w:semiHidden/>
    <w:unhideWhenUsed/>
    <w:qFormat/>
    <w:rsid w:val="00AD61C5"/>
    <w:pPr>
      <w:spacing w:before="200" w:after="80"/>
      <w:outlineLvl w:val="5"/>
    </w:pPr>
    <w:rPr>
      <w:rFonts w:asciiTheme="majorHAnsi" w:hAnsiTheme="majorHAnsi"/>
      <w:b/>
      <w:color w:val="7F7F7F" w:themeColor="background1" w:themeShade="7F"/>
      <w:sz w:val="18"/>
    </w:rPr>
  </w:style>
  <w:style w:type="paragraph" w:styleId="Heading7">
    <w:name w:val="heading 7"/>
    <w:basedOn w:val="Normal"/>
    <w:next w:val="Normal"/>
    <w:link w:val="Heading7Char"/>
    <w:uiPriority w:val="9"/>
    <w:semiHidden/>
    <w:unhideWhenUsed/>
    <w:qFormat/>
    <w:rsid w:val="00AD61C5"/>
    <w:pPr>
      <w:spacing w:before="200" w:after="80"/>
      <w:outlineLvl w:val="6"/>
    </w:pPr>
    <w:rPr>
      <w:rFonts w:asciiTheme="majorHAnsi" w:hAnsiTheme="majorHAnsi"/>
      <w:b/>
      <w:i/>
      <w:color w:val="808080" w:themeColor="background1" w:themeShade="80"/>
      <w:sz w:val="18"/>
    </w:rPr>
  </w:style>
  <w:style w:type="paragraph" w:styleId="Heading8">
    <w:name w:val="heading 8"/>
    <w:basedOn w:val="Normal"/>
    <w:next w:val="Normal"/>
    <w:link w:val="Heading8Char"/>
    <w:uiPriority w:val="9"/>
    <w:semiHidden/>
    <w:unhideWhenUsed/>
    <w:qFormat/>
    <w:rsid w:val="00AD61C5"/>
    <w:pPr>
      <w:spacing w:before="200" w:after="80"/>
      <w:outlineLvl w:val="7"/>
    </w:pPr>
    <w:rPr>
      <w:rFonts w:asciiTheme="majorHAnsi" w:hAnsiTheme="majorHAnsi"/>
      <w:color w:val="9FB8CD" w:themeColor="accent2"/>
      <w:sz w:val="18"/>
    </w:rPr>
  </w:style>
  <w:style w:type="paragraph" w:styleId="Heading9">
    <w:name w:val="heading 9"/>
    <w:basedOn w:val="Normal"/>
    <w:next w:val="Normal"/>
    <w:link w:val="Heading9Char"/>
    <w:uiPriority w:val="9"/>
    <w:semiHidden/>
    <w:unhideWhenUsed/>
    <w:qFormat/>
    <w:rsid w:val="00AD61C5"/>
    <w:pPr>
      <w:spacing w:before="200" w:after="80"/>
      <w:outlineLvl w:val="8"/>
    </w:pPr>
    <w:rPr>
      <w:rFonts w:asciiTheme="majorHAnsi" w:hAnsiTheme="majorHAnsi"/>
      <w:i/>
      <w:color w:val="9FB8CD" w:themeColor="accent2"/>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AD61C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basedOn w:val="Normal"/>
    <w:link w:val="NoSpacingChar"/>
    <w:uiPriority w:val="99"/>
    <w:qFormat/>
    <w:rsid w:val="00AD61C5"/>
    <w:pPr>
      <w:spacing w:after="0" w:line="240" w:lineRule="auto"/>
    </w:pPr>
  </w:style>
  <w:style w:type="paragraph" w:styleId="Header">
    <w:name w:val="header"/>
    <w:basedOn w:val="Normal"/>
    <w:link w:val="HeaderChar"/>
    <w:uiPriority w:val="99"/>
    <w:unhideWhenUsed/>
    <w:rsid w:val="00AD61C5"/>
    <w:pPr>
      <w:tabs>
        <w:tab w:val="center" w:pos="4320"/>
        <w:tab w:val="right" w:pos="8640"/>
      </w:tabs>
    </w:pPr>
  </w:style>
  <w:style w:type="character" w:customStyle="1" w:styleId="HeaderChar">
    <w:name w:val="Header Char"/>
    <w:basedOn w:val="DefaultParagraphFont"/>
    <w:link w:val="Header"/>
    <w:uiPriority w:val="99"/>
    <w:rsid w:val="00AD61C5"/>
    <w:rPr>
      <w:rFonts w:cs="Times New Roman"/>
      <w:color w:val="000000" w:themeColor="text1"/>
      <w:sz w:val="20"/>
      <w:szCs w:val="20"/>
      <w:lang w:eastAsia="ja-JP"/>
    </w:rPr>
  </w:style>
  <w:style w:type="paragraph" w:styleId="Footer">
    <w:name w:val="footer"/>
    <w:basedOn w:val="Normal"/>
    <w:link w:val="FooterChar"/>
    <w:uiPriority w:val="99"/>
    <w:unhideWhenUsed/>
    <w:rsid w:val="00AD61C5"/>
    <w:pPr>
      <w:tabs>
        <w:tab w:val="center" w:pos="4320"/>
        <w:tab w:val="right" w:pos="8640"/>
      </w:tabs>
    </w:pPr>
  </w:style>
  <w:style w:type="character" w:customStyle="1" w:styleId="FooterChar">
    <w:name w:val="Footer Char"/>
    <w:basedOn w:val="DefaultParagraphFont"/>
    <w:link w:val="Footer"/>
    <w:uiPriority w:val="99"/>
    <w:rsid w:val="00AD61C5"/>
    <w:rPr>
      <w:rFonts w:cs="Times New Roman"/>
      <w:color w:val="000000" w:themeColor="text1"/>
      <w:sz w:val="20"/>
      <w:szCs w:val="20"/>
      <w:lang w:eastAsia="ja-JP"/>
    </w:rPr>
  </w:style>
  <w:style w:type="paragraph" w:styleId="BalloonText">
    <w:name w:val="Balloon Text"/>
    <w:basedOn w:val="Normal"/>
    <w:link w:val="BalloonTextChar"/>
    <w:uiPriority w:val="99"/>
    <w:semiHidden/>
    <w:unhideWhenUsed/>
    <w:rsid w:val="00AD61C5"/>
    <w:rPr>
      <w:rFonts w:ascii="Tahoma" w:hAnsi="Tahoma" w:cs="Tahoma"/>
      <w:sz w:val="16"/>
      <w:szCs w:val="16"/>
    </w:rPr>
  </w:style>
  <w:style w:type="character" w:customStyle="1" w:styleId="BalloonTextChar">
    <w:name w:val="Balloon Text Char"/>
    <w:basedOn w:val="DefaultParagraphFont"/>
    <w:link w:val="BalloonText"/>
    <w:uiPriority w:val="99"/>
    <w:semiHidden/>
    <w:rsid w:val="00AD61C5"/>
    <w:rPr>
      <w:rFonts w:ascii="Tahoma" w:hAnsi="Tahoma" w:cs="Tahoma"/>
      <w:color w:val="000000" w:themeColor="text1"/>
      <w:sz w:val="16"/>
      <w:szCs w:val="16"/>
      <w:lang w:eastAsia="ja-JP"/>
    </w:rPr>
  </w:style>
  <w:style w:type="paragraph" w:styleId="ListBullet">
    <w:name w:val="List Bullet"/>
    <w:basedOn w:val="Normal"/>
    <w:uiPriority w:val="36"/>
    <w:unhideWhenUsed/>
    <w:qFormat/>
    <w:rsid w:val="00AD61C5"/>
    <w:pPr>
      <w:numPr>
        <w:numId w:val="21"/>
      </w:numPr>
      <w:spacing w:after="120"/>
      <w:contextualSpacing/>
    </w:pPr>
  </w:style>
  <w:style w:type="paragraph" w:customStyle="1" w:styleId="Section">
    <w:name w:val="Section"/>
    <w:basedOn w:val="Normal"/>
    <w:next w:val="Normal"/>
    <w:link w:val="SectionChar"/>
    <w:uiPriority w:val="1"/>
    <w:qFormat/>
    <w:rsid w:val="00AD61C5"/>
    <w:pPr>
      <w:spacing w:after="120" w:line="240" w:lineRule="auto"/>
      <w:contextualSpacing/>
    </w:pPr>
    <w:rPr>
      <w:rFonts w:asciiTheme="majorHAnsi" w:hAnsiTheme="majorHAnsi"/>
      <w:b/>
      <w:color w:val="9FB8CD" w:themeColor="accent2"/>
      <w:sz w:val="24"/>
    </w:rPr>
  </w:style>
  <w:style w:type="paragraph" w:customStyle="1" w:styleId="Subsection">
    <w:name w:val="Subsection"/>
    <w:basedOn w:val="Normal"/>
    <w:link w:val="SubsectionChar"/>
    <w:uiPriority w:val="3"/>
    <w:qFormat/>
    <w:rsid w:val="00AD61C5"/>
    <w:pPr>
      <w:spacing w:before="40" w:after="80" w:line="240" w:lineRule="auto"/>
    </w:pPr>
    <w:rPr>
      <w:rFonts w:asciiTheme="majorHAnsi" w:hAnsiTheme="majorHAnsi"/>
      <w:b/>
      <w:color w:val="727CA3" w:themeColor="accent1"/>
      <w:sz w:val="18"/>
    </w:rPr>
  </w:style>
  <w:style w:type="paragraph" w:styleId="Quote">
    <w:name w:val="Quote"/>
    <w:basedOn w:val="Normal"/>
    <w:link w:val="QuoteChar"/>
    <w:uiPriority w:val="29"/>
    <w:qFormat/>
    <w:rsid w:val="00AD61C5"/>
    <w:rPr>
      <w:i/>
      <w:color w:val="7F7F7F" w:themeColor="background1" w:themeShade="7F"/>
    </w:rPr>
  </w:style>
  <w:style w:type="character" w:customStyle="1" w:styleId="QuoteChar">
    <w:name w:val="Quote Char"/>
    <w:basedOn w:val="DefaultParagraphFont"/>
    <w:link w:val="Quote"/>
    <w:uiPriority w:val="29"/>
    <w:rsid w:val="00AD61C5"/>
    <w:rPr>
      <w:rFonts w:cs="Times New Roman"/>
      <w:i/>
      <w:color w:val="7F7F7F" w:themeColor="background1" w:themeShade="7F"/>
      <w:sz w:val="20"/>
      <w:szCs w:val="20"/>
      <w:lang w:eastAsia="ja-JP"/>
    </w:rPr>
  </w:style>
  <w:style w:type="character" w:customStyle="1" w:styleId="Heading2Char">
    <w:name w:val="Heading 2 Char"/>
    <w:basedOn w:val="DefaultParagraphFont"/>
    <w:link w:val="Heading2"/>
    <w:uiPriority w:val="9"/>
    <w:semiHidden/>
    <w:rsid w:val="00AD61C5"/>
    <w:rPr>
      <w:rFonts w:asciiTheme="majorHAnsi" w:hAnsiTheme="majorHAnsi" w:cs="Times New Roman"/>
      <w:color w:val="628BAD" w:themeColor="accent2" w:themeShade="BF"/>
      <w:spacing w:val="5"/>
      <w:sz w:val="20"/>
      <w:szCs w:val="28"/>
      <w:lang w:eastAsia="ja-JP"/>
    </w:rPr>
  </w:style>
  <w:style w:type="paragraph" w:customStyle="1" w:styleId="PersonalName">
    <w:name w:val="Personal Name"/>
    <w:basedOn w:val="NoSpacing"/>
    <w:link w:val="PersonalNameChar"/>
    <w:uiPriority w:val="1"/>
    <w:qFormat/>
    <w:rsid w:val="00AD61C5"/>
    <w:pPr>
      <w:jc w:val="right"/>
    </w:pPr>
    <w:rPr>
      <w:rFonts w:asciiTheme="majorHAnsi" w:hAnsiTheme="majorHAnsi"/>
      <w:noProof/>
      <w:color w:val="525A7D" w:themeColor="accent1" w:themeShade="BF"/>
      <w:sz w:val="40"/>
      <w:szCs w:val="40"/>
    </w:rPr>
  </w:style>
  <w:style w:type="paragraph" w:styleId="ListBullet2">
    <w:name w:val="List Bullet 2"/>
    <w:basedOn w:val="Normal"/>
    <w:uiPriority w:val="36"/>
    <w:unhideWhenUsed/>
    <w:qFormat/>
    <w:rsid w:val="00AD61C5"/>
    <w:pPr>
      <w:numPr>
        <w:numId w:val="22"/>
      </w:numPr>
      <w:spacing w:after="120"/>
      <w:contextualSpacing/>
    </w:pPr>
  </w:style>
  <w:style w:type="character" w:styleId="Hyperlink">
    <w:name w:val="Hyperlink"/>
    <w:basedOn w:val="DefaultParagraphFont"/>
    <w:unhideWhenUsed/>
    <w:rsid w:val="00AD61C5"/>
    <w:rPr>
      <w:color w:val="B292CA" w:themeColor="hyperlink"/>
      <w:u w:val="single"/>
    </w:rPr>
  </w:style>
  <w:style w:type="character" w:styleId="BookTitle">
    <w:name w:val="Book Title"/>
    <w:basedOn w:val="DefaultParagraphFont"/>
    <w:uiPriority w:val="33"/>
    <w:qFormat/>
    <w:rsid w:val="00AD61C5"/>
    <w:rPr>
      <w:rFonts w:asciiTheme="majorHAnsi" w:hAnsiTheme="majorHAnsi" w:cs="Times New Roman"/>
      <w:i/>
      <w:color w:val="8E736A" w:themeColor="accent6"/>
      <w:sz w:val="20"/>
      <w:szCs w:val="20"/>
    </w:rPr>
  </w:style>
  <w:style w:type="paragraph" w:styleId="Caption">
    <w:name w:val="caption"/>
    <w:basedOn w:val="Normal"/>
    <w:next w:val="Normal"/>
    <w:uiPriority w:val="35"/>
    <w:unhideWhenUsed/>
    <w:rsid w:val="00AD61C5"/>
    <w:pPr>
      <w:spacing w:after="0" w:line="240" w:lineRule="auto"/>
    </w:pPr>
    <w:rPr>
      <w:rFonts w:asciiTheme="majorHAnsi" w:hAnsiTheme="majorHAnsi"/>
      <w:bCs/>
      <w:color w:val="9FB8CD" w:themeColor="accent2"/>
      <w:sz w:val="16"/>
      <w:szCs w:val="18"/>
    </w:rPr>
  </w:style>
  <w:style w:type="character" w:styleId="Emphasis">
    <w:name w:val="Emphasis"/>
    <w:uiPriority w:val="20"/>
    <w:qFormat/>
    <w:rsid w:val="00AD61C5"/>
    <w:rPr>
      <w:b/>
      <w:i/>
      <w:spacing w:val="0"/>
    </w:rPr>
  </w:style>
  <w:style w:type="character" w:customStyle="1" w:styleId="NoSpacingChar">
    <w:name w:val="No Spacing Char"/>
    <w:basedOn w:val="DefaultParagraphFont"/>
    <w:link w:val="NoSpacing"/>
    <w:uiPriority w:val="99"/>
    <w:rsid w:val="00AD61C5"/>
    <w:rPr>
      <w:rFonts w:cs="Times New Roman"/>
      <w:color w:val="000000" w:themeColor="text1"/>
      <w:sz w:val="20"/>
      <w:szCs w:val="20"/>
      <w:lang w:eastAsia="ja-JP"/>
    </w:rPr>
  </w:style>
  <w:style w:type="character" w:customStyle="1" w:styleId="Heading1Char">
    <w:name w:val="Heading 1 Char"/>
    <w:basedOn w:val="DefaultParagraphFont"/>
    <w:link w:val="Heading1"/>
    <w:uiPriority w:val="9"/>
    <w:semiHidden/>
    <w:rsid w:val="00AD61C5"/>
    <w:rPr>
      <w:rFonts w:asciiTheme="majorHAnsi" w:hAnsiTheme="majorHAnsi" w:cs="Times New Roman"/>
      <w:color w:val="FFFFFF" w:themeColor="background1"/>
      <w:spacing w:val="5"/>
      <w:sz w:val="20"/>
      <w:szCs w:val="32"/>
      <w:shd w:val="clear" w:color="auto" w:fill="9FB8CD" w:themeFill="accent2"/>
      <w:lang w:eastAsia="ja-JP"/>
    </w:rPr>
  </w:style>
  <w:style w:type="character" w:customStyle="1" w:styleId="Heading3Char">
    <w:name w:val="Heading 3 Char"/>
    <w:basedOn w:val="DefaultParagraphFont"/>
    <w:link w:val="Heading3"/>
    <w:uiPriority w:val="9"/>
    <w:semiHidden/>
    <w:rsid w:val="00AD61C5"/>
    <w:rPr>
      <w:rFonts w:asciiTheme="majorHAnsi" w:hAnsiTheme="majorHAnsi" w:cs="Times New Roman"/>
      <w:color w:val="595959" w:themeColor="text1" w:themeTint="A6"/>
      <w:spacing w:val="5"/>
      <w:sz w:val="20"/>
      <w:szCs w:val="24"/>
      <w:lang w:eastAsia="ja-JP"/>
    </w:rPr>
  </w:style>
  <w:style w:type="character" w:customStyle="1" w:styleId="Heading4Char">
    <w:name w:val="Heading 4 Char"/>
    <w:basedOn w:val="DefaultParagraphFont"/>
    <w:link w:val="Heading4"/>
    <w:uiPriority w:val="9"/>
    <w:semiHidden/>
    <w:rsid w:val="00AD61C5"/>
    <w:rPr>
      <w:rFonts w:asciiTheme="majorHAnsi" w:hAnsiTheme="majorHAnsi" w:cs="Times New Roman"/>
      <w:color w:val="595959" w:themeColor="text1" w:themeTint="A6"/>
      <w:sz w:val="20"/>
      <w:lang w:eastAsia="ja-JP"/>
    </w:rPr>
  </w:style>
  <w:style w:type="character" w:customStyle="1" w:styleId="Heading5Char">
    <w:name w:val="Heading 5 Char"/>
    <w:basedOn w:val="DefaultParagraphFont"/>
    <w:link w:val="Heading5"/>
    <w:uiPriority w:val="9"/>
    <w:semiHidden/>
    <w:rsid w:val="00AD61C5"/>
    <w:rPr>
      <w:rFonts w:asciiTheme="majorHAnsi" w:hAnsiTheme="majorHAnsi" w:cs="Times New Roman"/>
      <w:color w:val="404040" w:themeColor="text1" w:themeTint="BF"/>
      <w:sz w:val="20"/>
      <w:szCs w:val="26"/>
      <w:lang w:eastAsia="ja-JP"/>
    </w:rPr>
  </w:style>
  <w:style w:type="character" w:customStyle="1" w:styleId="Heading6Char">
    <w:name w:val="Heading 6 Char"/>
    <w:basedOn w:val="DefaultParagraphFont"/>
    <w:link w:val="Heading6"/>
    <w:uiPriority w:val="9"/>
    <w:semiHidden/>
    <w:rsid w:val="00AD61C5"/>
    <w:rPr>
      <w:rFonts w:asciiTheme="majorHAnsi" w:hAnsiTheme="majorHAnsi" w:cs="Times New Roman"/>
      <w:b/>
      <w:color w:val="7F7F7F" w:themeColor="background1" w:themeShade="7F"/>
      <w:sz w:val="18"/>
      <w:szCs w:val="20"/>
      <w:lang w:eastAsia="ja-JP"/>
    </w:rPr>
  </w:style>
  <w:style w:type="character" w:customStyle="1" w:styleId="Heading7Char">
    <w:name w:val="Heading 7 Char"/>
    <w:basedOn w:val="DefaultParagraphFont"/>
    <w:link w:val="Heading7"/>
    <w:uiPriority w:val="9"/>
    <w:semiHidden/>
    <w:rsid w:val="00AD61C5"/>
    <w:rPr>
      <w:rFonts w:asciiTheme="majorHAnsi" w:hAnsiTheme="majorHAnsi" w:cs="Times New Roman"/>
      <w:b/>
      <w:i/>
      <w:color w:val="808080" w:themeColor="background1" w:themeShade="80"/>
      <w:sz w:val="18"/>
      <w:szCs w:val="20"/>
      <w:lang w:eastAsia="ja-JP"/>
    </w:rPr>
  </w:style>
  <w:style w:type="character" w:customStyle="1" w:styleId="Heading8Char">
    <w:name w:val="Heading 8 Char"/>
    <w:basedOn w:val="DefaultParagraphFont"/>
    <w:link w:val="Heading8"/>
    <w:uiPriority w:val="9"/>
    <w:semiHidden/>
    <w:rsid w:val="00AD61C5"/>
    <w:rPr>
      <w:rFonts w:asciiTheme="majorHAnsi" w:hAnsiTheme="majorHAnsi" w:cs="Times New Roman"/>
      <w:color w:val="9FB8CD" w:themeColor="accent2"/>
      <w:sz w:val="18"/>
      <w:szCs w:val="20"/>
      <w:lang w:eastAsia="ja-JP"/>
    </w:rPr>
  </w:style>
  <w:style w:type="character" w:customStyle="1" w:styleId="Heading9Char">
    <w:name w:val="Heading 9 Char"/>
    <w:basedOn w:val="DefaultParagraphFont"/>
    <w:link w:val="Heading9"/>
    <w:uiPriority w:val="9"/>
    <w:semiHidden/>
    <w:rsid w:val="00AD61C5"/>
    <w:rPr>
      <w:rFonts w:asciiTheme="majorHAnsi" w:hAnsiTheme="majorHAnsi" w:cs="Times New Roman"/>
      <w:i/>
      <w:color w:val="9FB8CD" w:themeColor="accent2"/>
      <w:sz w:val="18"/>
      <w:szCs w:val="20"/>
      <w:lang w:eastAsia="ja-JP"/>
    </w:rPr>
  </w:style>
  <w:style w:type="character" w:styleId="IntenseEmphasis">
    <w:name w:val="Intense Emphasis"/>
    <w:basedOn w:val="DefaultParagraphFont"/>
    <w:uiPriority w:val="21"/>
    <w:qFormat/>
    <w:rsid w:val="00AD61C5"/>
    <w:rPr>
      <w:rFonts w:cs="Times New Roman"/>
      <w:b/>
      <w:i/>
      <w:color w:val="BAC737" w:themeColor="accent3" w:themeShade="BF"/>
      <w:sz w:val="20"/>
      <w:szCs w:val="20"/>
    </w:rPr>
  </w:style>
  <w:style w:type="paragraph" w:styleId="IntenseQuote">
    <w:name w:val="Intense Quote"/>
    <w:basedOn w:val="Normal"/>
    <w:link w:val="IntenseQuoteChar"/>
    <w:uiPriority w:val="30"/>
    <w:qFormat/>
    <w:rsid w:val="00AD61C5"/>
    <w:pPr>
      <w:pBdr>
        <w:top w:val="single" w:sz="6" w:space="10" w:color="628BAD" w:themeColor="accent2" w:themeShade="BF"/>
        <w:left w:val="single" w:sz="6" w:space="10" w:color="628BAD" w:themeColor="accent2" w:themeShade="BF"/>
        <w:bottom w:val="single" w:sz="6" w:space="10" w:color="628BAD" w:themeColor="accent2" w:themeShade="BF"/>
        <w:right w:val="single" w:sz="6" w:space="10" w:color="628BAD" w:themeColor="accent2" w:themeShade="BF"/>
      </w:pBdr>
      <w:shd w:val="clear" w:color="auto" w:fill="9FB8CD" w:themeFill="accent2"/>
      <w:ind w:left="720" w:right="720"/>
      <w:jc w:val="center"/>
    </w:pPr>
    <w:rPr>
      <w:rFonts w:asciiTheme="majorHAnsi" w:hAnsiTheme="majorHAnsi"/>
      <w:i/>
      <w:color w:val="FFFFFF" w:themeColor="background1"/>
    </w:rPr>
  </w:style>
  <w:style w:type="character" w:customStyle="1" w:styleId="IntenseQuoteChar">
    <w:name w:val="Intense Quote Char"/>
    <w:basedOn w:val="DefaultParagraphFont"/>
    <w:link w:val="IntenseQuote"/>
    <w:uiPriority w:val="30"/>
    <w:rsid w:val="00AD61C5"/>
    <w:rPr>
      <w:rFonts w:asciiTheme="majorHAnsi" w:hAnsiTheme="majorHAnsi" w:cs="Times New Roman"/>
      <w:i/>
      <w:color w:val="FFFFFF" w:themeColor="background1"/>
      <w:sz w:val="20"/>
      <w:szCs w:val="20"/>
      <w:shd w:val="clear" w:color="auto" w:fill="9FB8CD" w:themeFill="accent2"/>
      <w:lang w:eastAsia="ja-JP"/>
    </w:rPr>
  </w:style>
  <w:style w:type="character" w:styleId="IntenseReference">
    <w:name w:val="Intense Reference"/>
    <w:basedOn w:val="DefaultParagraphFont"/>
    <w:uiPriority w:val="32"/>
    <w:qFormat/>
    <w:rsid w:val="00AD61C5"/>
    <w:rPr>
      <w:rFonts w:cs="Times New Roman"/>
      <w:b/>
      <w:color w:val="525A7D" w:themeColor="accent1" w:themeShade="BF"/>
      <w:sz w:val="20"/>
      <w:szCs w:val="20"/>
      <w:u w:val="single"/>
    </w:rPr>
  </w:style>
  <w:style w:type="paragraph" w:styleId="ListBullet3">
    <w:name w:val="List Bullet 3"/>
    <w:basedOn w:val="Normal"/>
    <w:uiPriority w:val="36"/>
    <w:unhideWhenUsed/>
    <w:qFormat/>
    <w:rsid w:val="00AD61C5"/>
    <w:pPr>
      <w:numPr>
        <w:numId w:val="23"/>
      </w:numPr>
      <w:spacing w:after="120"/>
      <w:contextualSpacing/>
    </w:pPr>
  </w:style>
  <w:style w:type="paragraph" w:styleId="ListBullet4">
    <w:name w:val="List Bullet 4"/>
    <w:basedOn w:val="Normal"/>
    <w:uiPriority w:val="36"/>
    <w:unhideWhenUsed/>
    <w:qFormat/>
    <w:rsid w:val="00AD61C5"/>
    <w:pPr>
      <w:numPr>
        <w:numId w:val="24"/>
      </w:numPr>
      <w:spacing w:after="120"/>
      <w:contextualSpacing/>
    </w:pPr>
  </w:style>
  <w:style w:type="paragraph" w:styleId="ListBullet5">
    <w:name w:val="List Bullet 5"/>
    <w:basedOn w:val="Normal"/>
    <w:uiPriority w:val="36"/>
    <w:unhideWhenUsed/>
    <w:qFormat/>
    <w:rsid w:val="00AD61C5"/>
    <w:pPr>
      <w:numPr>
        <w:numId w:val="25"/>
      </w:numPr>
      <w:spacing w:after="120"/>
      <w:contextualSpacing/>
    </w:pPr>
  </w:style>
  <w:style w:type="character" w:styleId="Strong">
    <w:name w:val="Strong"/>
    <w:uiPriority w:val="22"/>
    <w:qFormat/>
    <w:rsid w:val="00AD61C5"/>
    <w:rPr>
      <w:rFonts w:asciiTheme="minorHAnsi" w:hAnsiTheme="minorHAnsi"/>
      <w:b/>
      <w:color w:val="9FB8CD" w:themeColor="accent2"/>
    </w:rPr>
  </w:style>
  <w:style w:type="character" w:styleId="SubtleEmphasis">
    <w:name w:val="Subtle Emphasis"/>
    <w:basedOn w:val="DefaultParagraphFont"/>
    <w:uiPriority w:val="19"/>
    <w:qFormat/>
    <w:rsid w:val="00AD61C5"/>
    <w:rPr>
      <w:rFonts w:cs="Times New Roman"/>
      <w:i/>
      <w:color w:val="737373" w:themeColor="text1" w:themeTint="8C"/>
      <w:kern w:val="16"/>
      <w:sz w:val="20"/>
      <w:szCs w:val="24"/>
    </w:rPr>
  </w:style>
  <w:style w:type="character" w:styleId="SubtleReference">
    <w:name w:val="Subtle Reference"/>
    <w:basedOn w:val="DefaultParagraphFont"/>
    <w:uiPriority w:val="31"/>
    <w:qFormat/>
    <w:rsid w:val="00AD61C5"/>
    <w:rPr>
      <w:rFonts w:cs="Times New Roman"/>
      <w:color w:val="737373" w:themeColor="text1" w:themeTint="8C"/>
      <w:sz w:val="20"/>
      <w:szCs w:val="20"/>
      <w:u w:val="single"/>
    </w:rPr>
  </w:style>
  <w:style w:type="paragraph" w:styleId="TOC1">
    <w:name w:val="toc 1"/>
    <w:basedOn w:val="Normal"/>
    <w:next w:val="Normal"/>
    <w:autoRedefine/>
    <w:uiPriority w:val="99"/>
    <w:semiHidden/>
    <w:unhideWhenUsed/>
    <w:qFormat/>
    <w:rsid w:val="00AD61C5"/>
    <w:pPr>
      <w:tabs>
        <w:tab w:val="right" w:leader="dot" w:pos="8630"/>
      </w:tabs>
      <w:spacing w:after="40" w:line="240" w:lineRule="auto"/>
    </w:pPr>
    <w:rPr>
      <w:smallCaps/>
      <w:noProof/>
      <w:color w:val="9FB8CD" w:themeColor="accent2"/>
    </w:rPr>
  </w:style>
  <w:style w:type="paragraph" w:styleId="TOC2">
    <w:name w:val="toc 2"/>
    <w:basedOn w:val="Normal"/>
    <w:next w:val="Normal"/>
    <w:autoRedefine/>
    <w:uiPriority w:val="99"/>
    <w:semiHidden/>
    <w:unhideWhenUsed/>
    <w:qFormat/>
    <w:rsid w:val="00AD61C5"/>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AD61C5"/>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AD61C5"/>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AD61C5"/>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AD61C5"/>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AD61C5"/>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AD61C5"/>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AD61C5"/>
    <w:pPr>
      <w:tabs>
        <w:tab w:val="right" w:leader="dot" w:pos="8630"/>
      </w:tabs>
      <w:spacing w:after="40" w:line="240" w:lineRule="auto"/>
      <w:ind w:left="1760"/>
    </w:pPr>
    <w:rPr>
      <w:smallCaps/>
      <w:noProof/>
    </w:rPr>
  </w:style>
  <w:style w:type="paragraph" w:customStyle="1" w:styleId="SendersAddress">
    <w:name w:val="Sender's Address"/>
    <w:basedOn w:val="NoSpacing"/>
    <w:link w:val="SendersAddressChar"/>
    <w:uiPriority w:val="2"/>
    <w:unhideWhenUsed/>
    <w:qFormat/>
    <w:rsid w:val="00AD61C5"/>
    <w:pPr>
      <w:spacing w:before="200" w:line="276" w:lineRule="auto"/>
      <w:contextualSpacing/>
      <w:jc w:val="right"/>
    </w:pPr>
    <w:rPr>
      <w:rFonts w:asciiTheme="majorHAnsi" w:hAnsiTheme="majorHAnsi"/>
      <w:color w:val="9FB8CD" w:themeColor="accent2"/>
      <w:sz w:val="18"/>
      <w:szCs w:val="18"/>
    </w:rPr>
  </w:style>
  <w:style w:type="paragraph" w:styleId="Subtitle">
    <w:name w:val="Subtitle"/>
    <w:basedOn w:val="Normal"/>
    <w:link w:val="SubtitleChar"/>
    <w:uiPriority w:val="11"/>
    <w:semiHidden/>
    <w:unhideWhenUsed/>
    <w:qFormat/>
    <w:rsid w:val="00AD61C5"/>
    <w:pPr>
      <w:spacing w:after="720" w:line="240" w:lineRule="auto"/>
    </w:pPr>
    <w:rPr>
      <w:rFonts w:asciiTheme="majorHAnsi" w:hAnsiTheme="majorHAnsi" w:cstheme="minorHAnsi"/>
      <w:color w:val="9FB8CD" w:themeColor="accent2"/>
      <w:sz w:val="24"/>
      <w:szCs w:val="24"/>
    </w:rPr>
  </w:style>
  <w:style w:type="character" w:customStyle="1" w:styleId="SubtitleChar">
    <w:name w:val="Subtitle Char"/>
    <w:basedOn w:val="DefaultParagraphFont"/>
    <w:link w:val="Subtitle"/>
    <w:uiPriority w:val="11"/>
    <w:semiHidden/>
    <w:rsid w:val="00AD61C5"/>
    <w:rPr>
      <w:rFonts w:asciiTheme="majorHAnsi" w:hAnsiTheme="majorHAnsi"/>
      <w:color w:val="9FB8CD" w:themeColor="accent2"/>
      <w:sz w:val="24"/>
      <w:szCs w:val="24"/>
      <w:lang w:eastAsia="ja-JP"/>
    </w:rPr>
  </w:style>
  <w:style w:type="paragraph" w:styleId="Title">
    <w:name w:val="Title"/>
    <w:basedOn w:val="Normal"/>
    <w:link w:val="TitleChar"/>
    <w:uiPriority w:val="10"/>
    <w:semiHidden/>
    <w:unhideWhenUsed/>
    <w:qFormat/>
    <w:rsid w:val="00AD61C5"/>
    <w:pPr>
      <w:spacing w:line="240" w:lineRule="auto"/>
    </w:pPr>
    <w:rPr>
      <w:rFonts w:asciiTheme="majorHAnsi" w:hAnsiTheme="majorHAnsi"/>
      <w:color w:val="9FB8CD" w:themeColor="accent2"/>
      <w:sz w:val="52"/>
      <w:szCs w:val="48"/>
    </w:rPr>
  </w:style>
  <w:style w:type="character" w:customStyle="1" w:styleId="TitleChar">
    <w:name w:val="Title Char"/>
    <w:basedOn w:val="DefaultParagraphFont"/>
    <w:link w:val="Title"/>
    <w:uiPriority w:val="10"/>
    <w:semiHidden/>
    <w:rsid w:val="00AD61C5"/>
    <w:rPr>
      <w:rFonts w:asciiTheme="majorHAnsi" w:hAnsiTheme="majorHAnsi" w:cs="Times New Roman"/>
      <w:color w:val="9FB8CD" w:themeColor="accent2"/>
      <w:sz w:val="52"/>
      <w:szCs w:val="48"/>
      <w:lang w:eastAsia="ja-JP"/>
    </w:rPr>
  </w:style>
  <w:style w:type="character" w:customStyle="1" w:styleId="PersonalNameChar">
    <w:name w:val="Personal Name Char"/>
    <w:basedOn w:val="NoSpacingChar"/>
    <w:link w:val="PersonalName"/>
    <w:uiPriority w:val="1"/>
    <w:rsid w:val="00AD61C5"/>
    <w:rPr>
      <w:rFonts w:asciiTheme="majorHAnsi" w:hAnsiTheme="majorHAnsi" w:cs="Times New Roman"/>
      <w:noProof/>
      <w:color w:val="525A7D" w:themeColor="accent1" w:themeShade="BF"/>
      <w:sz w:val="40"/>
      <w:szCs w:val="40"/>
      <w:lang w:eastAsia="ja-JP"/>
    </w:rPr>
  </w:style>
  <w:style w:type="character" w:customStyle="1" w:styleId="SectionChar">
    <w:name w:val="Section Char"/>
    <w:basedOn w:val="DefaultParagraphFont"/>
    <w:link w:val="Section"/>
    <w:uiPriority w:val="1"/>
    <w:rsid w:val="00AD61C5"/>
    <w:rPr>
      <w:rFonts w:asciiTheme="majorHAnsi" w:hAnsiTheme="majorHAnsi" w:cs="Times New Roman"/>
      <w:b/>
      <w:color w:val="9FB8CD" w:themeColor="accent2"/>
      <w:sz w:val="24"/>
      <w:szCs w:val="20"/>
      <w:lang w:eastAsia="ja-JP"/>
    </w:rPr>
  </w:style>
  <w:style w:type="character" w:customStyle="1" w:styleId="SubsectionChar">
    <w:name w:val="Subsection Char"/>
    <w:basedOn w:val="DefaultParagraphFont"/>
    <w:link w:val="Subsection"/>
    <w:uiPriority w:val="3"/>
    <w:rsid w:val="00AD61C5"/>
    <w:rPr>
      <w:rFonts w:asciiTheme="majorHAnsi" w:hAnsiTheme="majorHAnsi" w:cs="Times New Roman"/>
      <w:b/>
      <w:color w:val="727CA3" w:themeColor="accent1"/>
      <w:sz w:val="18"/>
      <w:szCs w:val="20"/>
      <w:lang w:eastAsia="ja-JP"/>
    </w:rPr>
  </w:style>
  <w:style w:type="character" w:customStyle="1" w:styleId="SendersAddressChar">
    <w:name w:val="Sender's Address Char"/>
    <w:basedOn w:val="NoSpacingChar"/>
    <w:link w:val="SendersAddress"/>
    <w:uiPriority w:val="1"/>
    <w:semiHidden/>
    <w:rsid w:val="00AD61C5"/>
    <w:rPr>
      <w:rFonts w:asciiTheme="majorHAnsi" w:hAnsiTheme="majorHAnsi" w:cs="Times New Roman"/>
      <w:color w:val="9FB8CD" w:themeColor="accent2"/>
      <w:sz w:val="18"/>
      <w:szCs w:val="18"/>
      <w:lang w:eastAsia="ja-JP"/>
    </w:rPr>
  </w:style>
  <w:style w:type="character" w:styleId="PlaceholderText">
    <w:name w:val="Placeholder Text"/>
    <w:basedOn w:val="DefaultParagraphFont"/>
    <w:uiPriority w:val="99"/>
    <w:unhideWhenUsed/>
    <w:rsid w:val="00AD61C5"/>
    <w:rPr>
      <w:color w:val="808080"/>
    </w:rPr>
  </w:style>
  <w:style w:type="paragraph" w:customStyle="1" w:styleId="SubsectionDate">
    <w:name w:val="Subsection Date"/>
    <w:basedOn w:val="Section"/>
    <w:link w:val="SubsectionDateChar"/>
    <w:uiPriority w:val="4"/>
    <w:qFormat/>
    <w:rsid w:val="00AD61C5"/>
    <w:rPr>
      <w:b w:val="0"/>
      <w:color w:val="727CA3" w:themeColor="accent1"/>
      <w:sz w:val="18"/>
    </w:rPr>
  </w:style>
  <w:style w:type="paragraph" w:customStyle="1" w:styleId="SubsectionText">
    <w:name w:val="Subsection Text"/>
    <w:basedOn w:val="Normal"/>
    <w:uiPriority w:val="5"/>
    <w:qFormat/>
    <w:rsid w:val="00AD61C5"/>
    <w:pPr>
      <w:spacing w:after="320"/>
      <w:contextualSpacing/>
    </w:pPr>
  </w:style>
  <w:style w:type="character" w:customStyle="1" w:styleId="SubsectionDateChar">
    <w:name w:val="Subsection Date Char"/>
    <w:basedOn w:val="SubsectionChar"/>
    <w:link w:val="SubsectionDate"/>
    <w:uiPriority w:val="4"/>
    <w:rsid w:val="00AD61C5"/>
    <w:rPr>
      <w:rFonts w:asciiTheme="majorHAnsi" w:hAnsiTheme="majorHAnsi" w:cs="Times New Roman"/>
      <w:b/>
      <w:color w:val="727CA3" w:themeColor="accent1"/>
      <w:sz w:val="18"/>
      <w:szCs w:val="20"/>
      <w:lang w:eastAsia="ja-JP"/>
    </w:rPr>
  </w:style>
  <w:style w:type="paragraph" w:customStyle="1" w:styleId="FooterFirstPage">
    <w:name w:val="Footer First Page"/>
    <w:basedOn w:val="Footer"/>
    <w:uiPriority w:val="34"/>
    <w:rsid w:val="00AD61C5"/>
    <w:pPr>
      <w:pBdr>
        <w:top w:val="dashed" w:sz="4" w:space="18" w:color="7F7F7F"/>
      </w:pBdr>
      <w:jc w:val="right"/>
    </w:pPr>
    <w:rPr>
      <w:color w:val="7F7F7F" w:themeColor="text1" w:themeTint="80"/>
      <w:szCs w:val="18"/>
    </w:rPr>
  </w:style>
  <w:style w:type="paragraph" w:customStyle="1" w:styleId="HeaderFirstPage">
    <w:name w:val="Header First Page"/>
    <w:basedOn w:val="Header"/>
    <w:qFormat/>
    <w:rsid w:val="00AD61C5"/>
    <w:pPr>
      <w:pBdr>
        <w:bottom w:val="dashed" w:sz="4" w:space="18" w:color="7F7F7F"/>
      </w:pBdr>
      <w:spacing w:line="396" w:lineRule="auto"/>
    </w:pPr>
    <w:rPr>
      <w:color w:val="7F7F7F" w:themeColor="text1" w:themeTint="80"/>
    </w:rPr>
  </w:style>
  <w:style w:type="paragraph" w:customStyle="1" w:styleId="AddressText">
    <w:name w:val="Address Text"/>
    <w:basedOn w:val="NoSpacing"/>
    <w:uiPriority w:val="2"/>
    <w:qFormat/>
    <w:rsid w:val="00AD61C5"/>
    <w:pPr>
      <w:spacing w:before="200" w:line="276" w:lineRule="auto"/>
      <w:contextualSpacing/>
      <w:jc w:val="right"/>
    </w:pPr>
    <w:rPr>
      <w:rFonts w:asciiTheme="majorHAnsi" w:hAnsiTheme="majorHAnsi"/>
      <w:color w:val="9FB8CD" w:themeColor="accent2"/>
      <w:sz w:val="18"/>
      <w:lang w:bidi="he-IL"/>
    </w:rPr>
  </w:style>
  <w:style w:type="paragraph" w:customStyle="1" w:styleId="HeaderLeft">
    <w:name w:val="Header Left"/>
    <w:basedOn w:val="Header"/>
    <w:uiPriority w:val="35"/>
    <w:unhideWhenUsed/>
    <w:qFormat/>
    <w:rsid w:val="00AD61C5"/>
    <w:pPr>
      <w:pBdr>
        <w:bottom w:val="dashed" w:sz="4" w:space="18" w:color="7F7F7F" w:themeColor="text1" w:themeTint="80"/>
      </w:pBdr>
      <w:spacing w:line="396" w:lineRule="auto"/>
      <w:contextualSpacing/>
    </w:pPr>
    <w:rPr>
      <w:color w:val="7F7F7F" w:themeColor="text1" w:themeTint="80"/>
    </w:rPr>
  </w:style>
  <w:style w:type="paragraph" w:customStyle="1" w:styleId="FooterLeft">
    <w:name w:val="Footer Left"/>
    <w:basedOn w:val="Normal"/>
    <w:next w:val="Subsection"/>
    <w:uiPriority w:val="35"/>
    <w:unhideWhenUsed/>
    <w:qFormat/>
    <w:rsid w:val="00AD61C5"/>
    <w:pPr>
      <w:pBdr>
        <w:top w:val="dashed" w:sz="4" w:space="18" w:color="7F7F7F" w:themeColor="text1" w:themeTint="80"/>
      </w:pBdr>
      <w:tabs>
        <w:tab w:val="center" w:pos="4320"/>
        <w:tab w:val="right" w:pos="8640"/>
      </w:tabs>
    </w:pPr>
    <w:rPr>
      <w:color w:val="7F7F7F" w:themeColor="text1" w:themeTint="80"/>
      <w:szCs w:val="18"/>
    </w:rPr>
  </w:style>
  <w:style w:type="paragraph" w:customStyle="1" w:styleId="HeaderRight">
    <w:name w:val="Header Right"/>
    <w:basedOn w:val="Header"/>
    <w:uiPriority w:val="35"/>
    <w:unhideWhenUsed/>
    <w:qFormat/>
    <w:rsid w:val="00AD61C5"/>
    <w:pPr>
      <w:pBdr>
        <w:bottom w:val="dashed" w:sz="4" w:space="18" w:color="7F7F7F"/>
      </w:pBdr>
      <w:spacing w:line="396" w:lineRule="auto"/>
      <w:contextualSpacing/>
      <w:jc w:val="right"/>
    </w:pPr>
    <w:rPr>
      <w:color w:val="7F7F7F" w:themeColor="text1" w:themeTint="80"/>
    </w:rPr>
  </w:style>
  <w:style w:type="paragraph" w:customStyle="1" w:styleId="FooterRight">
    <w:name w:val="Footer Right"/>
    <w:basedOn w:val="Footer"/>
    <w:uiPriority w:val="35"/>
    <w:unhideWhenUsed/>
    <w:qFormat/>
    <w:rsid w:val="00AD61C5"/>
    <w:pPr>
      <w:pBdr>
        <w:top w:val="dashed" w:sz="4" w:space="18" w:color="7F7F7F"/>
      </w:pBdr>
      <w:jc w:val="right"/>
    </w:pPr>
    <w:rPr>
      <w:color w:val="7F7F7F" w:themeColor="text1" w:themeTint="80"/>
      <w:szCs w:val="18"/>
      <w:lang w:eastAsia="en-US"/>
    </w:rPr>
  </w:style>
  <w:style w:type="paragraph" w:customStyle="1" w:styleId="RecipientsName">
    <w:name w:val="Recipient's Name"/>
    <w:basedOn w:val="NoSpacing"/>
    <w:uiPriority w:val="1"/>
    <w:qFormat/>
    <w:rsid w:val="00AD61C5"/>
    <w:pPr>
      <w:jc w:val="right"/>
    </w:pPr>
    <w:rPr>
      <w:rFonts w:asciiTheme="majorHAnsi" w:hAnsiTheme="majorHAnsi"/>
      <w:noProof/>
      <w:color w:val="525A7D" w:themeColor="accent1" w:themeShade="BF"/>
      <w:sz w:val="36"/>
      <w:szCs w:val="36"/>
      <w:lang w:bidi="he-IL"/>
    </w:rPr>
  </w:style>
  <w:style w:type="paragraph" w:styleId="ListParagraph">
    <w:name w:val="List Paragraph"/>
    <w:basedOn w:val="Normal"/>
    <w:uiPriority w:val="34"/>
    <w:qFormat/>
    <w:rsid w:val="005655DF"/>
    <w:pPr>
      <w:ind w:left="720"/>
      <w:contextualSpacing/>
    </w:pPr>
  </w:style>
  <w:style w:type="paragraph" w:styleId="Closing">
    <w:name w:val="Closing"/>
    <w:basedOn w:val="Normal"/>
    <w:link w:val="ClosingChar"/>
    <w:uiPriority w:val="5"/>
    <w:unhideWhenUsed/>
    <w:rsid w:val="00DC21D8"/>
    <w:pPr>
      <w:spacing w:before="240" w:after="0"/>
      <w:ind w:right="4320"/>
    </w:pPr>
    <w:rPr>
      <w:color w:val="auto"/>
      <w:lang w:bidi="he-IL"/>
    </w:rPr>
  </w:style>
  <w:style w:type="character" w:customStyle="1" w:styleId="ClosingChar">
    <w:name w:val="Closing Char"/>
    <w:basedOn w:val="DefaultParagraphFont"/>
    <w:link w:val="Closing"/>
    <w:uiPriority w:val="5"/>
    <w:rsid w:val="00DC21D8"/>
    <w:rPr>
      <w:rFonts w:cs="Times New Roman"/>
      <w:sz w:val="20"/>
      <w:szCs w:val="20"/>
      <w:lang w:eastAsia="ja-JP" w:bidi="he-IL"/>
    </w:rPr>
  </w:style>
  <w:style w:type="paragraph" w:customStyle="1" w:styleId="RecipientAddress">
    <w:name w:val="Recipient Address"/>
    <w:basedOn w:val="NoSpacing"/>
    <w:link w:val="RecipientAddressChar"/>
    <w:uiPriority w:val="3"/>
    <w:rsid w:val="00DC21D8"/>
    <w:pPr>
      <w:spacing w:before="200" w:after="200" w:line="276" w:lineRule="auto"/>
      <w:contextualSpacing/>
    </w:pPr>
    <w:rPr>
      <w:rFonts w:asciiTheme="majorHAnsi" w:hAnsiTheme="majorHAnsi"/>
      <w:color w:val="9FB8CD" w:themeColor="accent2"/>
      <w:sz w:val="18"/>
      <w:lang w:bidi="he-IL"/>
    </w:rPr>
  </w:style>
  <w:style w:type="paragraph" w:styleId="Salutation">
    <w:name w:val="Salutation"/>
    <w:basedOn w:val="Normal"/>
    <w:next w:val="Normal"/>
    <w:link w:val="SalutationChar"/>
    <w:uiPriority w:val="4"/>
    <w:unhideWhenUsed/>
    <w:rsid w:val="00DC21D8"/>
    <w:pPr>
      <w:spacing w:before="400" w:after="320" w:line="240" w:lineRule="auto"/>
    </w:pPr>
    <w:rPr>
      <w:b/>
      <w:lang w:bidi="he-IL"/>
    </w:rPr>
  </w:style>
  <w:style w:type="character" w:customStyle="1" w:styleId="SalutationChar">
    <w:name w:val="Salutation Char"/>
    <w:basedOn w:val="DefaultParagraphFont"/>
    <w:link w:val="Salutation"/>
    <w:uiPriority w:val="4"/>
    <w:rsid w:val="00DC21D8"/>
    <w:rPr>
      <w:rFonts w:cs="Times New Roman"/>
      <w:b/>
      <w:color w:val="000000" w:themeColor="text1"/>
      <w:sz w:val="20"/>
      <w:szCs w:val="20"/>
      <w:lang w:eastAsia="ja-JP" w:bidi="he-IL"/>
    </w:rPr>
  </w:style>
  <w:style w:type="paragraph" w:customStyle="1" w:styleId="SenderAddress">
    <w:name w:val="Sender Address"/>
    <w:basedOn w:val="NoSpacing"/>
    <w:link w:val="SenderAddressChar"/>
    <w:uiPriority w:val="2"/>
    <w:qFormat/>
    <w:rsid w:val="00DC21D8"/>
    <w:pPr>
      <w:spacing w:before="200" w:after="200" w:line="276" w:lineRule="auto"/>
      <w:contextualSpacing/>
      <w:jc w:val="right"/>
    </w:pPr>
    <w:rPr>
      <w:rFonts w:asciiTheme="majorHAnsi" w:hAnsiTheme="majorHAnsi"/>
      <w:color w:val="9FB8CD" w:themeColor="accent2"/>
      <w:sz w:val="18"/>
      <w:szCs w:val="18"/>
      <w:lang w:bidi="he-IL"/>
    </w:rPr>
  </w:style>
  <w:style w:type="paragraph" w:customStyle="1" w:styleId="RecipientName">
    <w:name w:val="Recipient Name"/>
    <w:basedOn w:val="RecipientAddress"/>
    <w:link w:val="RecipientNameChar"/>
    <w:qFormat/>
    <w:rsid w:val="00DC21D8"/>
    <w:pPr>
      <w:spacing w:before="80"/>
    </w:pPr>
    <w:rPr>
      <w:b/>
      <w:color w:val="525A7D" w:themeColor="accent1" w:themeShade="BF"/>
      <w:sz w:val="20"/>
    </w:rPr>
  </w:style>
  <w:style w:type="paragraph" w:customStyle="1" w:styleId="SenderName">
    <w:name w:val="Sender Name"/>
    <w:basedOn w:val="SenderAddress"/>
    <w:link w:val="SenderNameChar"/>
    <w:qFormat/>
    <w:rsid w:val="00DC21D8"/>
    <w:rPr>
      <w:b/>
      <w:color w:val="525A7D" w:themeColor="accent1" w:themeShade="BF"/>
      <w:sz w:val="20"/>
    </w:rPr>
  </w:style>
  <w:style w:type="character" w:customStyle="1" w:styleId="SenderAddressChar">
    <w:name w:val="Sender Address Char"/>
    <w:basedOn w:val="NoSpacingChar"/>
    <w:link w:val="SenderAddress"/>
    <w:uiPriority w:val="2"/>
    <w:rsid w:val="00DC21D8"/>
    <w:rPr>
      <w:rFonts w:asciiTheme="majorHAnsi" w:hAnsiTheme="majorHAnsi" w:cs="Times New Roman"/>
      <w:color w:val="9FB8CD" w:themeColor="accent2"/>
      <w:sz w:val="18"/>
      <w:szCs w:val="18"/>
      <w:lang w:eastAsia="ja-JP" w:bidi="he-IL"/>
    </w:rPr>
  </w:style>
  <w:style w:type="character" w:customStyle="1" w:styleId="SenderNameChar">
    <w:name w:val="Sender Name Char"/>
    <w:basedOn w:val="SenderAddressChar"/>
    <w:link w:val="SenderName"/>
    <w:rsid w:val="00DC21D8"/>
    <w:rPr>
      <w:rFonts w:asciiTheme="majorHAnsi" w:hAnsiTheme="majorHAnsi" w:cs="Times New Roman"/>
      <w:b/>
      <w:color w:val="525A7D" w:themeColor="accent1" w:themeShade="BF"/>
      <w:sz w:val="20"/>
      <w:szCs w:val="18"/>
      <w:lang w:eastAsia="ja-JP" w:bidi="he-IL"/>
    </w:rPr>
  </w:style>
  <w:style w:type="character" w:customStyle="1" w:styleId="RecipientAddressChar">
    <w:name w:val="Recipient Address Char"/>
    <w:basedOn w:val="NoSpacingChar"/>
    <w:link w:val="RecipientAddress"/>
    <w:uiPriority w:val="3"/>
    <w:rsid w:val="00DC21D8"/>
    <w:rPr>
      <w:rFonts w:asciiTheme="majorHAnsi" w:hAnsiTheme="majorHAnsi" w:cs="Times New Roman"/>
      <w:color w:val="9FB8CD" w:themeColor="accent2"/>
      <w:sz w:val="18"/>
      <w:szCs w:val="20"/>
      <w:lang w:eastAsia="ja-JP" w:bidi="he-IL"/>
    </w:rPr>
  </w:style>
  <w:style w:type="character" w:customStyle="1" w:styleId="RecipientNameChar">
    <w:name w:val="Recipient Name Char"/>
    <w:basedOn w:val="RecipientAddressChar"/>
    <w:link w:val="RecipientName"/>
    <w:rsid w:val="00DC21D8"/>
    <w:rPr>
      <w:rFonts w:asciiTheme="majorHAnsi" w:hAnsiTheme="majorHAnsi" w:cs="Times New Roman"/>
      <w:b/>
      <w:color w:val="525A7D" w:themeColor="accent1" w:themeShade="BF"/>
      <w:sz w:val="20"/>
      <w:szCs w:val="20"/>
      <w:lang w:eastAsia="ja-JP" w:bidi="he-IL"/>
    </w:rPr>
  </w:style>
  <w:style w:type="paragraph" w:customStyle="1" w:styleId="SenderNameatSignature">
    <w:name w:val="Sender Name (at Signature)"/>
    <w:basedOn w:val="NoSpacing"/>
    <w:uiPriority w:val="7"/>
    <w:qFormat/>
    <w:rsid w:val="00DC21D8"/>
    <w:pPr>
      <w:pBdr>
        <w:top w:val="single" w:sz="4" w:space="1" w:color="727CA3" w:themeColor="accent1"/>
      </w:pBdr>
      <w:ind w:right="4320"/>
    </w:pPr>
    <w:rPr>
      <w:b/>
      <w:color w:val="727CA3" w:themeColor="accent1"/>
      <w:lang w:bidi="he-IL"/>
    </w:rPr>
  </w:style>
  <w:style w:type="paragraph" w:styleId="Signature">
    <w:name w:val="Signature"/>
    <w:basedOn w:val="Normal"/>
    <w:link w:val="SignatureChar"/>
    <w:uiPriority w:val="99"/>
    <w:unhideWhenUsed/>
    <w:rsid w:val="00DC21D8"/>
    <w:pPr>
      <w:spacing w:after="0" w:line="240" w:lineRule="auto"/>
    </w:pPr>
    <w:rPr>
      <w:color w:val="auto"/>
      <w:lang w:bidi="he-IL"/>
    </w:rPr>
  </w:style>
  <w:style w:type="character" w:customStyle="1" w:styleId="SignatureChar">
    <w:name w:val="Signature Char"/>
    <w:basedOn w:val="DefaultParagraphFont"/>
    <w:link w:val="Signature"/>
    <w:uiPriority w:val="99"/>
    <w:rsid w:val="00DC21D8"/>
    <w:rPr>
      <w:rFonts w:cs="Times New Roman"/>
      <w:sz w:val="20"/>
      <w:szCs w:val="20"/>
      <w:lang w:eastAsia="ja-JP" w:bidi="he-IL"/>
    </w:rPr>
  </w:style>
  <w:style w:type="paragraph" w:customStyle="1" w:styleId="BodyCopy">
    <w:name w:val="Body Copy"/>
    <w:basedOn w:val="Normal"/>
    <w:qFormat/>
    <w:rsid w:val="00FD34F2"/>
    <w:pPr>
      <w:spacing w:line="264" w:lineRule="auto"/>
    </w:pPr>
    <w:rPr>
      <w:rFonts w:eastAsia="Times New Roman"/>
      <w:color w:val="auto"/>
      <w:sz w:val="18"/>
      <w:szCs w:val="24"/>
      <w:lang w:eastAsia="en-US"/>
    </w:rPr>
  </w:style>
  <w:style w:type="paragraph" w:customStyle="1" w:styleId="Address">
    <w:name w:val="Address"/>
    <w:basedOn w:val="Normal"/>
    <w:qFormat/>
    <w:rsid w:val="00FD34F2"/>
    <w:pPr>
      <w:spacing w:after="0"/>
    </w:pPr>
    <w:rPr>
      <w:rFonts w:eastAsia="Times New Roman"/>
      <w:color w:val="auto"/>
      <w:spacing w:val="4"/>
      <w:szCs w:val="18"/>
      <w:lang w:eastAsia="en-US"/>
    </w:rPr>
  </w:style>
  <w:style w:type="character" w:customStyle="1" w:styleId="apple-converted-space">
    <w:name w:val="apple-converted-space"/>
    <w:basedOn w:val="DefaultParagraphFont"/>
    <w:rsid w:val="001E5B2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1147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eader" Target="header1.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my\AppData\Roaming\Microsoft\Templates\OriginResu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rigin">
  <a:themeElements>
    <a:clrScheme name="Origin">
      <a:dk1>
        <a:sysClr val="windowText" lastClr="000000"/>
      </a:dk1>
      <a:lt1>
        <a:sysClr val="window" lastClr="FFFFFF"/>
      </a:lt1>
      <a:dk2>
        <a:srgbClr val="464653"/>
      </a:dk2>
      <a:lt2>
        <a:srgbClr val="DDE9EC"/>
      </a:lt2>
      <a:accent1>
        <a:srgbClr val="727CA3"/>
      </a:accent1>
      <a:accent2>
        <a:srgbClr val="9FB8CD"/>
      </a:accent2>
      <a:accent3>
        <a:srgbClr val="D2DA7A"/>
      </a:accent3>
      <a:accent4>
        <a:srgbClr val="FADA7A"/>
      </a:accent4>
      <a:accent5>
        <a:srgbClr val="B88472"/>
      </a:accent5>
      <a:accent6>
        <a:srgbClr val="8E736A"/>
      </a:accent6>
      <a:hlink>
        <a:srgbClr val="B292CA"/>
      </a:hlink>
      <a:folHlink>
        <a:srgbClr val="6B5680"/>
      </a:folHlink>
    </a:clrScheme>
    <a:fontScheme name="Origin">
      <a:majorFont>
        <a:latin typeface="Bookman Old Style"/>
        <a:ea typeface=""/>
        <a:cs typeface=""/>
        <a:font script="Grek" typeface="Cambria"/>
        <a:font script="Cyrl" typeface="Cambria"/>
        <a:font script="Jpan" typeface="HG明朝E"/>
        <a:font script="Hang" typeface="돋움"/>
        <a:font script="Hans" typeface="宋体"/>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Gill Sans MT"/>
        <a:ea typeface=""/>
        <a:cs typeface=""/>
        <a:font script="Grek" typeface="Calibri"/>
        <a:font script="Cyrl" typeface="Calibri"/>
        <a:font script="Jpan" typeface="ＭＳ Ｐゴシック"/>
        <a:font script="Hang" typeface="맑은 고딕"/>
        <a:font script="Hans" typeface="华文新魏"/>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rigin">
      <a:fillStyleLst>
        <a:solidFill>
          <a:schemeClr val="phClr"/>
        </a:solidFill>
        <a:gradFill rotWithShape="1">
          <a:gsLst>
            <a:gs pos="0">
              <a:schemeClr val="phClr">
                <a:tint val="45000"/>
                <a:satMod val="200000"/>
              </a:schemeClr>
            </a:gs>
            <a:gs pos="30000">
              <a:schemeClr val="phClr">
                <a:tint val="61000"/>
                <a:satMod val="200000"/>
              </a:schemeClr>
            </a:gs>
            <a:gs pos="45000">
              <a:schemeClr val="phClr">
                <a:tint val="66000"/>
                <a:satMod val="200000"/>
              </a:schemeClr>
            </a:gs>
            <a:gs pos="55000">
              <a:schemeClr val="phClr">
                <a:tint val="66000"/>
                <a:satMod val="200000"/>
              </a:schemeClr>
            </a:gs>
            <a:gs pos="73000">
              <a:schemeClr val="phClr">
                <a:tint val="61000"/>
                <a:satMod val="200000"/>
              </a:schemeClr>
            </a:gs>
            <a:gs pos="100000">
              <a:schemeClr val="phClr">
                <a:tint val="45000"/>
                <a:satMod val="200000"/>
              </a:schemeClr>
            </a:gs>
          </a:gsLst>
          <a:lin ang="950000" scaled="1"/>
        </a:gradFill>
        <a:gradFill rotWithShape="1">
          <a:gsLst>
            <a:gs pos="0">
              <a:schemeClr val="phClr">
                <a:shade val="63000"/>
              </a:schemeClr>
            </a:gs>
            <a:gs pos="30000">
              <a:schemeClr val="phClr">
                <a:shade val="90000"/>
                <a:satMod val="110000"/>
              </a:schemeClr>
            </a:gs>
            <a:gs pos="45000">
              <a:schemeClr val="phClr">
                <a:shade val="100000"/>
                <a:satMod val="118000"/>
              </a:schemeClr>
            </a:gs>
            <a:gs pos="55000">
              <a:schemeClr val="phClr">
                <a:shade val="100000"/>
                <a:satMod val="118000"/>
              </a:schemeClr>
            </a:gs>
            <a:gs pos="73000">
              <a:schemeClr val="phClr">
                <a:shade val="90000"/>
                <a:satMod val="110000"/>
              </a:schemeClr>
            </a:gs>
            <a:gs pos="100000">
              <a:schemeClr val="phClr">
                <a:shade val="63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25400" cap="flat" cmpd="sng"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3000" dir="5400000" rotWithShape="0">
              <a:srgbClr val="000000">
                <a:alpha val="40000"/>
              </a:srgbClr>
            </a:outerShdw>
          </a:effectLst>
          <a:scene3d>
            <a:camera prst="orthographicFront" fov="0">
              <a:rot lat="0" lon="0" rev="0"/>
            </a:camera>
            <a:lightRig rig="balanced" dir="t">
              <a:rot lat="0" lon="0" rev="0"/>
            </a:lightRig>
          </a:scene3d>
          <a:sp3d prstMaterial="matte">
            <a:bevelT w="0" h="0"/>
            <a:contourClr>
              <a:schemeClr val="phClr">
                <a:tint val="100000"/>
                <a:shade val="100000"/>
                <a:hueMod val="100000"/>
                <a:satMod val="100000"/>
              </a:schemeClr>
            </a:contourClr>
          </a:sp3d>
        </a:effectStyle>
        <a:effectStyle>
          <a:effectLst>
            <a:outerShdw blurRad="50800" dist="25400" dir="5400000" rotWithShape="0">
              <a:srgbClr val="000000">
                <a:alpha val="50000"/>
              </a:srgbClr>
            </a:outerShdw>
          </a:effectLst>
          <a:scene3d>
            <a:camera prst="orthographicFront" fov="0">
              <a:rot lat="0" lon="0" rev="0"/>
            </a:camera>
            <a:lightRig rig="soft" dir="t">
              <a:rot lat="0" lon="0" rev="2700000"/>
            </a:lightRig>
          </a:scene3d>
          <a:sp3d prstMaterial="matte">
            <a:bevelT w="50800" h="50800"/>
            <a:contourClr>
              <a:schemeClr val="phClr"/>
            </a:contourClr>
          </a:sp3d>
        </a:effectStyle>
      </a:effectStyleLst>
      <a:bgFillStyleLst>
        <a:solidFill>
          <a:schemeClr val="phClr"/>
        </a:solidFill>
        <a:gradFill rotWithShape="1">
          <a:gsLst>
            <a:gs pos="0">
              <a:schemeClr val="phClr">
                <a:shade val="60000"/>
                <a:satMod val="300000"/>
              </a:schemeClr>
            </a:gs>
            <a:gs pos="30000">
              <a:schemeClr val="phClr">
                <a:shade val="80000"/>
                <a:satMod val="230000"/>
              </a:schemeClr>
            </a:gs>
            <a:gs pos="100000">
              <a:schemeClr val="phClr">
                <a:tint val="97000"/>
                <a:satMod val="220000"/>
              </a:schemeClr>
            </a:gs>
          </a:gsLst>
          <a:lin ang="16200000" scaled="1"/>
        </a:gradFill>
        <a:blipFill>
          <a:blip xmlns:r="http://schemas.openxmlformats.org/officeDocument/2006/relationships" r:embed="rId1">
            <a:duotone>
              <a:schemeClr val="phClr">
                <a:shade val="6000"/>
                <a:satMod val="120000"/>
              </a:schemeClr>
              <a:schemeClr val="phClr">
                <a:tint val="90000"/>
              </a:schemeClr>
            </a:duotone>
          </a:blip>
          <a:tile tx="0" ty="0" sx="35000" sy="40000" flip="x"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tns:customPropertyEditors xmlns:tns="http://schemas.microsoft.com/office/2006/customDocumentInformationPanel">
  <tns:showOnOpen>false</tns:showOnOpen>
  <tns:defaultPropertyEditorNamespace>Standard properties</tns:defaultPropertyEditorNamespace>
</tns:customPropertyEditor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361B41-9EA9-4B18-B598-1F4C6C2537EB}">
  <ds:schemaRefs>
    <ds:schemaRef ds:uri="http://schemas.microsoft.com/office/2006/customDocumentInformationPanel"/>
  </ds:schemaRefs>
</ds:datastoreItem>
</file>

<file path=customXml/itemProps2.xml><?xml version="1.0" encoding="utf-8"?>
<ds:datastoreItem xmlns:ds="http://schemas.openxmlformats.org/officeDocument/2006/customXml" ds:itemID="{0B863798-11A4-4E70-BBC6-1171C5C55973}">
  <ds:schemaRefs>
    <ds:schemaRef ds:uri="http://schemas.microsoft.com/sharepoint/v3/contenttype/forms"/>
  </ds:schemaRefs>
</ds:datastoreItem>
</file>

<file path=customXml/itemProps3.xml><?xml version="1.0" encoding="utf-8"?>
<ds:datastoreItem xmlns:ds="http://schemas.openxmlformats.org/officeDocument/2006/customXml" ds:itemID="{B1A4D453-4B3B-4A6C-8BE2-BF7D84563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OriginResume</Template>
  <TotalTime>0</TotalTime>
  <Pages>1</Pages>
  <Words>254</Words>
  <Characters>1452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Resume (Origin design)</vt:lpstr>
    </vt:vector>
  </TitlesOfParts>
  <LinksUpToDate>false</LinksUpToDate>
  <CharactersWithSpaces>1703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(Origin design)</dc:title>
  <dc:creator/>
  <cp:lastModifiedBy/>
  <cp:revision>1</cp:revision>
  <dcterms:created xsi:type="dcterms:W3CDTF">2014-07-15T18:55:00Z</dcterms:created>
  <dcterms:modified xsi:type="dcterms:W3CDTF">2008-01-29T12:33:00Z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TC101927549990</vt:lpwstr>
  </property>
</Properties>
</file>