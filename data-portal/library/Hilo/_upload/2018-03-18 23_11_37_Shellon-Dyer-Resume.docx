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25025" w:rsidTr="00E44CF7">
        <w:trPr>
          <w:jc w:val="center"/>
        </w:trPr>
        <w:tc>
          <w:tcPr>
            <w:tcW w:w="9360" w:type="dxa"/>
          </w:tcPr>
          <w:p w:rsidR="00025025" w:rsidRDefault="00025025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683"/>
        <w:tblW w:w="4951" w:type="pct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909"/>
      </w:tblGrid>
      <w:tr w:rsidR="00E44CF7" w:rsidTr="00E44CF7">
        <w:trPr>
          <w:trHeight w:val="1877"/>
        </w:trPr>
        <w:tc>
          <w:tcPr>
            <w:tcW w:w="343" w:type="dxa"/>
            <w:shd w:val="clear" w:color="auto" w:fill="9FB8CD" w:themeFill="accent2"/>
          </w:tcPr>
          <w:p w:rsidR="00E44CF7" w:rsidRDefault="00E44CF7" w:rsidP="00E44CF7"/>
        </w:tc>
        <w:tc>
          <w:tcPr>
            <w:tcW w:w="891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F4B57" w:rsidRDefault="00E44CF7" w:rsidP="008F4B57">
            <w:pPr>
              <w:pStyle w:val="PersonalName"/>
              <w:jc w:val="left"/>
              <w:rPr>
                <w:b/>
                <w:color w:val="000000" w:themeColor="text1"/>
              </w:rPr>
            </w:pPr>
            <w:r>
              <w:rPr>
                <w:color w:val="9FB8CD" w:themeColor="accent2"/>
                <w:spacing w:val="10"/>
              </w:rPr>
              <w:sym w:font="Wingdings 3" w:char="F07D"/>
            </w:r>
            <w:sdt>
              <w:sdtPr>
                <w:rPr>
                  <w:b/>
                  <w:color w:val="000000" w:themeColor="text1"/>
                </w:rPr>
                <w:id w:val="10979384"/>
                <w:placeholder>
                  <w:docPart w:val="1BF75C7746EA4FBCA453666A503A51B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525A77">
                  <w:rPr>
                    <w:b/>
                    <w:color w:val="000000" w:themeColor="text1"/>
                    <w:lang w:val="en-TT"/>
                  </w:rPr>
                  <w:t>Shellon Dyer</w:t>
                </w:r>
              </w:sdtContent>
            </w:sdt>
          </w:p>
          <w:p w:rsidR="008F4B57" w:rsidRPr="00A44E05" w:rsidRDefault="004B36C5" w:rsidP="008F4B57">
            <w:pPr>
              <w:pStyle w:val="AddressText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Address: 129 </w:t>
            </w:r>
            <w:proofErr w:type="gramStart"/>
            <w:r>
              <w:rPr>
                <w:color w:val="000000" w:themeColor="text1"/>
                <w:sz w:val="24"/>
              </w:rPr>
              <w:t>A</w:t>
            </w:r>
            <w:proofErr w:type="gramEnd"/>
            <w:r>
              <w:rPr>
                <w:color w:val="000000" w:themeColor="text1"/>
                <w:sz w:val="24"/>
              </w:rPr>
              <w:t xml:space="preserve"> </w:t>
            </w:r>
            <w:r w:rsidR="00C17FE6">
              <w:rPr>
                <w:color w:val="000000" w:themeColor="text1"/>
                <w:sz w:val="24"/>
              </w:rPr>
              <w:t xml:space="preserve">Exchange Housing Development, </w:t>
            </w:r>
            <w:proofErr w:type="spellStart"/>
            <w:r w:rsidR="00C17FE6">
              <w:rPr>
                <w:color w:val="000000" w:themeColor="text1"/>
                <w:sz w:val="24"/>
              </w:rPr>
              <w:t>Couva</w:t>
            </w:r>
            <w:proofErr w:type="spellEnd"/>
            <w:r w:rsidR="00C17FE6">
              <w:rPr>
                <w:color w:val="000000" w:themeColor="text1"/>
                <w:sz w:val="24"/>
              </w:rPr>
              <w:t>.</w:t>
            </w:r>
          </w:p>
          <w:p w:rsidR="008F4B57" w:rsidRDefault="008F4B57" w:rsidP="008F4B57">
            <w:pPr>
              <w:pStyle w:val="AddressText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Email: </w:t>
            </w:r>
            <w:r w:rsidR="00480828">
              <w:rPr>
                <w:sz w:val="24"/>
              </w:rPr>
              <w:t>dyershellon0412@gmail.com</w:t>
            </w:r>
            <w:r w:rsidR="00C17FE6">
              <w:rPr>
                <w:color w:val="000000" w:themeColor="text1"/>
                <w:sz w:val="24"/>
              </w:rPr>
              <w:t xml:space="preserve"> </w:t>
            </w:r>
          </w:p>
          <w:p w:rsidR="008F4B57" w:rsidRPr="00A44E05" w:rsidRDefault="008F4B57" w:rsidP="008F4B57">
            <w:pPr>
              <w:pStyle w:val="AddressText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Phone: </w:t>
            </w:r>
            <w:r w:rsidR="00743F91">
              <w:rPr>
                <w:color w:val="000000" w:themeColor="text1"/>
                <w:sz w:val="24"/>
              </w:rPr>
              <w:t>324-</w:t>
            </w:r>
            <w:r w:rsidR="00282349">
              <w:rPr>
                <w:color w:val="000000" w:themeColor="text1"/>
                <w:sz w:val="24"/>
              </w:rPr>
              <w:t>5202</w:t>
            </w:r>
            <w:r>
              <w:rPr>
                <w:color w:val="000000" w:themeColor="text1"/>
                <w:sz w:val="24"/>
              </w:rPr>
              <w:t>/</w:t>
            </w:r>
            <w:r w:rsidR="00C17FE6">
              <w:rPr>
                <w:color w:val="000000" w:themeColor="text1"/>
                <w:sz w:val="24"/>
              </w:rPr>
              <w:t>3</w:t>
            </w:r>
            <w:r w:rsidR="00282349">
              <w:rPr>
                <w:color w:val="000000" w:themeColor="text1"/>
                <w:sz w:val="24"/>
              </w:rPr>
              <w:t>83-0202</w:t>
            </w:r>
          </w:p>
          <w:p w:rsidR="00E44CF7" w:rsidRDefault="00E44CF7" w:rsidP="008F4B57">
            <w:pPr>
              <w:pStyle w:val="PersonalName"/>
              <w:jc w:val="left"/>
              <w:rPr>
                <w:sz w:val="24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27E2F953872E490DB89FC8FA35BEFEBC"/>
        </w:placeholder>
        <w:docPartList>
          <w:docPartGallery w:val="Quick Parts"/>
          <w:docPartCategory w:val=" Resume Name"/>
        </w:docPartList>
      </w:sdtPr>
      <w:sdtEndPr/>
      <w:sdtContent>
        <w:p w:rsidR="00025025" w:rsidRDefault="00025025">
          <w:pPr>
            <w:pStyle w:val="NoSpacing"/>
          </w:pPr>
        </w:p>
        <w:p w:rsidR="00025025" w:rsidRDefault="00517B50">
          <w:pPr>
            <w:pStyle w:val="NoSpacing"/>
          </w:pPr>
        </w:p>
      </w:sdtContent>
    </w:sdt>
    <w:tbl>
      <w:tblPr>
        <w:tblStyle w:val="TableGrid"/>
        <w:tblW w:w="4814" w:type="pct"/>
        <w:tblInd w:w="-8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8645"/>
      </w:tblGrid>
      <w:tr w:rsidR="00025025" w:rsidTr="00E44CF7">
        <w:trPr>
          <w:trHeight w:val="8519"/>
        </w:trPr>
        <w:tc>
          <w:tcPr>
            <w:tcW w:w="351" w:type="dxa"/>
            <w:shd w:val="clear" w:color="auto" w:fill="AAB0C7" w:themeFill="accent1" w:themeFillTint="99"/>
          </w:tcPr>
          <w:p w:rsidR="00025025" w:rsidRDefault="0002502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8226D" w:rsidRPr="008042AC" w:rsidRDefault="0038226D" w:rsidP="0038226D">
            <w:pPr>
              <w:pStyle w:val="Section"/>
              <w:jc w:val="both"/>
              <w:rPr>
                <w:color w:val="000000" w:themeColor="text1"/>
                <w:sz w:val="28"/>
                <w:szCs w:val="28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t>Objective:</w:t>
            </w:r>
            <w:r w:rsidRPr="008042AC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DA7A4E" w:rsidRPr="00AE0881" w:rsidRDefault="00A436CC" w:rsidP="00A436CC">
            <w:pPr>
              <w:pStyle w:val="Section"/>
              <w:spacing w:line="276" w:lineRule="auto"/>
              <w:jc w:val="both"/>
              <w:rPr>
                <w:b w:val="0"/>
                <w:color w:val="000000" w:themeColor="text1"/>
                <w:szCs w:val="28"/>
              </w:rPr>
            </w:pPr>
            <w:proofErr w:type="gramStart"/>
            <w:r w:rsidRPr="00AE0881">
              <w:rPr>
                <w:b w:val="0"/>
                <w:color w:val="000000" w:themeColor="text1"/>
                <w:szCs w:val="28"/>
              </w:rPr>
              <w:t>A strong team</w:t>
            </w:r>
            <w:proofErr w:type="gramEnd"/>
            <w:r w:rsidRPr="00AE0881">
              <w:rPr>
                <w:b w:val="0"/>
                <w:color w:val="000000" w:themeColor="text1"/>
                <w:szCs w:val="28"/>
              </w:rPr>
              <w:t xml:space="preserve"> player, exceptionally self-motivated with good interpersonal an</w:t>
            </w:r>
            <w:bookmarkStart w:id="0" w:name="_GoBack"/>
            <w:bookmarkEnd w:id="0"/>
            <w:r w:rsidRPr="00AE0881">
              <w:rPr>
                <w:b w:val="0"/>
                <w:color w:val="000000" w:themeColor="text1"/>
                <w:szCs w:val="28"/>
              </w:rPr>
              <w:t>d communication skills. An avid worker aspiring for greater development and employer’s satisfaction.</w:t>
            </w:r>
          </w:p>
          <w:p w:rsidR="00603DF4" w:rsidRDefault="00603DF4" w:rsidP="00603DF4">
            <w:pPr>
              <w:pStyle w:val="Section"/>
              <w:rPr>
                <w:color w:val="000000" w:themeColor="text1"/>
                <w:sz w:val="28"/>
                <w:szCs w:val="28"/>
                <w:u w:val="single"/>
              </w:rPr>
            </w:pPr>
          </w:p>
          <w:p w:rsidR="00603DF4" w:rsidRDefault="00603DF4" w:rsidP="00603DF4">
            <w:pPr>
              <w:pStyle w:val="Section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Personal Information:</w:t>
            </w:r>
          </w:p>
          <w:p w:rsidR="00603DF4" w:rsidRPr="00603DF4" w:rsidRDefault="00603DF4" w:rsidP="00603DF4">
            <w:pPr>
              <w:rPr>
                <w:rFonts w:asciiTheme="majorHAnsi" w:hAnsiTheme="majorHAnsi"/>
                <w:sz w:val="24"/>
                <w:szCs w:val="24"/>
              </w:rPr>
            </w:pPr>
            <w:r w:rsidRPr="00603DF4">
              <w:rPr>
                <w:rFonts w:asciiTheme="majorHAnsi" w:hAnsiTheme="majorHAnsi"/>
                <w:b/>
                <w:sz w:val="24"/>
                <w:szCs w:val="24"/>
              </w:rPr>
              <w:t>Date of Birth:</w:t>
            </w:r>
            <w:r w:rsidRPr="00603DF4">
              <w:rPr>
                <w:rFonts w:asciiTheme="majorHAnsi" w:hAnsiTheme="majorHAnsi"/>
                <w:sz w:val="24"/>
                <w:szCs w:val="24"/>
              </w:rPr>
              <w:t xml:space="preserve"> 12</w:t>
            </w:r>
            <w:r w:rsidRPr="00603DF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603D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Pr="00603DF4">
              <w:rPr>
                <w:rFonts w:asciiTheme="majorHAnsi" w:hAnsiTheme="majorHAnsi"/>
                <w:sz w:val="24"/>
                <w:szCs w:val="24"/>
              </w:rPr>
              <w:t>April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proofErr w:type="gramEnd"/>
            <w:r w:rsidRPr="00603DF4">
              <w:rPr>
                <w:rFonts w:asciiTheme="majorHAnsi" w:hAnsiTheme="majorHAnsi"/>
                <w:sz w:val="24"/>
                <w:szCs w:val="24"/>
              </w:rPr>
              <w:t xml:space="preserve"> 1994</w:t>
            </w:r>
          </w:p>
          <w:p w:rsidR="00603DF4" w:rsidRPr="00603DF4" w:rsidRDefault="00603DF4" w:rsidP="00603DF4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603DF4">
              <w:rPr>
                <w:rFonts w:asciiTheme="majorHAnsi" w:hAnsiTheme="majorHAnsi"/>
                <w:b/>
                <w:sz w:val="24"/>
                <w:szCs w:val="24"/>
              </w:rPr>
              <w:t>Nationality :</w:t>
            </w:r>
            <w:proofErr w:type="gramEnd"/>
            <w:r w:rsidRPr="00603DF4">
              <w:rPr>
                <w:rFonts w:asciiTheme="majorHAnsi" w:hAnsiTheme="majorHAnsi"/>
                <w:sz w:val="24"/>
                <w:szCs w:val="24"/>
              </w:rPr>
              <w:t xml:space="preserve">  Trinidadian </w:t>
            </w:r>
          </w:p>
          <w:p w:rsidR="00603DF4" w:rsidRPr="00603DF4" w:rsidRDefault="00603DF4" w:rsidP="00603DF4">
            <w:pPr>
              <w:rPr>
                <w:rFonts w:asciiTheme="majorHAnsi" w:hAnsiTheme="majorHAnsi"/>
                <w:sz w:val="24"/>
                <w:szCs w:val="24"/>
              </w:rPr>
            </w:pPr>
            <w:r w:rsidRPr="00603DF4">
              <w:rPr>
                <w:rFonts w:asciiTheme="majorHAnsi" w:hAnsiTheme="majorHAnsi"/>
                <w:b/>
                <w:sz w:val="24"/>
                <w:szCs w:val="24"/>
              </w:rPr>
              <w:t>Marital Status:</w:t>
            </w:r>
            <w:r w:rsidRPr="00603DF4">
              <w:rPr>
                <w:rFonts w:asciiTheme="majorHAnsi" w:hAnsiTheme="majorHAnsi"/>
                <w:sz w:val="24"/>
                <w:szCs w:val="24"/>
              </w:rPr>
              <w:t xml:space="preserve"> Single </w:t>
            </w:r>
          </w:p>
          <w:p w:rsidR="00603DF4" w:rsidRPr="00603DF4" w:rsidRDefault="00603DF4" w:rsidP="00603D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436CC" w:rsidRPr="008042AC" w:rsidRDefault="00A436CC" w:rsidP="00A436C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025025" w:rsidRPr="008042AC" w:rsidRDefault="004F4776">
            <w:pPr>
              <w:pStyle w:val="Section"/>
              <w:rPr>
                <w:color w:val="000000" w:themeColor="text1"/>
                <w:sz w:val="28"/>
                <w:szCs w:val="28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t>Education</w:t>
            </w:r>
            <w:r w:rsidR="00E45BC6" w:rsidRPr="008042AC">
              <w:rPr>
                <w:color w:val="000000" w:themeColor="text1"/>
                <w:sz w:val="28"/>
                <w:szCs w:val="28"/>
              </w:rPr>
              <w:t>:</w:t>
            </w:r>
          </w:p>
          <w:p w:rsidR="008042AC" w:rsidRPr="00AE0881" w:rsidRDefault="008042AC" w:rsidP="008042AC">
            <w:pPr>
              <w:pStyle w:val="ListBullet"/>
              <w:numPr>
                <w:ilvl w:val="0"/>
                <w:numId w:val="1"/>
              </w:numPr>
              <w:tabs>
                <w:tab w:val="left" w:pos="5271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E0881">
              <w:rPr>
                <w:rFonts w:asciiTheme="majorHAnsi" w:hAnsiTheme="majorHAnsi"/>
                <w:sz w:val="24"/>
                <w:szCs w:val="24"/>
              </w:rPr>
              <w:t>Moulton Hall Methodist Primary School</w:t>
            </w:r>
          </w:p>
          <w:p w:rsidR="008042AC" w:rsidRPr="00AE0881" w:rsidRDefault="008042AC" w:rsidP="008042AC">
            <w:pPr>
              <w:pStyle w:val="ListBullet"/>
              <w:numPr>
                <w:ilvl w:val="0"/>
                <w:numId w:val="1"/>
              </w:numPr>
              <w:tabs>
                <w:tab w:val="left" w:pos="5271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E0881">
              <w:rPr>
                <w:rFonts w:asciiTheme="majorHAnsi" w:hAnsiTheme="majorHAnsi"/>
                <w:sz w:val="24"/>
                <w:szCs w:val="24"/>
              </w:rPr>
              <w:t>Malick</w:t>
            </w:r>
            <w:proofErr w:type="spellEnd"/>
            <w:r w:rsidRPr="00AE0881">
              <w:rPr>
                <w:rFonts w:asciiTheme="majorHAnsi" w:hAnsiTheme="majorHAnsi"/>
                <w:sz w:val="24"/>
                <w:szCs w:val="24"/>
              </w:rPr>
              <w:t xml:space="preserve"> Secondary Comprehensive </w:t>
            </w:r>
          </w:p>
          <w:p w:rsidR="00BC2B60" w:rsidRDefault="008042AC" w:rsidP="008042AC">
            <w:pPr>
              <w:pStyle w:val="ListBullet"/>
              <w:numPr>
                <w:ilvl w:val="0"/>
                <w:numId w:val="1"/>
              </w:numPr>
              <w:tabs>
                <w:tab w:val="left" w:pos="5271"/>
              </w:tabs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E0881">
              <w:rPr>
                <w:rFonts w:asciiTheme="majorHAnsi" w:hAnsiTheme="majorHAnsi"/>
                <w:sz w:val="24"/>
                <w:szCs w:val="24"/>
              </w:rPr>
              <w:t xml:space="preserve">San Juan North Secondary School </w:t>
            </w:r>
            <w:r w:rsidR="00BC2B60" w:rsidRPr="00AE088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368D3" w:rsidRDefault="009368D3" w:rsidP="009368D3">
            <w:pPr>
              <w:pStyle w:val="ListBullet"/>
              <w:numPr>
                <w:ilvl w:val="0"/>
                <w:numId w:val="0"/>
              </w:numPr>
              <w:tabs>
                <w:tab w:val="left" w:pos="5271"/>
              </w:tabs>
              <w:spacing w:line="276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042AC" w:rsidRPr="008042AC" w:rsidRDefault="00105F4C" w:rsidP="008042AC">
            <w:pPr>
              <w:pStyle w:val="Section"/>
              <w:rPr>
                <w:color w:val="000000" w:themeColor="text1"/>
                <w:sz w:val="28"/>
                <w:szCs w:val="28"/>
                <w:u w:val="single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t>Qualifications</w:t>
            </w:r>
            <w:r w:rsidR="009368D3">
              <w:rPr>
                <w:color w:val="000000" w:themeColor="text1"/>
                <w:sz w:val="28"/>
                <w:szCs w:val="28"/>
                <w:u w:val="single"/>
              </w:rPr>
              <w:t xml:space="preserve"> &amp; Certificates</w:t>
            </w:r>
            <w:r w:rsidRPr="008042AC">
              <w:rPr>
                <w:color w:val="000000" w:themeColor="text1"/>
                <w:sz w:val="28"/>
                <w:szCs w:val="28"/>
                <w:u w:val="single"/>
              </w:rPr>
              <w:t>:</w:t>
            </w:r>
          </w:p>
          <w:p w:rsidR="008042AC" w:rsidRPr="00AE0881" w:rsidRDefault="008042AC" w:rsidP="008042AC">
            <w:pPr>
              <w:rPr>
                <w:rFonts w:asciiTheme="majorHAnsi" w:hAnsiTheme="majorHAnsi"/>
                <w:sz w:val="24"/>
                <w:szCs w:val="24"/>
              </w:rPr>
            </w:pPr>
            <w:r w:rsidRPr="008A3ADD">
              <w:rPr>
                <w:rFonts w:asciiTheme="majorHAnsi" w:hAnsiTheme="majorHAnsi"/>
                <w:b/>
                <w:sz w:val="24"/>
                <w:szCs w:val="24"/>
              </w:rPr>
              <w:t>YTEPP</w:t>
            </w:r>
            <w:r w:rsidRPr="00AE0881">
              <w:rPr>
                <w:rFonts w:asciiTheme="majorHAnsi" w:hAnsiTheme="majorHAnsi"/>
                <w:sz w:val="24"/>
                <w:szCs w:val="24"/>
              </w:rPr>
              <w:t xml:space="preserve"> – Welding</w:t>
            </w:r>
          </w:p>
          <w:p w:rsidR="008042AC" w:rsidRDefault="008042AC" w:rsidP="008042AC">
            <w:pPr>
              <w:rPr>
                <w:rFonts w:asciiTheme="majorHAnsi" w:hAnsiTheme="majorHAnsi"/>
                <w:sz w:val="24"/>
                <w:szCs w:val="24"/>
              </w:rPr>
            </w:pPr>
            <w:r w:rsidRPr="008A3ADD">
              <w:rPr>
                <w:rFonts w:asciiTheme="majorHAnsi" w:hAnsiTheme="majorHAnsi"/>
                <w:b/>
                <w:sz w:val="24"/>
                <w:szCs w:val="24"/>
              </w:rPr>
              <w:t>Civilian Conversation Corps</w:t>
            </w:r>
            <w:r w:rsidRPr="00AE0881">
              <w:rPr>
                <w:rFonts w:asciiTheme="majorHAnsi" w:hAnsiTheme="majorHAnsi"/>
                <w:sz w:val="24"/>
                <w:szCs w:val="24"/>
              </w:rPr>
              <w:t xml:space="preserve"> (CCC) Tailoring and Cookery </w:t>
            </w:r>
          </w:p>
          <w:p w:rsidR="009368D3" w:rsidRDefault="009368D3" w:rsidP="008042AC">
            <w:pPr>
              <w:rPr>
                <w:rFonts w:asciiTheme="majorHAnsi" w:hAnsiTheme="majorHAnsi"/>
                <w:sz w:val="24"/>
                <w:szCs w:val="24"/>
              </w:rPr>
            </w:pPr>
            <w:r w:rsidRPr="008A3ADD">
              <w:rPr>
                <w:rFonts w:asciiTheme="majorHAnsi" w:hAnsiTheme="majorHAnsi"/>
                <w:b/>
                <w:sz w:val="24"/>
                <w:szCs w:val="24"/>
              </w:rPr>
              <w:t xml:space="preserve">Caribbean Fishers Training </w:t>
            </w:r>
            <w:proofErr w:type="gramStart"/>
            <w:r w:rsidRPr="008A3ADD">
              <w:rPr>
                <w:rFonts w:asciiTheme="majorHAnsi" w:hAnsiTheme="majorHAnsi"/>
                <w:b/>
                <w:sz w:val="24"/>
                <w:szCs w:val="24"/>
              </w:rPr>
              <w:t>And</w:t>
            </w:r>
            <w:proofErr w:type="gramEnd"/>
            <w:r w:rsidRPr="008A3ADD">
              <w:rPr>
                <w:rFonts w:asciiTheme="majorHAnsi" w:hAnsiTheme="majorHAnsi"/>
                <w:b/>
                <w:sz w:val="24"/>
                <w:szCs w:val="24"/>
              </w:rPr>
              <w:t xml:space="preserve"> Development Institute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9368D3" w:rsidRPr="009368D3" w:rsidRDefault="009368D3" w:rsidP="008042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9368D3">
              <w:rPr>
                <w:rFonts w:asciiTheme="majorHAnsi" w:hAnsiTheme="majorHAnsi"/>
                <w:i/>
                <w:sz w:val="24"/>
                <w:szCs w:val="24"/>
              </w:rPr>
              <w:t xml:space="preserve">Maritime Services Division </w:t>
            </w:r>
            <w:proofErr w:type="gramStart"/>
            <w:r w:rsidRPr="009368D3">
              <w:rPr>
                <w:rFonts w:asciiTheme="majorHAnsi" w:hAnsiTheme="majorHAnsi"/>
                <w:i/>
                <w:sz w:val="24"/>
                <w:szCs w:val="24"/>
              </w:rPr>
              <w:t>Of</w:t>
            </w:r>
            <w:proofErr w:type="gramEnd"/>
            <w:r w:rsidRPr="009368D3">
              <w:rPr>
                <w:rFonts w:asciiTheme="majorHAnsi" w:hAnsiTheme="majorHAnsi"/>
                <w:i/>
                <w:sz w:val="24"/>
                <w:szCs w:val="24"/>
              </w:rPr>
              <w:t xml:space="preserve"> The Republic Of Trinidad And Tobago</w:t>
            </w:r>
          </w:p>
          <w:p w:rsidR="009368D3" w:rsidRDefault="009368D3" w:rsidP="00936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Basic Training</w:t>
            </w:r>
          </w:p>
          <w:p w:rsidR="009368D3" w:rsidRPr="009368D3" w:rsidRDefault="009368D3" w:rsidP="00936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Security Awareness </w:t>
            </w:r>
          </w:p>
          <w:p w:rsidR="009368D3" w:rsidRPr="00AE0881" w:rsidRDefault="009368D3" w:rsidP="008042A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042AC" w:rsidRPr="008042AC" w:rsidRDefault="008042AC" w:rsidP="008042A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9368D3" w:rsidRDefault="009368D3" w:rsidP="00012FF4">
            <w:pPr>
              <w:pStyle w:val="Section"/>
              <w:spacing w:line="360" w:lineRule="auto"/>
              <w:rPr>
                <w:color w:val="000000" w:themeColor="text1"/>
                <w:sz w:val="28"/>
                <w:szCs w:val="28"/>
                <w:u w:val="single"/>
              </w:rPr>
            </w:pPr>
          </w:p>
          <w:p w:rsidR="00BC2B60" w:rsidRPr="008042AC" w:rsidRDefault="00BC2B60" w:rsidP="00012FF4">
            <w:pPr>
              <w:pStyle w:val="Section"/>
              <w:spacing w:line="360" w:lineRule="auto"/>
              <w:rPr>
                <w:color w:val="000000" w:themeColor="text1"/>
                <w:sz w:val="28"/>
                <w:szCs w:val="28"/>
                <w:u w:val="single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lastRenderedPageBreak/>
              <w:t xml:space="preserve">Activities/Interests </w:t>
            </w:r>
          </w:p>
          <w:p w:rsidR="00D92F83" w:rsidRPr="007E57BF" w:rsidRDefault="008042AC" w:rsidP="008042A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>Football</w:t>
            </w:r>
          </w:p>
          <w:p w:rsidR="008042AC" w:rsidRPr="007E57BF" w:rsidRDefault="008042AC" w:rsidP="008042A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 xml:space="preserve">Cricket </w:t>
            </w:r>
          </w:p>
          <w:p w:rsidR="00D6624E" w:rsidRDefault="008042AC" w:rsidP="00D6624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>Culinary</w:t>
            </w:r>
          </w:p>
          <w:p w:rsidR="00D6624E" w:rsidRDefault="00D6624E" w:rsidP="00D6624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Social interaction </w:t>
            </w:r>
          </w:p>
          <w:p w:rsidR="00D6624E" w:rsidRDefault="00D6624E" w:rsidP="00D6624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Agriculture </w:t>
            </w:r>
          </w:p>
          <w:p w:rsidR="00D6624E" w:rsidRPr="005B6BF0" w:rsidRDefault="00D6624E" w:rsidP="005B6BF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2F83" w:rsidRPr="008042AC" w:rsidRDefault="00D92F83" w:rsidP="008042AC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8042AC" w:rsidRPr="008042AC" w:rsidRDefault="008042AC" w:rsidP="008042AC">
            <w:pPr>
              <w:pStyle w:val="Section"/>
              <w:spacing w:line="360" w:lineRule="auto"/>
              <w:rPr>
                <w:color w:val="000000" w:themeColor="text1"/>
                <w:sz w:val="28"/>
                <w:szCs w:val="28"/>
                <w:u w:val="single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t xml:space="preserve">Volunteer Experience </w:t>
            </w:r>
          </w:p>
          <w:p w:rsidR="008042AC" w:rsidRPr="007E57BF" w:rsidRDefault="008042AC" w:rsidP="008042AC">
            <w:pPr>
              <w:pStyle w:val="Section"/>
              <w:numPr>
                <w:ilvl w:val="0"/>
                <w:numId w:val="36"/>
              </w:numPr>
              <w:spacing w:line="360" w:lineRule="auto"/>
              <w:rPr>
                <w:b w:val="0"/>
                <w:color w:val="000000" w:themeColor="text1"/>
                <w:szCs w:val="24"/>
              </w:rPr>
            </w:pPr>
            <w:r w:rsidRPr="007E57BF">
              <w:rPr>
                <w:b w:val="0"/>
                <w:color w:val="000000" w:themeColor="text1"/>
                <w:szCs w:val="24"/>
              </w:rPr>
              <w:t>Ministry of Sports-developments Program team assistant:</w:t>
            </w:r>
          </w:p>
          <w:p w:rsidR="008042AC" w:rsidRPr="007E57BF" w:rsidRDefault="008042AC" w:rsidP="008042AC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>Football</w:t>
            </w:r>
          </w:p>
          <w:p w:rsidR="008042AC" w:rsidRPr="007E57BF" w:rsidRDefault="008042AC" w:rsidP="008042AC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 xml:space="preserve">Cricket </w:t>
            </w:r>
          </w:p>
          <w:p w:rsidR="008042AC" w:rsidRPr="007E57BF" w:rsidRDefault="008042AC" w:rsidP="008042AC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 xml:space="preserve">Basketball </w:t>
            </w:r>
          </w:p>
          <w:p w:rsidR="008042AC" w:rsidRPr="008042AC" w:rsidRDefault="008042AC" w:rsidP="008042AC">
            <w:pPr>
              <w:pStyle w:val="ListParagraph"/>
              <w:rPr>
                <w:rFonts w:asciiTheme="majorHAnsi" w:hAnsiTheme="majorHAnsi"/>
              </w:rPr>
            </w:pPr>
          </w:p>
          <w:p w:rsidR="00BC2B60" w:rsidRPr="008042AC" w:rsidRDefault="00BC2B60" w:rsidP="00012FF4">
            <w:pPr>
              <w:pStyle w:val="Section"/>
              <w:spacing w:line="360" w:lineRule="auto"/>
              <w:rPr>
                <w:color w:val="000000" w:themeColor="text1"/>
                <w:sz w:val="28"/>
                <w:szCs w:val="28"/>
                <w:u w:val="single"/>
              </w:rPr>
            </w:pPr>
          </w:p>
          <w:p w:rsidR="00012FF4" w:rsidRDefault="00012FF4" w:rsidP="008042AC">
            <w:pPr>
              <w:pStyle w:val="Section"/>
              <w:spacing w:line="360" w:lineRule="auto"/>
              <w:rPr>
                <w:b w:val="0"/>
                <w:color w:val="000000" w:themeColor="text1"/>
                <w:sz w:val="28"/>
                <w:szCs w:val="28"/>
              </w:rPr>
            </w:pPr>
            <w:r w:rsidRPr="008042AC">
              <w:rPr>
                <w:color w:val="000000" w:themeColor="text1"/>
                <w:sz w:val="28"/>
                <w:szCs w:val="28"/>
                <w:u w:val="single"/>
              </w:rPr>
              <w:t>Work Experience</w:t>
            </w:r>
            <w:r w:rsidRPr="008042AC"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8042AC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</w:p>
          <w:p w:rsidR="00BE0040" w:rsidRPr="009B7F45" w:rsidRDefault="00BE0040" w:rsidP="00BE00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9B7F45">
              <w:rPr>
                <w:rFonts w:asciiTheme="majorHAnsi" w:hAnsiTheme="majorHAnsi"/>
                <w:b/>
                <w:sz w:val="28"/>
                <w:szCs w:val="28"/>
              </w:rPr>
              <w:t>Extra Foods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- 2011</w:t>
            </w:r>
          </w:p>
          <w:p w:rsidR="00BE0040" w:rsidRPr="007E57BF" w:rsidRDefault="00BE0040" w:rsidP="00BE004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Rapper </w:t>
            </w:r>
          </w:p>
          <w:p w:rsidR="00BE0040" w:rsidRPr="00BE0040" w:rsidRDefault="00BE0040" w:rsidP="00BE0040"/>
          <w:p w:rsidR="00BE0040" w:rsidRDefault="00BE0040" w:rsidP="00BE0040"/>
          <w:p w:rsidR="008042AC" w:rsidRPr="009B7F45" w:rsidRDefault="00BE0040" w:rsidP="008042A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Amalgamated-2013</w:t>
            </w:r>
          </w:p>
          <w:p w:rsidR="00012FF4" w:rsidRPr="007E57BF" w:rsidRDefault="00012FF4" w:rsidP="00012FF4">
            <w:pPr>
              <w:rPr>
                <w:rFonts w:asciiTheme="majorHAnsi" w:hAnsiTheme="majorHAnsi"/>
                <w:sz w:val="24"/>
                <w:szCs w:val="24"/>
              </w:rPr>
            </w:pPr>
            <w:bookmarkStart w:id="1" w:name="OLE_LINK4"/>
            <w:bookmarkStart w:id="2" w:name="OLE_LINK5"/>
            <w:bookmarkStart w:id="3" w:name="OLE_LINK6"/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</w:t>
            </w:r>
            <w:bookmarkEnd w:id="1"/>
            <w:bookmarkEnd w:id="2"/>
            <w:bookmarkEnd w:id="3"/>
            <w:r w:rsidR="009B7F45"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Security </w:t>
            </w:r>
          </w:p>
          <w:p w:rsidR="00012FF4" w:rsidRPr="009B7F45" w:rsidRDefault="00012FF4" w:rsidP="00012FF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9B7F45" w:rsidRDefault="009B7F45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bookmarkStart w:id="4" w:name="OLE_LINK11"/>
            <w:bookmarkStart w:id="5" w:name="OLE_LINK12"/>
            <w:bookmarkStart w:id="6" w:name="OLE_LINK13"/>
            <w:bookmarkStart w:id="7" w:name="OLE_LINK14"/>
            <w:bookmarkStart w:id="8" w:name="OLE_LINK15"/>
            <w:bookmarkStart w:id="9" w:name="OLE_LINK16"/>
            <w:r>
              <w:rPr>
                <w:rFonts w:asciiTheme="majorHAnsi" w:hAnsiTheme="majorHAnsi"/>
                <w:b/>
                <w:sz w:val="28"/>
                <w:szCs w:val="28"/>
              </w:rPr>
              <w:t>S.E.S.L.</w:t>
            </w:r>
            <w:bookmarkStart w:id="10" w:name="OLE_LINK7"/>
            <w:bookmarkStart w:id="11" w:name="OLE_LINK8"/>
            <w:bookmarkStart w:id="12" w:name="OLE_LINK9"/>
            <w:r w:rsidR="00BE0040">
              <w:rPr>
                <w:rFonts w:asciiTheme="majorHAnsi" w:hAnsiTheme="majorHAnsi"/>
                <w:b/>
                <w:sz w:val="28"/>
                <w:szCs w:val="28"/>
              </w:rPr>
              <w:t>- 2013</w:t>
            </w:r>
          </w:p>
          <w:p w:rsidR="00012FF4" w:rsidRPr="007E57BF" w:rsidRDefault="00E210A0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</w:t>
            </w:r>
            <w:bookmarkEnd w:id="10"/>
            <w:bookmarkEnd w:id="11"/>
            <w:bookmarkEnd w:id="12"/>
            <w:r w:rsidR="009B7F45"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Security </w:t>
            </w:r>
          </w:p>
          <w:p w:rsidR="009B7F45" w:rsidRDefault="009B7F45" w:rsidP="00012FF4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BE0040" w:rsidRDefault="009B7F45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Innovat</w:t>
            </w:r>
            <w:r w:rsidR="00BE0040">
              <w:rPr>
                <w:rFonts w:asciiTheme="majorHAnsi" w:hAnsiTheme="majorHAnsi"/>
                <w:b/>
                <w:sz w:val="28"/>
                <w:szCs w:val="28"/>
              </w:rPr>
              <w:t xml:space="preserve">ive Security </w:t>
            </w:r>
            <w:proofErr w:type="gramStart"/>
            <w:r w:rsidR="00BE0040">
              <w:rPr>
                <w:rFonts w:asciiTheme="majorHAnsi" w:hAnsiTheme="majorHAnsi"/>
                <w:b/>
                <w:sz w:val="28"/>
                <w:szCs w:val="28"/>
              </w:rPr>
              <w:t>technology</w:t>
            </w:r>
            <w:proofErr w:type="gramEnd"/>
            <w:r w:rsidR="00BE0040">
              <w:rPr>
                <w:rFonts w:asciiTheme="majorHAnsi" w:hAnsiTheme="majorHAnsi"/>
                <w:b/>
                <w:sz w:val="28"/>
                <w:szCs w:val="28"/>
              </w:rPr>
              <w:t xml:space="preserve"> Limited-2014-2015</w:t>
            </w:r>
          </w:p>
          <w:p w:rsidR="009B7F45" w:rsidRDefault="009B7F45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Security </w:t>
            </w:r>
          </w:p>
          <w:p w:rsidR="00BE0040" w:rsidRDefault="00BE0040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BE0040" w:rsidRPr="00352362" w:rsidRDefault="00BE0040" w:rsidP="00BE00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352362">
              <w:rPr>
                <w:rFonts w:asciiTheme="majorHAnsi" w:hAnsiTheme="majorHAnsi"/>
                <w:b/>
                <w:sz w:val="28"/>
                <w:szCs w:val="28"/>
              </w:rPr>
              <w:t xml:space="preserve">OAS </w:t>
            </w:r>
            <w:proofErr w:type="spellStart"/>
            <w:r w:rsidRPr="00352362">
              <w:rPr>
                <w:rFonts w:asciiTheme="majorHAnsi" w:hAnsiTheme="majorHAnsi"/>
                <w:b/>
                <w:sz w:val="28"/>
                <w:szCs w:val="28"/>
              </w:rPr>
              <w:t>Constru</w:t>
            </w:r>
            <w:r w:rsidR="00EE727A">
              <w:rPr>
                <w:rFonts w:asciiTheme="majorHAnsi" w:hAnsiTheme="majorHAnsi"/>
                <w:b/>
                <w:sz w:val="28"/>
                <w:szCs w:val="28"/>
              </w:rPr>
              <w:t>tora</w:t>
            </w:r>
            <w:proofErr w:type="spellEnd"/>
            <w:r w:rsidR="00EE727A">
              <w:rPr>
                <w:rFonts w:asciiTheme="majorHAnsi" w:hAnsiTheme="majorHAnsi"/>
                <w:b/>
                <w:sz w:val="28"/>
                <w:szCs w:val="28"/>
              </w:rPr>
              <w:t>- 2015</w:t>
            </w:r>
          </w:p>
          <w:p w:rsidR="00BE0040" w:rsidRDefault="00BE0040" w:rsidP="00BE004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Carpentry / Masonry </w:t>
            </w:r>
          </w:p>
          <w:p w:rsidR="00BE0040" w:rsidRDefault="00BE0040" w:rsidP="00BE0040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9B7F45" w:rsidRPr="009B7F45" w:rsidRDefault="00BE0040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Dan Enterprise- 2015</w:t>
            </w:r>
          </w:p>
          <w:p w:rsidR="009B7F45" w:rsidRPr="007E57BF" w:rsidRDefault="009B7F45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Roofing </w:t>
            </w:r>
          </w:p>
          <w:p w:rsidR="009B7F45" w:rsidRPr="009B7F45" w:rsidRDefault="009B7F45" w:rsidP="00012FF4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BE0040" w:rsidRPr="00EE727A" w:rsidRDefault="00EE727A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EE727A">
              <w:rPr>
                <w:rFonts w:asciiTheme="majorHAnsi" w:hAnsiTheme="majorHAnsi"/>
                <w:b/>
                <w:sz w:val="28"/>
                <w:szCs w:val="28"/>
              </w:rPr>
              <w:t>Couva</w:t>
            </w:r>
            <w:proofErr w:type="spellEnd"/>
            <w:r w:rsidRPr="00EE727A">
              <w:rPr>
                <w:rFonts w:asciiTheme="majorHAnsi" w:hAnsiTheme="majorHAnsi"/>
                <w:b/>
                <w:sz w:val="28"/>
                <w:szCs w:val="28"/>
              </w:rPr>
              <w:t xml:space="preserve"> Glass Company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-2016</w:t>
            </w:r>
            <w:r w:rsidRPr="00EE727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EE727A" w:rsidRPr="00EE727A" w:rsidRDefault="00EE727A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EE727A">
              <w:rPr>
                <w:rFonts w:asciiTheme="majorHAnsi" w:hAnsiTheme="majorHAnsi"/>
                <w:i/>
                <w:sz w:val="24"/>
                <w:szCs w:val="24"/>
              </w:rPr>
              <w:t>Position: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Glass Cutter </w:t>
            </w:r>
          </w:p>
          <w:p w:rsidR="00BE0040" w:rsidRDefault="00BE0040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254CF4" w:rsidRDefault="00254CF4" w:rsidP="00012FF4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525A77" w:rsidRPr="00525A77" w:rsidRDefault="00525A77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25A77">
              <w:rPr>
                <w:rFonts w:asciiTheme="majorHAnsi" w:hAnsiTheme="majorHAnsi"/>
                <w:b/>
                <w:sz w:val="28"/>
                <w:szCs w:val="28"/>
              </w:rPr>
              <w:t>Swissport Trinidad and Tobago Ltd</w:t>
            </w:r>
            <w:r w:rsidR="00EE727A">
              <w:rPr>
                <w:rFonts w:asciiTheme="majorHAnsi" w:hAnsiTheme="majorHAnsi"/>
                <w:b/>
                <w:sz w:val="28"/>
                <w:szCs w:val="28"/>
              </w:rPr>
              <w:t>-2016-2017</w:t>
            </w:r>
            <w:r w:rsidRPr="00525A7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525A77" w:rsidRPr="00525A77" w:rsidRDefault="00525A77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25A77">
              <w:rPr>
                <w:rFonts w:asciiTheme="majorHAnsi" w:hAnsiTheme="majorHAnsi"/>
                <w:b/>
                <w:sz w:val="28"/>
                <w:szCs w:val="28"/>
              </w:rPr>
              <w:t>First Floor Main Terminal</w:t>
            </w:r>
          </w:p>
          <w:p w:rsidR="00525A77" w:rsidRPr="00525A77" w:rsidRDefault="00525A77" w:rsidP="00012F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525A77">
              <w:rPr>
                <w:rFonts w:asciiTheme="majorHAnsi" w:hAnsiTheme="majorHAnsi"/>
                <w:b/>
                <w:sz w:val="28"/>
                <w:szCs w:val="28"/>
              </w:rPr>
              <w:t>Piarco</w:t>
            </w:r>
            <w:proofErr w:type="spellEnd"/>
            <w:r w:rsidRPr="00525A77">
              <w:rPr>
                <w:rFonts w:asciiTheme="majorHAnsi" w:hAnsiTheme="majorHAnsi"/>
                <w:b/>
                <w:sz w:val="28"/>
                <w:szCs w:val="28"/>
              </w:rPr>
              <w:t xml:space="preserve"> International Airport  </w:t>
            </w:r>
          </w:p>
          <w:bookmarkEnd w:id="4"/>
          <w:bookmarkEnd w:id="5"/>
          <w:bookmarkEnd w:id="6"/>
          <w:bookmarkEnd w:id="7"/>
          <w:bookmarkEnd w:id="8"/>
          <w:bookmarkEnd w:id="9"/>
          <w:p w:rsidR="008F4B57" w:rsidRDefault="00525A77" w:rsidP="00D6624E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525A77">
              <w:rPr>
                <w:rFonts w:asciiTheme="majorHAnsi" w:hAnsiTheme="majorHAnsi"/>
                <w:i/>
                <w:sz w:val="24"/>
                <w:szCs w:val="24"/>
              </w:rPr>
              <w:t>Position: Security Agent</w:t>
            </w:r>
            <w:bookmarkStart w:id="13" w:name="OLE_LINK10"/>
          </w:p>
          <w:p w:rsidR="00254CF4" w:rsidRDefault="00254CF4" w:rsidP="00D6624E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254CF4" w:rsidRPr="008F4B57" w:rsidRDefault="00254CF4" w:rsidP="00D6624E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C825DE" w:rsidRPr="00352362" w:rsidRDefault="00EE727A" w:rsidP="00C825D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HADCO LTD- 2017</w:t>
            </w:r>
          </w:p>
          <w:p w:rsidR="00C825DE" w:rsidRDefault="00C825DE" w:rsidP="00C825DE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57BF">
              <w:rPr>
                <w:rFonts w:asciiTheme="majorHAnsi" w:hAnsiTheme="majorHAnsi"/>
                <w:i/>
                <w:sz w:val="24"/>
                <w:szCs w:val="24"/>
              </w:rPr>
              <w:t xml:space="preserve">Position: 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>Freezer /Loader</w:t>
            </w:r>
          </w:p>
          <w:p w:rsidR="00254CF4" w:rsidRDefault="00254CF4" w:rsidP="00C825DE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254CF4" w:rsidRDefault="00254CF4" w:rsidP="00C825DE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254CF4" w:rsidRPr="00254CF4" w:rsidRDefault="00E45BC6" w:rsidP="00254CF4">
            <w:pPr>
              <w:pStyle w:val="Section"/>
              <w:spacing w:line="360" w:lineRule="auto"/>
              <w:rPr>
                <w:color w:val="000000" w:themeColor="text1"/>
                <w:sz w:val="28"/>
                <w:szCs w:val="28"/>
              </w:rPr>
            </w:pPr>
            <w:bookmarkStart w:id="14" w:name="OLE_LINK19"/>
            <w:bookmarkStart w:id="15" w:name="OLE_LINK20"/>
            <w:bookmarkStart w:id="16" w:name="OLE_LINK1"/>
            <w:bookmarkStart w:id="17" w:name="OLE_LINK2"/>
            <w:bookmarkStart w:id="18" w:name="OLE_LINK3"/>
            <w:bookmarkEnd w:id="13"/>
            <w:r w:rsidRPr="008042AC">
              <w:rPr>
                <w:color w:val="000000" w:themeColor="text1"/>
                <w:sz w:val="28"/>
                <w:szCs w:val="28"/>
                <w:u w:val="single"/>
              </w:rPr>
              <w:t>References</w:t>
            </w:r>
            <w:r w:rsidRPr="008042AC">
              <w:rPr>
                <w:color w:val="000000" w:themeColor="text1"/>
                <w:sz w:val="28"/>
                <w:szCs w:val="28"/>
              </w:rPr>
              <w:t xml:space="preserve">: </w:t>
            </w:r>
            <w:bookmarkEnd w:id="14"/>
            <w:bookmarkEnd w:id="15"/>
            <w:bookmarkEnd w:id="16"/>
            <w:bookmarkEnd w:id="17"/>
            <w:bookmarkEnd w:id="18"/>
          </w:p>
          <w:p w:rsidR="00352362" w:rsidRDefault="008F4B57" w:rsidP="003523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 w:rsidR="00352362" w:rsidRPr="007E57BF">
              <w:rPr>
                <w:rFonts w:asciiTheme="majorHAnsi" w:hAnsiTheme="majorHAnsi"/>
                <w:sz w:val="24"/>
                <w:szCs w:val="24"/>
              </w:rPr>
              <w:t xml:space="preserve">Ann </w:t>
            </w:r>
            <w:proofErr w:type="spellStart"/>
            <w:r w:rsidR="00352362" w:rsidRPr="007E57BF">
              <w:rPr>
                <w:rFonts w:asciiTheme="majorHAnsi" w:hAnsiTheme="majorHAnsi"/>
                <w:sz w:val="24"/>
                <w:szCs w:val="24"/>
              </w:rPr>
              <w:t>marie</w:t>
            </w:r>
            <w:proofErr w:type="spellEnd"/>
            <w:r w:rsidR="00352362" w:rsidRPr="007E57BF">
              <w:rPr>
                <w:rFonts w:asciiTheme="majorHAnsi" w:hAnsiTheme="majorHAnsi"/>
                <w:sz w:val="24"/>
                <w:szCs w:val="24"/>
              </w:rPr>
              <w:t xml:space="preserve"> Lammy</w:t>
            </w:r>
          </w:p>
          <w:p w:rsidR="008F4B57" w:rsidRDefault="008F4B57" w:rsidP="003523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Position: Manager</w:t>
            </w:r>
          </w:p>
          <w:p w:rsidR="00352362" w:rsidRPr="007E57BF" w:rsidRDefault="008F4B57" w:rsidP="003523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Company: Ann’s Home D</w:t>
            </w:r>
            <w:r w:rsidR="00352362" w:rsidRPr="007E57BF">
              <w:rPr>
                <w:rFonts w:asciiTheme="majorHAnsi" w:hAnsiTheme="majorHAnsi"/>
                <w:sz w:val="24"/>
                <w:szCs w:val="24"/>
              </w:rPr>
              <w:t xml:space="preserve">écor &amp; Garment </w:t>
            </w:r>
            <w:r>
              <w:rPr>
                <w:rFonts w:asciiTheme="majorHAnsi" w:hAnsiTheme="majorHAnsi"/>
                <w:sz w:val="24"/>
                <w:szCs w:val="24"/>
              </w:rPr>
              <w:t>Construction</w:t>
            </w:r>
          </w:p>
          <w:p w:rsidR="00352362" w:rsidRDefault="00352362" w:rsidP="00352362">
            <w:pPr>
              <w:rPr>
                <w:rFonts w:asciiTheme="majorHAnsi" w:hAnsiTheme="majorHAnsi"/>
                <w:sz w:val="24"/>
                <w:szCs w:val="24"/>
              </w:rPr>
            </w:pPr>
            <w:r w:rsidRPr="007E57BF">
              <w:rPr>
                <w:rFonts w:asciiTheme="majorHAnsi" w:hAnsiTheme="majorHAnsi"/>
                <w:sz w:val="24"/>
                <w:szCs w:val="24"/>
              </w:rPr>
              <w:t>Phone: 383-0202</w:t>
            </w:r>
            <w:r w:rsidR="008F4B57">
              <w:rPr>
                <w:rFonts w:asciiTheme="majorHAnsi" w:hAnsiTheme="majorHAnsi"/>
                <w:sz w:val="24"/>
                <w:szCs w:val="24"/>
              </w:rPr>
              <w:t xml:space="preserve"> or 488-7848</w:t>
            </w:r>
          </w:p>
          <w:p w:rsidR="00934369" w:rsidRDefault="00934369" w:rsidP="0035236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34369" w:rsidRDefault="00934369" w:rsidP="0035236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76336" w:rsidRPr="007E57BF" w:rsidRDefault="00276336" w:rsidP="0035236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52362" w:rsidRDefault="00352362" w:rsidP="00352362"/>
          <w:p w:rsidR="00352362" w:rsidRDefault="00352362" w:rsidP="00352362"/>
          <w:p w:rsidR="00352362" w:rsidRPr="00352362" w:rsidRDefault="006037F4" w:rsidP="00352362">
            <w:r>
              <w:t xml:space="preserve"> </w:t>
            </w:r>
          </w:p>
        </w:tc>
      </w:tr>
      <w:tr w:rsidR="00A44E05" w:rsidTr="00E44CF7">
        <w:trPr>
          <w:trHeight w:val="410"/>
        </w:trPr>
        <w:tc>
          <w:tcPr>
            <w:tcW w:w="351" w:type="dxa"/>
            <w:shd w:val="clear" w:color="auto" w:fill="AAB0C7" w:themeFill="accent1" w:themeFillTint="99"/>
          </w:tcPr>
          <w:p w:rsidR="00A44E05" w:rsidRDefault="00A44E0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44E05" w:rsidRDefault="00A44E05">
            <w:pPr>
              <w:pStyle w:val="Section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25025">
        <w:trPr>
          <w:trHeight w:val="576"/>
          <w:jc w:val="center"/>
        </w:trPr>
        <w:tc>
          <w:tcPr>
            <w:tcW w:w="9576" w:type="dxa"/>
          </w:tcPr>
          <w:p w:rsidR="00025025" w:rsidRDefault="00025025"/>
        </w:tc>
      </w:tr>
    </w:tbl>
    <w:p w:rsidR="00025025" w:rsidRDefault="00025025"/>
    <w:sectPr w:rsidR="00025025" w:rsidSect="0002502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B50" w:rsidRDefault="00517B50">
      <w:pPr>
        <w:spacing w:after="0" w:line="240" w:lineRule="auto"/>
      </w:pPr>
      <w:r>
        <w:separator/>
      </w:r>
    </w:p>
  </w:endnote>
  <w:endnote w:type="continuationSeparator" w:id="0">
    <w:p w:rsidR="00517B50" w:rsidRDefault="0051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3CA" w:rsidRDefault="00AE23CA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80828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CA15A4D4ADC64619A38DCFBFA86A0718"/>
        </w:placeholder>
        <w:showingPlcHdr/>
        <w:text/>
      </w:sdtPr>
      <w:sdtEndPr/>
      <w:sdtContent>
        <w:r>
          <w:t>[Type your phone number]</w:t>
        </w:r>
      </w:sdtContent>
    </w:sdt>
  </w:p>
  <w:p w:rsidR="00AE23CA" w:rsidRDefault="00AE2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3CA" w:rsidRDefault="00AE23CA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8082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1AC8BBBC4824749A05306C74BAA1977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AE23CA" w:rsidRDefault="00AE2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B50" w:rsidRDefault="00517B50">
      <w:pPr>
        <w:spacing w:after="0" w:line="240" w:lineRule="auto"/>
      </w:pPr>
      <w:r>
        <w:separator/>
      </w:r>
    </w:p>
  </w:footnote>
  <w:footnote w:type="continuationSeparator" w:id="0">
    <w:p w:rsidR="00517B50" w:rsidRDefault="00517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3CA" w:rsidRDefault="00AE23CA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26A93E8C6D0A4B9189E88F508D04A5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525A77">
          <w:rPr>
            <w:lang w:val="en-TT"/>
          </w:rPr>
          <w:t>Shellon</w:t>
        </w:r>
        <w:proofErr w:type="spellEnd"/>
        <w:r w:rsidR="00525A77">
          <w:rPr>
            <w:lang w:val="en-TT"/>
          </w:rPr>
          <w:t xml:space="preserve"> Dyer</w:t>
        </w:r>
      </w:sdtContent>
    </w:sdt>
  </w:p>
  <w:p w:rsidR="00AE23CA" w:rsidRDefault="00AE2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3CA" w:rsidRDefault="00AE23CA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DFA55F0147A44D40BC327AC8C3FBED9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525A77">
          <w:rPr>
            <w:lang w:val="en-TT"/>
          </w:rPr>
          <w:t>Shellon</w:t>
        </w:r>
        <w:proofErr w:type="spellEnd"/>
        <w:r w:rsidR="00525A77">
          <w:rPr>
            <w:lang w:val="en-TT"/>
          </w:rPr>
          <w:t xml:space="preserve"> Dyer</w:t>
        </w:r>
      </w:sdtContent>
    </w:sdt>
  </w:p>
  <w:p w:rsidR="00AE23CA" w:rsidRDefault="00AE2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5FB6496"/>
    <w:multiLevelType w:val="hybridMultilevel"/>
    <w:tmpl w:val="288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0319"/>
    <w:multiLevelType w:val="hybridMultilevel"/>
    <w:tmpl w:val="98825732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C3165"/>
    <w:multiLevelType w:val="hybridMultilevel"/>
    <w:tmpl w:val="5BDA36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3940"/>
    <w:multiLevelType w:val="hybridMultilevel"/>
    <w:tmpl w:val="263AF0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46F"/>
    <w:multiLevelType w:val="hybridMultilevel"/>
    <w:tmpl w:val="8042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E1535"/>
    <w:multiLevelType w:val="hybridMultilevel"/>
    <w:tmpl w:val="8B36279E"/>
    <w:lvl w:ilvl="0" w:tplc="2C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6" w15:restartNumberingAfterBreak="0">
    <w:nsid w:val="47B07D53"/>
    <w:multiLevelType w:val="hybridMultilevel"/>
    <w:tmpl w:val="609EF0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71F5B"/>
    <w:multiLevelType w:val="hybridMultilevel"/>
    <w:tmpl w:val="20EECE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6599A"/>
    <w:multiLevelType w:val="hybridMultilevel"/>
    <w:tmpl w:val="86DC48E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35D2F"/>
    <w:multiLevelType w:val="hybridMultilevel"/>
    <w:tmpl w:val="2EC6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12021"/>
    <w:multiLevelType w:val="hybridMultilevel"/>
    <w:tmpl w:val="1C16FF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A3892"/>
    <w:multiLevelType w:val="hybridMultilevel"/>
    <w:tmpl w:val="0B2273B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B10D1"/>
    <w:multiLevelType w:val="hybridMultilevel"/>
    <w:tmpl w:val="A784DF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9"/>
  </w:num>
  <w:num w:numId="27">
    <w:abstractNumId w:val="10"/>
  </w:num>
  <w:num w:numId="28">
    <w:abstractNumId w:val="21"/>
  </w:num>
  <w:num w:numId="29">
    <w:abstractNumId w:val="11"/>
  </w:num>
  <w:num w:numId="30">
    <w:abstractNumId w:val="20"/>
  </w:num>
  <w:num w:numId="31">
    <w:abstractNumId w:val="16"/>
  </w:num>
  <w:num w:numId="32">
    <w:abstractNumId w:val="17"/>
  </w:num>
  <w:num w:numId="33">
    <w:abstractNumId w:val="12"/>
  </w:num>
  <w:num w:numId="34">
    <w:abstractNumId w:val="14"/>
  </w:num>
  <w:num w:numId="35">
    <w:abstractNumId w:val="13"/>
  </w:num>
  <w:num w:numId="36">
    <w:abstractNumId w:val="15"/>
  </w:num>
  <w:num w:numId="37">
    <w:abstractNumId w:val="1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C6"/>
    <w:rsid w:val="00000CE6"/>
    <w:rsid w:val="00012FF4"/>
    <w:rsid w:val="00025025"/>
    <w:rsid w:val="000734A1"/>
    <w:rsid w:val="000A4676"/>
    <w:rsid w:val="000C498C"/>
    <w:rsid w:val="000E7497"/>
    <w:rsid w:val="00105F4C"/>
    <w:rsid w:val="00131BDA"/>
    <w:rsid w:val="001713CA"/>
    <w:rsid w:val="001E3DFB"/>
    <w:rsid w:val="00240A64"/>
    <w:rsid w:val="00254CF4"/>
    <w:rsid w:val="00276336"/>
    <w:rsid w:val="00282349"/>
    <w:rsid w:val="00293E79"/>
    <w:rsid w:val="002D162E"/>
    <w:rsid w:val="002D72A7"/>
    <w:rsid w:val="00315498"/>
    <w:rsid w:val="003469F8"/>
    <w:rsid w:val="00352362"/>
    <w:rsid w:val="0038226D"/>
    <w:rsid w:val="003A25B7"/>
    <w:rsid w:val="00480828"/>
    <w:rsid w:val="004A0E71"/>
    <w:rsid w:val="004B36C5"/>
    <w:rsid w:val="004F4776"/>
    <w:rsid w:val="005113BA"/>
    <w:rsid w:val="00517B50"/>
    <w:rsid w:val="00525A77"/>
    <w:rsid w:val="005362BB"/>
    <w:rsid w:val="00551A10"/>
    <w:rsid w:val="005B6BF0"/>
    <w:rsid w:val="005F66BF"/>
    <w:rsid w:val="006037F4"/>
    <w:rsid w:val="00603DF4"/>
    <w:rsid w:val="00650C10"/>
    <w:rsid w:val="00657E17"/>
    <w:rsid w:val="006A7313"/>
    <w:rsid w:val="006F4305"/>
    <w:rsid w:val="007027B6"/>
    <w:rsid w:val="00743F91"/>
    <w:rsid w:val="007B0731"/>
    <w:rsid w:val="007E11AD"/>
    <w:rsid w:val="007E57BF"/>
    <w:rsid w:val="008042AC"/>
    <w:rsid w:val="00836BE7"/>
    <w:rsid w:val="008A3ADD"/>
    <w:rsid w:val="008D6CCC"/>
    <w:rsid w:val="008F4B57"/>
    <w:rsid w:val="008F6A7B"/>
    <w:rsid w:val="00925EDB"/>
    <w:rsid w:val="0092684E"/>
    <w:rsid w:val="00934369"/>
    <w:rsid w:val="009368D3"/>
    <w:rsid w:val="00945EC7"/>
    <w:rsid w:val="00954CC5"/>
    <w:rsid w:val="009B7F45"/>
    <w:rsid w:val="009D3ACE"/>
    <w:rsid w:val="00A20533"/>
    <w:rsid w:val="00A436CC"/>
    <w:rsid w:val="00A44E05"/>
    <w:rsid w:val="00AB2053"/>
    <w:rsid w:val="00AB7364"/>
    <w:rsid w:val="00AE0881"/>
    <w:rsid w:val="00AE23CA"/>
    <w:rsid w:val="00B65709"/>
    <w:rsid w:val="00B718D0"/>
    <w:rsid w:val="00B75356"/>
    <w:rsid w:val="00B92A33"/>
    <w:rsid w:val="00B942C4"/>
    <w:rsid w:val="00BC2B60"/>
    <w:rsid w:val="00BE0040"/>
    <w:rsid w:val="00BE133F"/>
    <w:rsid w:val="00C17FE6"/>
    <w:rsid w:val="00C26462"/>
    <w:rsid w:val="00C825DE"/>
    <w:rsid w:val="00C95CBB"/>
    <w:rsid w:val="00C97528"/>
    <w:rsid w:val="00C97B93"/>
    <w:rsid w:val="00CF5823"/>
    <w:rsid w:val="00D11C82"/>
    <w:rsid w:val="00D24EDF"/>
    <w:rsid w:val="00D6624E"/>
    <w:rsid w:val="00D92F83"/>
    <w:rsid w:val="00DA3821"/>
    <w:rsid w:val="00DA7A4E"/>
    <w:rsid w:val="00DB0C03"/>
    <w:rsid w:val="00DC26D6"/>
    <w:rsid w:val="00DF2306"/>
    <w:rsid w:val="00DF4C8D"/>
    <w:rsid w:val="00E210A0"/>
    <w:rsid w:val="00E309DC"/>
    <w:rsid w:val="00E44CF7"/>
    <w:rsid w:val="00E45BC6"/>
    <w:rsid w:val="00EE727A"/>
    <w:rsid w:val="00F270C9"/>
    <w:rsid w:val="00F415B9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230FC75"/>
  <w15:docId w15:val="{9AC3A801-6BA2-49B0-91BC-FED1828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A33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2502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2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2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2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2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2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2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2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2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2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0250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50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02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250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02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2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02502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2502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02502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02502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02502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2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2502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02502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02502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2502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2502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02502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02502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2502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2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2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2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2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2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2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2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2502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2502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2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2502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02502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02502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02502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02502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02502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02502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2502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02502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2502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502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02502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2502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02502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02502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02502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02502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02502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02502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02502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02502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02502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02502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02502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02502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02502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02502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02502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02502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E45B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7F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E2F953872E490DB89FC8FA35BEF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CE19-A526-4737-82DC-76A5DF604DF6}"/>
      </w:docPartPr>
      <w:docPartBody>
        <w:p w:rsidR="006B438F" w:rsidRDefault="004B65EC">
          <w:pPr>
            <w:pStyle w:val="27E2F953872E490DB89FC8FA35BEFEB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6A93E8C6D0A4B9189E88F508D04A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28AFD-184A-422B-B8B6-84D78C7E729F}"/>
      </w:docPartPr>
      <w:docPartBody>
        <w:p w:rsidR="006B438F" w:rsidRDefault="004B65EC">
          <w:pPr>
            <w:pStyle w:val="26A93E8C6D0A4B9189E88F508D04A5BC"/>
          </w:pPr>
          <w:r>
            <w:t>[Type the author name]</w:t>
          </w:r>
        </w:p>
      </w:docPartBody>
    </w:docPart>
    <w:docPart>
      <w:docPartPr>
        <w:name w:val="DFA55F0147A44D40BC327AC8C3FBE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F32C-9B60-40A7-9299-7378C7364B13}"/>
      </w:docPartPr>
      <w:docPartBody>
        <w:p w:rsidR="006B438F" w:rsidRDefault="004B65EC">
          <w:pPr>
            <w:pStyle w:val="DFA55F0147A44D40BC327AC8C3FBED9A"/>
          </w:pPr>
          <w:r>
            <w:t>[Type the author name]</w:t>
          </w:r>
        </w:p>
      </w:docPartBody>
    </w:docPart>
    <w:docPart>
      <w:docPartPr>
        <w:name w:val="CA15A4D4ADC64619A38DCFBFA86A0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DBA7B-E86A-4D15-99F1-A0FB61F822D4}"/>
      </w:docPartPr>
      <w:docPartBody>
        <w:p w:rsidR="006B438F" w:rsidRDefault="004B65EC">
          <w:pPr>
            <w:pStyle w:val="CA15A4D4ADC64619A38DCFBFA86A0718"/>
          </w:pPr>
          <w:r>
            <w:t>[Type your phone number]</w:t>
          </w:r>
        </w:p>
      </w:docPartBody>
    </w:docPart>
    <w:docPart>
      <w:docPartPr>
        <w:name w:val="21AC8BBBC4824749A05306C74BAA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3EE4-1674-4212-B828-4399FA9351D3}"/>
      </w:docPartPr>
      <w:docPartBody>
        <w:p w:rsidR="006B438F" w:rsidRDefault="004B65EC">
          <w:pPr>
            <w:pStyle w:val="21AC8BBBC4824749A05306C74BAA1977"/>
          </w:pPr>
          <w:r>
            <w:t>[Type your e-mail address]</w:t>
          </w:r>
        </w:p>
      </w:docPartBody>
    </w:docPart>
    <w:docPart>
      <w:docPartPr>
        <w:name w:val="1BF75C7746EA4FBCA453666A503A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0C9EE-9A1B-4C6D-AA78-EDD7CB2DAF16}"/>
      </w:docPartPr>
      <w:docPartBody>
        <w:p w:rsidR="003F5BD6" w:rsidRDefault="000D29FA" w:rsidP="000D29FA">
          <w:pPr>
            <w:pStyle w:val="1BF75C7746EA4FBCA453666A503A51BE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5EC"/>
    <w:rsid w:val="00080139"/>
    <w:rsid w:val="000D29FA"/>
    <w:rsid w:val="00125A25"/>
    <w:rsid w:val="002943FD"/>
    <w:rsid w:val="003F5BD6"/>
    <w:rsid w:val="004B65EC"/>
    <w:rsid w:val="005D1C33"/>
    <w:rsid w:val="00644C9E"/>
    <w:rsid w:val="006B438F"/>
    <w:rsid w:val="00721981"/>
    <w:rsid w:val="007E7E5B"/>
    <w:rsid w:val="00803DEE"/>
    <w:rsid w:val="009F0444"/>
    <w:rsid w:val="00AB37B0"/>
    <w:rsid w:val="00AD04B7"/>
    <w:rsid w:val="00B6603F"/>
    <w:rsid w:val="00CF350A"/>
    <w:rsid w:val="00DC26A8"/>
    <w:rsid w:val="00F04E7F"/>
    <w:rsid w:val="00F716E8"/>
    <w:rsid w:val="00F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B438F"/>
    <w:rPr>
      <w:color w:val="808080"/>
    </w:rPr>
  </w:style>
  <w:style w:type="paragraph" w:customStyle="1" w:styleId="27E2F953872E490DB89FC8FA35BEFEBC">
    <w:name w:val="27E2F953872E490DB89FC8FA35BEFEBC"/>
    <w:rsid w:val="006B438F"/>
  </w:style>
  <w:style w:type="paragraph" w:customStyle="1" w:styleId="210D0228B6024E6DAF4B4E506DE5DC27">
    <w:name w:val="210D0228B6024E6DAF4B4E506DE5DC27"/>
    <w:rsid w:val="006B438F"/>
  </w:style>
  <w:style w:type="paragraph" w:customStyle="1" w:styleId="2D25525D09EF4313AB666730C8D63F2E">
    <w:name w:val="2D25525D09EF4313AB666730C8D63F2E"/>
    <w:rsid w:val="006B438F"/>
  </w:style>
  <w:style w:type="paragraph" w:customStyle="1" w:styleId="C0444F35FA9D4A00ACA98B9D7C57D8E9">
    <w:name w:val="C0444F35FA9D4A00ACA98B9D7C57D8E9"/>
    <w:rsid w:val="006B438F"/>
  </w:style>
  <w:style w:type="paragraph" w:customStyle="1" w:styleId="3BF270162FC9430B986C06F88EEE1147">
    <w:name w:val="3BF270162FC9430B986C06F88EEE1147"/>
    <w:rsid w:val="006B438F"/>
  </w:style>
  <w:style w:type="paragraph" w:customStyle="1" w:styleId="93D3E6663FCF426292E8348B6D6D8638">
    <w:name w:val="93D3E6663FCF426292E8348B6D6D8638"/>
    <w:rsid w:val="006B438F"/>
  </w:style>
  <w:style w:type="paragraph" w:customStyle="1" w:styleId="538415933BBB45048B8FC7B27615321C">
    <w:name w:val="538415933BBB45048B8FC7B27615321C"/>
    <w:rsid w:val="006B438F"/>
  </w:style>
  <w:style w:type="paragraph" w:customStyle="1" w:styleId="19C4DD53A85C4959A9866AC2A053047A">
    <w:name w:val="19C4DD53A85C4959A9866AC2A053047A"/>
    <w:rsid w:val="006B438F"/>
  </w:style>
  <w:style w:type="paragraph" w:customStyle="1" w:styleId="26A93E8C6D0A4B9189E88F508D04A5BC">
    <w:name w:val="26A93E8C6D0A4B9189E88F508D04A5BC"/>
    <w:rsid w:val="006B438F"/>
  </w:style>
  <w:style w:type="paragraph" w:customStyle="1" w:styleId="DFA55F0147A44D40BC327AC8C3FBED9A">
    <w:name w:val="DFA55F0147A44D40BC327AC8C3FBED9A"/>
    <w:rsid w:val="006B438F"/>
  </w:style>
  <w:style w:type="paragraph" w:customStyle="1" w:styleId="CA15A4D4ADC64619A38DCFBFA86A0718">
    <w:name w:val="CA15A4D4ADC64619A38DCFBFA86A0718"/>
    <w:rsid w:val="006B438F"/>
  </w:style>
  <w:style w:type="paragraph" w:customStyle="1" w:styleId="21AC8BBBC4824749A05306C74BAA1977">
    <w:name w:val="21AC8BBBC4824749A05306C74BAA1977"/>
    <w:rsid w:val="006B438F"/>
  </w:style>
  <w:style w:type="paragraph" w:customStyle="1" w:styleId="3E96EACD931F473896114C77B4EAAA8C">
    <w:name w:val="3E96EACD931F473896114C77B4EAAA8C"/>
    <w:rsid w:val="000D29FA"/>
    <w:pPr>
      <w:spacing w:after="160" w:line="259" w:lineRule="auto"/>
    </w:pPr>
    <w:rPr>
      <w:lang w:val="en-TT" w:eastAsia="en-TT"/>
    </w:rPr>
  </w:style>
  <w:style w:type="paragraph" w:customStyle="1" w:styleId="1BF75C7746EA4FBCA453666A503A51BE">
    <w:name w:val="1BF75C7746EA4FBCA453666A503A51BE"/>
    <w:rsid w:val="000D29FA"/>
    <w:pPr>
      <w:spacing w:after="160" w:line="259" w:lineRule="auto"/>
    </w:pPr>
    <w:rPr>
      <w:lang w:val="en-TT" w:eastAsia="en-TT"/>
    </w:rPr>
  </w:style>
  <w:style w:type="paragraph" w:customStyle="1" w:styleId="288EB0A1D5144EA6A4D1CB92B9F869BD">
    <w:name w:val="288EB0A1D5144EA6A4D1CB92B9F869BD"/>
    <w:rsid w:val="00080139"/>
    <w:pPr>
      <w:spacing w:after="160" w:line="259" w:lineRule="auto"/>
    </w:pPr>
    <w:rPr>
      <w:lang w:val="en-TT" w:eastAsia="en-T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4D3C844-4D7B-4F3F-ACFA-1779046C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278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Shellon Dyer</dc:creator>
  <cp:keywords/>
  <dc:description/>
  <cp:lastModifiedBy>makadah lammy</cp:lastModifiedBy>
  <cp:revision>14</cp:revision>
  <cp:lastPrinted>2017-10-25T14:57:00Z</cp:lastPrinted>
  <dcterms:created xsi:type="dcterms:W3CDTF">2016-11-24T15:48:00Z</dcterms:created>
  <dcterms:modified xsi:type="dcterms:W3CDTF">2018-02-08T19:30:00Z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