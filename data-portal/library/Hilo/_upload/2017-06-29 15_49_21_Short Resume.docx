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CECFF">
    <v:background id="_x0000_s1025" o:bwmode="white" fillcolor="#ccecff">
      <v:fill r:id="rId8" o:title="Blue tissue paper" type="tile"/>
    </v:background>
  </w:background>
  <w:body>
    <w:sdt>
      <w:sdtPr>
        <w:alias w:val="Resume Name"/>
        <w:tag w:val="Resume Name"/>
        <w:id w:val="703981219"/>
        <w:placeholder>
          <w:docPart w:val="C2F5C9D977A44BEEBA8524AFCCE8CE81"/>
        </w:placeholder>
        <w:docPartList>
          <w:docPartGallery w:val="Quick Parts"/>
          <w:docPartCategory w:val=" Resume Name"/>
        </w:docPartList>
      </w:sdtPr>
      <w:sdtEndPr/>
      <w:sdtContent>
        <w:p w:rsidR="007E60B7" w:rsidRDefault="00F90D94">
          <w:pPr>
            <w:pStyle w:val="NoSpacing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1" locked="0" layoutInCell="1" allowOverlap="1" wp14:anchorId="39A55A6E" wp14:editId="178B0302">
                <wp:simplePos x="0" y="0"/>
                <wp:positionH relativeFrom="column">
                  <wp:posOffset>769620</wp:posOffset>
                </wp:positionH>
                <wp:positionV relativeFrom="paragraph">
                  <wp:posOffset>388620</wp:posOffset>
                </wp:positionV>
                <wp:extent cx="5265420" cy="1539240"/>
                <wp:effectExtent l="19050" t="0" r="0" b="0"/>
                <wp:wrapNone/>
                <wp:docPr id="2" name="Picture 4" descr="C:\Documents and Settings\Owner\Local Settings\Temporary Internet Files\Content.IE5\PZWH8X69\MPj04223900000[1]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Documents and Settings\Owner\Local Settings\Temporary Internet Files\Content.IE5\PZWH8X69\MPj04223900000[1]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/>
                        <a:srcRect l="4094" t="19091" b="6218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65420" cy="153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tbl>
          <w:tblPr>
            <w:tblStyle w:val="TableGrid"/>
            <w:tblW w:w="5000" w:type="pct"/>
            <w:shd w:val="clear" w:color="auto" w:fill="E2E4EC" w:themeFill="accent1" w:themeFillTint="33"/>
            <w:tblLook w:val="04A0" w:firstRow="1" w:lastRow="0" w:firstColumn="1" w:lastColumn="0" w:noHBand="0" w:noVBand="1"/>
          </w:tblPr>
          <w:tblGrid>
            <w:gridCol w:w="362"/>
            <w:gridCol w:w="9214"/>
          </w:tblGrid>
          <w:tr w:rsidR="007E60B7" w:rsidTr="00140153">
            <w:trPr>
              <w:trHeight w:val="1974"/>
            </w:trPr>
            <w:tc>
              <w:tcPr>
                <w:tcW w:w="365" w:type="dxa"/>
                <w:shd w:val="clear" w:color="auto" w:fill="E2E4EC" w:themeFill="accent1" w:themeFillTint="33"/>
              </w:tcPr>
              <w:p w:rsidR="007E60B7" w:rsidRDefault="007E60B7"/>
            </w:tc>
            <w:tc>
              <w:tcPr>
                <w:tcW w:w="9363" w:type="dxa"/>
                <w:shd w:val="clear" w:color="auto" w:fill="E2E4EC" w:themeFill="accent1" w:themeFillTint="33"/>
              </w:tcPr>
              <w:p w:rsidR="007E60B7" w:rsidRPr="00F90D94" w:rsidRDefault="000A26C0">
                <w:pPr>
                  <w:pStyle w:val="PersonalName"/>
                  <w:rPr>
                    <w:color w:val="auto"/>
                  </w:rPr>
                </w:pPr>
                <w:r>
                  <w:rPr>
                    <w:color w:val="auto"/>
                    <w:spacing w:val="10"/>
                    <w:lang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58752" behindDoc="1" locked="0" layoutInCell="1" allowOverlap="1">
                          <wp:simplePos x="0" y="0"/>
                          <wp:positionH relativeFrom="column">
                            <wp:posOffset>433705</wp:posOffset>
                          </wp:positionH>
                          <wp:positionV relativeFrom="paragraph">
                            <wp:posOffset>-238760</wp:posOffset>
                          </wp:positionV>
                          <wp:extent cx="5234940" cy="1531620"/>
                          <wp:effectExtent l="0" t="0" r="22860" b="11430"/>
                          <wp:wrapNone/>
                          <wp:docPr id="3" name="Text Box 5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34940" cy="15316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EBF0F5">
                                      <a:alpha val="50000"/>
                                    </a:srgb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749B" w:rsidRDefault="003E749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5" o:spid="_x0000_s1026" type="#_x0000_t202" style="position:absolute;left:0;text-align:left;margin-left:34.15pt;margin-top:-18.8pt;width:412.2pt;height:120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" fillcolor="#ebf0f5">
                          <v:fill opacity="32896f"/>
                          <v:textbox>
                            <w:txbxContent>
                              <w:p w:rsidR="003E749B" w:rsidRDefault="003E749B"/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DD1C9A" w:rsidRPr="00F90D94">
                  <w:rPr>
                    <w:color w:val="auto"/>
                    <w:spacing w:val="10"/>
                  </w:rPr>
                  <w:sym w:font="Wingdings 3" w:char="F07D"/>
                </w:r>
                <w:sdt>
                  <w:sdtPr>
                    <w:rPr>
                      <w:color w:val="auto"/>
                    </w:rPr>
                    <w:id w:val="10979384"/>
                    <w:placeholder>
                      <w:docPart w:val="3BC51768A21E409290A42FE8EDFF0930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41324F">
                      <w:rPr>
                        <w:color w:val="auto"/>
                      </w:rPr>
                      <w:t>Nichola Rodriguez</w:t>
                    </w:r>
                  </w:sdtContent>
                </w:sdt>
              </w:p>
              <w:p w:rsidR="007E60B7" w:rsidRPr="00F90D94" w:rsidRDefault="0041324F">
                <w:pPr>
                  <w:pStyle w:val="AddressText"/>
                  <w:rPr>
                    <w:color w:val="auto"/>
                  </w:rPr>
                </w:pPr>
                <w:r>
                  <w:rPr>
                    <w:color w:val="auto"/>
                  </w:rPr>
                  <w:t>#</w:t>
                </w:r>
                <w:r w:rsidR="003E749B">
                  <w:rPr>
                    <w:color w:val="auto"/>
                  </w:rPr>
                  <w:t>41 Walker Street, Frederick Settlement, Caroni</w:t>
                </w:r>
              </w:p>
              <w:p w:rsidR="007E60B7" w:rsidRPr="00F90D94" w:rsidRDefault="00DD1C9A">
                <w:pPr>
                  <w:pStyle w:val="AddressText"/>
                  <w:rPr>
                    <w:color w:val="auto"/>
                  </w:rPr>
                </w:pPr>
                <w:r w:rsidRPr="00F90D94">
                  <w:rPr>
                    <w:color w:val="auto"/>
                  </w:rPr>
                  <w:t xml:space="preserve">Phone: </w:t>
                </w:r>
                <w:r w:rsidR="00A76266">
                  <w:rPr>
                    <w:color w:val="auto"/>
                  </w:rPr>
                  <w:t>348-9302</w:t>
                </w:r>
                <w:r w:rsidR="003E749B">
                  <w:rPr>
                    <w:color w:val="auto"/>
                  </w:rPr>
                  <w:t xml:space="preserve"> </w:t>
                </w:r>
              </w:p>
              <w:p w:rsidR="00965397" w:rsidRDefault="00DD1C9A">
                <w:pPr>
                  <w:pStyle w:val="AddressText"/>
                  <w:rPr>
                    <w:color w:val="auto"/>
                  </w:rPr>
                </w:pPr>
                <w:r w:rsidRPr="00F90D94">
                  <w:rPr>
                    <w:color w:val="auto"/>
                  </w:rPr>
                  <w:t xml:space="preserve">E-mail: </w:t>
                </w:r>
                <w:hyperlink r:id="rId14" w:history="1">
                  <w:r w:rsidR="00965397" w:rsidRPr="00965397">
                    <w:rPr>
                      <w:rStyle w:val="Hyperlink"/>
                      <w:color w:val="auto"/>
                    </w:rPr>
                    <w:t>titaniumnikki@gmail.com</w:t>
                  </w:r>
                </w:hyperlink>
                <w:r w:rsidR="00965397">
                  <w:rPr>
                    <w:color w:val="auto"/>
                  </w:rPr>
                  <w:t xml:space="preserve"> or</w:t>
                </w:r>
              </w:p>
              <w:p w:rsidR="007E60B7" w:rsidRPr="00965397" w:rsidRDefault="00965397">
                <w:pPr>
                  <w:pStyle w:val="AddressText"/>
                  <w:rPr>
                    <w:color w:val="auto"/>
                    <w:u w:val="single"/>
                  </w:rPr>
                </w:pPr>
                <w:r w:rsidRPr="00965397">
                  <w:rPr>
                    <w:color w:val="auto"/>
                    <w:u w:val="single"/>
                  </w:rPr>
                  <w:t>rodrigueznichola@yahoo.com</w:t>
                </w:r>
              </w:p>
              <w:p w:rsidR="007E60B7" w:rsidRDefault="007E60B7" w:rsidP="0041324F">
                <w:pPr>
                  <w:pStyle w:val="AddressText"/>
                  <w:rPr>
                    <w:sz w:val="24"/>
                  </w:rPr>
                </w:pPr>
              </w:p>
            </w:tc>
          </w:tr>
        </w:tbl>
        <w:p w:rsidR="007E60B7" w:rsidRDefault="000A610C">
          <w:pPr>
            <w:pStyle w:val="NoSpacing"/>
          </w:pPr>
        </w:p>
      </w:sdtContent>
    </w:sdt>
    <w:tbl>
      <w:tblPr>
        <w:tblStyle w:val="TableGrid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7E60B7" w:rsidTr="003D1BF8">
        <w:trPr>
          <w:trHeight w:val="8562"/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7E60B7" w:rsidRDefault="0084671F">
            <w:r>
              <w:rPr>
                <w:noProof/>
                <w:lang w:eastAsia="en-US"/>
              </w:rPr>
              <w:drawing>
                <wp:anchor distT="0" distB="0" distL="114300" distR="114300" simplePos="0" relativeHeight="251656704" behindDoc="1" locked="0" layoutInCell="1" allowOverlap="1" wp14:anchorId="2400E6C3" wp14:editId="51A18840">
                  <wp:simplePos x="0" y="0"/>
                  <wp:positionH relativeFrom="column">
                    <wp:posOffset>-3419143</wp:posOffset>
                  </wp:positionH>
                  <wp:positionV relativeFrom="paragraph">
                    <wp:posOffset>1358265</wp:posOffset>
                  </wp:positionV>
                  <wp:extent cx="7769543" cy="870585"/>
                  <wp:effectExtent l="0" t="3448050" r="0" b="3434715"/>
                  <wp:wrapNone/>
                  <wp:docPr id="1" name="Picture 1" descr="C:\Documents and Settings\Owner\Local Settings\Temporary Internet Files\Content.IE5\JNR7DLN5\MPj04331760000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Owner\Local Settings\Temporary Internet Files\Content.IE5\JNR7DLN5\MPj04331760000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 l="4646" r="6363" b="65983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7769543" cy="870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7E60B7" w:rsidRPr="00F90D94" w:rsidRDefault="00DD1C9A">
            <w:pPr>
              <w:pStyle w:val="Section"/>
              <w:rPr>
                <w:color w:val="auto"/>
              </w:rPr>
            </w:pPr>
            <w:r w:rsidRPr="00F90D94">
              <w:rPr>
                <w:color w:val="auto"/>
              </w:rPr>
              <w:t>Objectives</w:t>
            </w:r>
          </w:p>
          <w:p w:rsidR="007E60B7" w:rsidRDefault="0041324F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  <w:r w:rsidRPr="001E41E1">
              <w:rPr>
                <w:rFonts w:asciiTheme="majorHAnsi" w:hAnsiTheme="majorHAnsi"/>
                <w:b/>
                <w:color w:val="auto"/>
              </w:rPr>
              <w:t xml:space="preserve">To make worthy contributions </w:t>
            </w:r>
            <w:r w:rsidR="003A7EE4">
              <w:rPr>
                <w:rFonts w:asciiTheme="majorHAnsi" w:hAnsiTheme="majorHAnsi"/>
                <w:b/>
                <w:color w:val="auto"/>
              </w:rPr>
              <w:t>in</w:t>
            </w:r>
            <w:r w:rsidRPr="001E41E1">
              <w:rPr>
                <w:rFonts w:asciiTheme="majorHAnsi" w:hAnsiTheme="majorHAnsi"/>
                <w:b/>
                <w:color w:val="auto"/>
              </w:rPr>
              <w:t xml:space="preserve"> a </w:t>
            </w:r>
            <w:r w:rsidR="00B071AB" w:rsidRPr="001E41E1">
              <w:rPr>
                <w:rFonts w:asciiTheme="majorHAnsi" w:hAnsiTheme="majorHAnsi"/>
                <w:b/>
                <w:color w:val="auto"/>
              </w:rPr>
              <w:t>well-established</w:t>
            </w:r>
            <w:r w:rsidRPr="001E41E1">
              <w:rPr>
                <w:rFonts w:asciiTheme="majorHAnsi" w:hAnsiTheme="majorHAnsi"/>
                <w:b/>
                <w:color w:val="auto"/>
              </w:rPr>
              <w:t xml:space="preserve"> organization in an environment that will allow for an increase in skills and personal advancement.</w:t>
            </w:r>
          </w:p>
          <w:p w:rsidR="00140153" w:rsidRPr="001E41E1" w:rsidRDefault="00140153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7E60B7" w:rsidRDefault="004050B3">
            <w:pPr>
              <w:pStyle w:val="Section"/>
              <w:rPr>
                <w:color w:val="auto"/>
              </w:rPr>
            </w:pPr>
            <w:r w:rsidRPr="00F90D94">
              <w:rPr>
                <w:color w:val="auto"/>
              </w:rPr>
              <w:t>EDUCATION</w:t>
            </w:r>
          </w:p>
          <w:p w:rsidR="00140153" w:rsidRPr="00140153" w:rsidRDefault="00140153" w:rsidP="00140153"/>
          <w:p w:rsidR="00EE2AE0" w:rsidRDefault="00EE2AE0" w:rsidP="004102CE">
            <w:pPr>
              <w:pStyle w:val="Subsection"/>
              <w:spacing w:line="276" w:lineRule="auto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CXC General Paper</w:t>
            </w:r>
          </w:p>
          <w:p w:rsidR="00EE2AE0" w:rsidRDefault="00EE2AE0" w:rsidP="008D1309">
            <w:pPr>
              <w:pStyle w:val="Subsection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 xml:space="preserve">         Principles of </w:t>
            </w:r>
            <w:r w:rsidR="003A19E6">
              <w:rPr>
                <w:color w:val="auto"/>
                <w:sz w:val="20"/>
              </w:rPr>
              <w:t>Business                                                Grade I</w:t>
            </w:r>
          </w:p>
          <w:p w:rsidR="003A19E6" w:rsidRDefault="003A19E6" w:rsidP="008D1309">
            <w:pPr>
              <w:pStyle w:val="Subsection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 xml:space="preserve">         Office Procedures                                                       Grade I</w:t>
            </w:r>
          </w:p>
          <w:p w:rsidR="003A19E6" w:rsidRDefault="003A19E6" w:rsidP="008D1309">
            <w:pPr>
              <w:pStyle w:val="Subsection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 xml:space="preserve">         Typewriting                                                               Grade I</w:t>
            </w:r>
          </w:p>
          <w:p w:rsidR="003A19E6" w:rsidRDefault="003A19E6" w:rsidP="008D1309">
            <w:pPr>
              <w:pStyle w:val="Subsection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 xml:space="preserve">         Mathematics                                                              Grade II</w:t>
            </w:r>
          </w:p>
          <w:p w:rsidR="003A19E6" w:rsidRDefault="003A19E6" w:rsidP="008D1309">
            <w:pPr>
              <w:pStyle w:val="Subsection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 xml:space="preserve">         English A                                                                   Grade II</w:t>
            </w:r>
          </w:p>
          <w:p w:rsidR="003A19E6" w:rsidRDefault="003A19E6" w:rsidP="008D1309">
            <w:pPr>
              <w:pStyle w:val="Subsection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 xml:space="preserve">         Spanish                                                                     </w:t>
            </w:r>
            <w:r w:rsidR="008D1309">
              <w:rPr>
                <w:color w:val="auto"/>
                <w:sz w:val="20"/>
              </w:rPr>
              <w:t>Grade II</w:t>
            </w:r>
          </w:p>
          <w:p w:rsidR="00312117" w:rsidRDefault="00312117" w:rsidP="004102CE">
            <w:pPr>
              <w:pStyle w:val="Subsection"/>
              <w:spacing w:line="276" w:lineRule="auto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 xml:space="preserve">Diploma in Business Administration                </w:t>
            </w:r>
            <w:r w:rsidR="002A34D4">
              <w:rPr>
                <w:color w:val="auto"/>
                <w:sz w:val="20"/>
              </w:rPr>
              <w:t xml:space="preserve">     </w:t>
            </w:r>
            <w:r>
              <w:rPr>
                <w:color w:val="auto"/>
                <w:sz w:val="20"/>
              </w:rPr>
              <w:t xml:space="preserve">              Grade A+   2015</w:t>
            </w:r>
          </w:p>
          <w:p w:rsidR="0080409B" w:rsidRDefault="0080409B" w:rsidP="004102CE">
            <w:pPr>
              <w:pStyle w:val="Subsection"/>
              <w:spacing w:line="276" w:lineRule="auto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Certificate in Occupational Health &amp; Safety                        Grade A+   2014</w:t>
            </w:r>
          </w:p>
          <w:p w:rsidR="007E60B7" w:rsidRPr="0041324F" w:rsidRDefault="0041324F" w:rsidP="004102CE">
            <w:pPr>
              <w:pStyle w:val="Subsection"/>
              <w:spacing w:line="276" w:lineRule="auto"/>
              <w:rPr>
                <w:color w:val="auto"/>
                <w:sz w:val="20"/>
              </w:rPr>
            </w:pPr>
            <w:r w:rsidRPr="0041324F">
              <w:rPr>
                <w:color w:val="auto"/>
                <w:sz w:val="20"/>
              </w:rPr>
              <w:t xml:space="preserve">Certificate in Project Management                              </w:t>
            </w:r>
            <w:r>
              <w:rPr>
                <w:color w:val="auto"/>
                <w:sz w:val="20"/>
              </w:rPr>
              <w:t xml:space="preserve"> </w:t>
            </w:r>
            <w:r w:rsidR="001E41E1">
              <w:rPr>
                <w:color w:val="auto"/>
                <w:sz w:val="20"/>
              </w:rPr>
              <w:t xml:space="preserve">      </w:t>
            </w:r>
            <w:r w:rsidR="00852746">
              <w:rPr>
                <w:color w:val="auto"/>
                <w:sz w:val="20"/>
              </w:rPr>
              <w:t xml:space="preserve"> </w:t>
            </w:r>
            <w:r w:rsidRPr="0041324F">
              <w:rPr>
                <w:color w:val="auto"/>
                <w:sz w:val="20"/>
              </w:rPr>
              <w:t>Grade A+</w:t>
            </w:r>
            <w:r w:rsidR="00DD1C9A" w:rsidRPr="0041324F">
              <w:rPr>
                <w:color w:val="auto"/>
                <w:sz w:val="20"/>
              </w:rPr>
              <w:t xml:space="preserve"> </w:t>
            </w:r>
            <w:r w:rsidR="001E41E1">
              <w:rPr>
                <w:color w:val="auto"/>
                <w:sz w:val="20"/>
              </w:rPr>
              <w:t xml:space="preserve"> </w:t>
            </w:r>
            <w:r w:rsidRPr="0041324F">
              <w:rPr>
                <w:rStyle w:val="SubsectionDateChar"/>
                <w:color w:val="auto"/>
                <w:sz w:val="20"/>
              </w:rPr>
              <w:t xml:space="preserve"> </w:t>
            </w:r>
            <w:r>
              <w:rPr>
                <w:rStyle w:val="SubsectionDateChar"/>
                <w:b/>
                <w:color w:val="auto"/>
                <w:sz w:val="20"/>
              </w:rPr>
              <w:t>2008</w:t>
            </w:r>
          </w:p>
          <w:p w:rsidR="004102CE" w:rsidRDefault="0041324F" w:rsidP="004102CE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rFonts w:asciiTheme="majorHAnsi" w:hAnsiTheme="majorHAnsi"/>
                <w:b/>
                <w:color w:val="auto"/>
              </w:rPr>
            </w:pPr>
            <w:r w:rsidRPr="0041324F">
              <w:rPr>
                <w:rFonts w:asciiTheme="majorHAnsi" w:hAnsiTheme="majorHAnsi"/>
                <w:b/>
                <w:color w:val="auto"/>
              </w:rPr>
              <w:t xml:space="preserve">Certificate in Basic Sound Engineering                        </w:t>
            </w:r>
            <w:r w:rsidR="001E41E1">
              <w:rPr>
                <w:rFonts w:asciiTheme="majorHAnsi" w:hAnsiTheme="majorHAnsi"/>
                <w:b/>
                <w:color w:val="auto"/>
              </w:rPr>
              <w:t xml:space="preserve">      </w:t>
            </w:r>
            <w:r w:rsidR="00852746">
              <w:rPr>
                <w:rFonts w:asciiTheme="majorHAnsi" w:hAnsiTheme="majorHAnsi"/>
                <w:b/>
                <w:color w:val="auto"/>
              </w:rPr>
              <w:t xml:space="preserve"> </w:t>
            </w:r>
            <w:r w:rsidRPr="0041324F">
              <w:rPr>
                <w:rFonts w:asciiTheme="majorHAnsi" w:hAnsiTheme="majorHAnsi"/>
                <w:b/>
                <w:color w:val="auto"/>
              </w:rPr>
              <w:t xml:space="preserve">Grade A+ </w:t>
            </w:r>
            <w:r>
              <w:rPr>
                <w:rFonts w:asciiTheme="majorHAnsi" w:hAnsiTheme="majorHAnsi"/>
                <w:b/>
                <w:color w:val="auto"/>
              </w:rPr>
              <w:t xml:space="preserve"> </w:t>
            </w:r>
            <w:r w:rsidR="004102CE">
              <w:rPr>
                <w:rFonts w:asciiTheme="majorHAnsi" w:hAnsiTheme="majorHAnsi"/>
                <w:b/>
                <w:color w:val="auto"/>
              </w:rPr>
              <w:t xml:space="preserve"> </w:t>
            </w:r>
            <w:r w:rsidRPr="0041324F">
              <w:rPr>
                <w:rFonts w:asciiTheme="majorHAnsi" w:hAnsiTheme="majorHAnsi"/>
                <w:b/>
                <w:color w:val="auto"/>
              </w:rPr>
              <w:t>2004-2005</w:t>
            </w:r>
          </w:p>
          <w:p w:rsidR="007E60B7" w:rsidRDefault="004102CE" w:rsidP="001E41E1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 xml:space="preserve">Certificate in Video &amp; Television Production                </w:t>
            </w:r>
            <w:r w:rsidR="001E41E1">
              <w:rPr>
                <w:rFonts w:asciiTheme="majorHAnsi" w:hAnsiTheme="majorHAnsi"/>
                <w:b/>
                <w:color w:val="auto"/>
              </w:rPr>
              <w:t xml:space="preserve">     </w:t>
            </w:r>
            <w:r w:rsidR="00791799">
              <w:rPr>
                <w:rFonts w:asciiTheme="majorHAnsi" w:hAnsiTheme="majorHAnsi"/>
                <w:b/>
                <w:color w:val="auto"/>
              </w:rPr>
              <w:t xml:space="preserve"> </w:t>
            </w:r>
            <w:r w:rsidR="001E41E1">
              <w:rPr>
                <w:rFonts w:asciiTheme="majorHAnsi" w:hAnsiTheme="majorHAnsi"/>
                <w:b/>
                <w:color w:val="auto"/>
              </w:rPr>
              <w:t xml:space="preserve"> </w:t>
            </w:r>
            <w:r>
              <w:rPr>
                <w:rFonts w:asciiTheme="majorHAnsi" w:hAnsiTheme="majorHAnsi"/>
                <w:b/>
                <w:color w:val="auto"/>
              </w:rPr>
              <w:t xml:space="preserve">Grade A+  </w:t>
            </w:r>
            <w:r w:rsidR="001E41E1">
              <w:rPr>
                <w:rFonts w:asciiTheme="majorHAnsi" w:hAnsiTheme="majorHAnsi"/>
                <w:b/>
                <w:color w:val="auto"/>
              </w:rPr>
              <w:t xml:space="preserve"> </w:t>
            </w:r>
            <w:r>
              <w:rPr>
                <w:rFonts w:asciiTheme="majorHAnsi" w:hAnsiTheme="majorHAnsi"/>
                <w:b/>
                <w:color w:val="auto"/>
              </w:rPr>
              <w:t>2004-2005</w:t>
            </w:r>
          </w:p>
          <w:p w:rsidR="001E41E1" w:rsidRDefault="001E41E1" w:rsidP="001E41E1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 xml:space="preserve">Certificate in Office Procedures, Book-Keeping, </w:t>
            </w:r>
          </w:p>
          <w:p w:rsidR="001E41E1" w:rsidRDefault="001E41E1" w:rsidP="001E41E1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 xml:space="preserve">                     Computer Liter</w:t>
            </w:r>
            <w:r w:rsidR="00852746">
              <w:rPr>
                <w:rFonts w:asciiTheme="majorHAnsi" w:hAnsiTheme="majorHAnsi"/>
                <w:b/>
                <w:color w:val="auto"/>
              </w:rPr>
              <w:t xml:space="preserve">acy and Secretarial Duties    </w:t>
            </w:r>
            <w:r w:rsidR="00791799">
              <w:rPr>
                <w:rFonts w:asciiTheme="majorHAnsi" w:hAnsiTheme="majorHAnsi"/>
                <w:b/>
                <w:color w:val="auto"/>
              </w:rPr>
              <w:t xml:space="preserve"> </w:t>
            </w:r>
            <w:r w:rsidR="00852746">
              <w:rPr>
                <w:rFonts w:asciiTheme="majorHAnsi" w:hAnsiTheme="majorHAnsi"/>
                <w:b/>
                <w:color w:val="auto"/>
              </w:rPr>
              <w:t xml:space="preserve"> </w:t>
            </w:r>
            <w:r>
              <w:rPr>
                <w:rFonts w:asciiTheme="majorHAnsi" w:hAnsiTheme="majorHAnsi"/>
                <w:b/>
                <w:color w:val="auto"/>
              </w:rPr>
              <w:t>Grade A+   2001-2002</w:t>
            </w:r>
          </w:p>
          <w:p w:rsidR="001E41E1" w:rsidRDefault="001E41E1" w:rsidP="001E41E1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Certificate in Operating a Small Business                                             1999</w:t>
            </w:r>
          </w:p>
          <w:p w:rsidR="001E41E1" w:rsidRDefault="001E41E1" w:rsidP="001E41E1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 xml:space="preserve">Certificate in Microsoft Word              </w:t>
            </w:r>
            <w:r w:rsidR="00852746">
              <w:rPr>
                <w:rFonts w:asciiTheme="majorHAnsi" w:hAnsiTheme="majorHAnsi"/>
                <w:b/>
                <w:color w:val="auto"/>
              </w:rPr>
              <w:t xml:space="preserve">                                </w:t>
            </w:r>
            <w:r>
              <w:rPr>
                <w:rFonts w:asciiTheme="majorHAnsi" w:hAnsiTheme="majorHAnsi"/>
                <w:b/>
                <w:color w:val="auto"/>
              </w:rPr>
              <w:t>Grade A     1998</w:t>
            </w:r>
          </w:p>
          <w:p w:rsidR="001F2B0C" w:rsidRDefault="001F2B0C" w:rsidP="001E41E1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rFonts w:asciiTheme="majorHAnsi" w:hAnsiTheme="majorHAnsi"/>
                <w:b/>
                <w:color w:val="auto"/>
              </w:rPr>
            </w:pPr>
          </w:p>
          <w:p w:rsidR="008962F7" w:rsidRDefault="008962F7" w:rsidP="001E41E1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rFonts w:asciiTheme="majorHAnsi" w:hAnsiTheme="majorHAnsi"/>
                <w:b/>
                <w:color w:val="auto"/>
              </w:rPr>
            </w:pPr>
          </w:p>
          <w:p w:rsidR="007E60B7" w:rsidRDefault="004050B3">
            <w:pPr>
              <w:pStyle w:val="Section"/>
              <w:rPr>
                <w:color w:val="auto"/>
              </w:rPr>
            </w:pPr>
            <w:r w:rsidRPr="00F90D94">
              <w:rPr>
                <w:color w:val="auto"/>
              </w:rPr>
              <w:t>EXPERIENCE</w:t>
            </w:r>
          </w:p>
          <w:p w:rsidR="00CA35FA" w:rsidRDefault="00CA35FA" w:rsidP="003A7EE4"/>
          <w:p w:rsidR="003E749B" w:rsidRDefault="003E749B" w:rsidP="003A7EE4"/>
          <w:p w:rsidR="003E749B" w:rsidRDefault="003E749B">
            <w:pPr>
              <w:pStyle w:val="SubsectionText"/>
              <w:rPr>
                <w:rFonts w:asciiTheme="majorHAnsi" w:hAnsiTheme="majorHAnsi"/>
                <w:b/>
                <w:color w:val="auto"/>
                <w:u w:val="single"/>
              </w:rPr>
            </w:pPr>
            <w:r>
              <w:rPr>
                <w:rFonts w:asciiTheme="majorHAnsi" w:hAnsiTheme="majorHAnsi"/>
                <w:b/>
                <w:color w:val="auto"/>
                <w:u w:val="single"/>
              </w:rPr>
              <w:t>SNMX EVENTS</w:t>
            </w:r>
          </w:p>
          <w:p w:rsidR="003E749B" w:rsidRDefault="003E749B">
            <w:pPr>
              <w:pStyle w:val="SubsectionText"/>
              <w:rPr>
                <w:rFonts w:asciiTheme="majorHAnsi" w:hAnsiTheme="majorHAnsi"/>
                <w:color w:val="auto"/>
              </w:rPr>
            </w:pPr>
          </w:p>
          <w:p w:rsidR="00CE7444" w:rsidRDefault="00D94B8C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February 2</w:t>
            </w:r>
            <w:r w:rsidR="00CE7444">
              <w:rPr>
                <w:rFonts w:asciiTheme="majorHAnsi" w:hAnsiTheme="majorHAnsi"/>
                <w:b/>
                <w:color w:val="auto"/>
              </w:rPr>
              <w:t>016 – Present</w:t>
            </w:r>
          </w:p>
          <w:p w:rsidR="00CE7444" w:rsidRDefault="00CE7444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Event Co</w:t>
            </w:r>
            <w:r w:rsidR="00D94B8C">
              <w:rPr>
                <w:rFonts w:asciiTheme="majorHAnsi" w:hAnsiTheme="majorHAnsi"/>
                <w:b/>
                <w:color w:val="auto"/>
              </w:rPr>
              <w:t>o</w:t>
            </w:r>
            <w:r>
              <w:rPr>
                <w:rFonts w:asciiTheme="majorHAnsi" w:hAnsiTheme="majorHAnsi"/>
                <w:b/>
                <w:color w:val="auto"/>
              </w:rPr>
              <w:t>rdinator</w:t>
            </w:r>
          </w:p>
          <w:p w:rsidR="00CE7444" w:rsidRDefault="00CE7444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CE7444" w:rsidRPr="00CE7444" w:rsidRDefault="00CE7444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80409B" w:rsidRDefault="0080409B" w:rsidP="0080409B">
            <w:pPr>
              <w:pStyle w:val="Section"/>
              <w:rPr>
                <w:color w:val="auto"/>
              </w:rPr>
            </w:pPr>
            <w:r w:rsidRPr="00F90D94">
              <w:rPr>
                <w:color w:val="auto"/>
              </w:rPr>
              <w:t>EXPERIENCE</w:t>
            </w:r>
            <w:r>
              <w:rPr>
                <w:color w:val="auto"/>
              </w:rPr>
              <w:t xml:space="preserve"> cont’d</w:t>
            </w:r>
          </w:p>
          <w:p w:rsidR="00CE7444" w:rsidRDefault="00CE7444" w:rsidP="00CE7444">
            <w:pPr>
              <w:pStyle w:val="SubsectionText"/>
              <w:rPr>
                <w:rFonts w:asciiTheme="majorHAnsi" w:hAnsiTheme="majorHAnsi"/>
                <w:b/>
                <w:color w:val="auto"/>
                <w:u w:val="single"/>
              </w:rPr>
            </w:pPr>
          </w:p>
          <w:p w:rsidR="00CE7444" w:rsidRDefault="00CE7444" w:rsidP="00CE7444">
            <w:pPr>
              <w:pStyle w:val="SubsectionText"/>
              <w:rPr>
                <w:rFonts w:asciiTheme="majorHAnsi" w:hAnsiTheme="majorHAnsi"/>
                <w:b/>
                <w:color w:val="auto"/>
                <w:u w:val="single"/>
              </w:rPr>
            </w:pPr>
            <w:r>
              <w:rPr>
                <w:rFonts w:asciiTheme="majorHAnsi" w:hAnsiTheme="majorHAnsi"/>
                <w:b/>
                <w:color w:val="auto"/>
                <w:u w:val="single"/>
              </w:rPr>
              <w:t>Credo Foundation for Justice</w:t>
            </w:r>
          </w:p>
          <w:p w:rsidR="00CE7444" w:rsidRDefault="00CE7444" w:rsidP="00CE7444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CE7444" w:rsidRDefault="00CE7444" w:rsidP="00CE7444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March 2014 – January 2016</w:t>
            </w:r>
          </w:p>
          <w:p w:rsidR="00CE7444" w:rsidRDefault="00CE7444" w:rsidP="00CE7444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Site Coordinator</w:t>
            </w:r>
          </w:p>
          <w:p w:rsidR="00CE7444" w:rsidRDefault="00CE7444" w:rsidP="00CE7444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CE7444" w:rsidRDefault="00CE7444">
            <w:pPr>
              <w:pStyle w:val="SubsectionText"/>
              <w:rPr>
                <w:rFonts w:asciiTheme="majorHAnsi" w:hAnsiTheme="majorHAnsi"/>
                <w:b/>
                <w:color w:val="auto"/>
                <w:u w:val="single"/>
              </w:rPr>
            </w:pPr>
          </w:p>
          <w:p w:rsidR="00F56C9E" w:rsidRDefault="00F56C9E">
            <w:pPr>
              <w:pStyle w:val="SubsectionText"/>
              <w:rPr>
                <w:rFonts w:asciiTheme="majorHAnsi" w:hAnsiTheme="majorHAnsi"/>
                <w:b/>
                <w:color w:val="auto"/>
                <w:u w:val="single"/>
              </w:rPr>
            </w:pPr>
            <w:r>
              <w:rPr>
                <w:rFonts w:asciiTheme="majorHAnsi" w:hAnsiTheme="majorHAnsi"/>
                <w:b/>
                <w:color w:val="auto"/>
                <w:u w:val="single"/>
              </w:rPr>
              <w:t>Eastern Credit Union</w:t>
            </w:r>
          </w:p>
          <w:p w:rsidR="00F56C9E" w:rsidRDefault="00F56C9E">
            <w:pPr>
              <w:pStyle w:val="SubsectionText"/>
              <w:rPr>
                <w:rFonts w:asciiTheme="majorHAnsi" w:hAnsiTheme="majorHAnsi"/>
                <w:b/>
                <w:color w:val="auto"/>
                <w:u w:val="single"/>
              </w:rPr>
            </w:pPr>
          </w:p>
          <w:p w:rsidR="00F56C9E" w:rsidRDefault="00F56C9E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September 2013 – February 2014</w:t>
            </w:r>
          </w:p>
          <w:p w:rsidR="00F56C9E" w:rsidRDefault="00F56C9E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Due Diligence Officer (Temporary)</w:t>
            </w:r>
          </w:p>
          <w:p w:rsidR="00F56C9E" w:rsidRDefault="00F56C9E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F56C9E" w:rsidRPr="00F56C9E" w:rsidRDefault="00F56C9E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7E60B7" w:rsidRPr="004A48D6" w:rsidRDefault="004A48D6">
            <w:pPr>
              <w:pStyle w:val="SubsectionText"/>
              <w:rPr>
                <w:rFonts w:asciiTheme="majorHAnsi" w:hAnsiTheme="majorHAnsi"/>
                <w:b/>
                <w:color w:val="auto"/>
                <w:u w:val="single"/>
              </w:rPr>
            </w:pPr>
            <w:r w:rsidRPr="004A48D6">
              <w:rPr>
                <w:rFonts w:asciiTheme="majorHAnsi" w:hAnsiTheme="majorHAnsi"/>
                <w:b/>
                <w:color w:val="auto"/>
                <w:u w:val="single"/>
              </w:rPr>
              <w:t xml:space="preserve">CAROD </w:t>
            </w:r>
            <w:r w:rsidR="00D70EFB">
              <w:rPr>
                <w:rFonts w:asciiTheme="majorHAnsi" w:hAnsiTheme="majorHAnsi"/>
                <w:b/>
                <w:color w:val="auto"/>
                <w:u w:val="single"/>
              </w:rPr>
              <w:t xml:space="preserve">General Contracting </w:t>
            </w:r>
            <w:r w:rsidRPr="004A48D6">
              <w:rPr>
                <w:rFonts w:asciiTheme="majorHAnsi" w:hAnsiTheme="majorHAnsi"/>
                <w:b/>
                <w:color w:val="auto"/>
                <w:u w:val="single"/>
              </w:rPr>
              <w:t>Enterprise</w:t>
            </w:r>
          </w:p>
          <w:p w:rsidR="004A48D6" w:rsidRDefault="004A48D6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19357C" w:rsidRDefault="004A48D6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 xml:space="preserve">January 2009 – </w:t>
            </w:r>
            <w:r w:rsidR="00021973">
              <w:rPr>
                <w:rFonts w:asciiTheme="majorHAnsi" w:hAnsiTheme="majorHAnsi"/>
                <w:b/>
                <w:color w:val="auto"/>
              </w:rPr>
              <w:t xml:space="preserve"> March</w:t>
            </w:r>
            <w:r w:rsidR="0019357C">
              <w:rPr>
                <w:rFonts w:asciiTheme="majorHAnsi" w:hAnsiTheme="majorHAnsi"/>
                <w:b/>
                <w:color w:val="auto"/>
              </w:rPr>
              <w:t xml:space="preserve"> 201</w:t>
            </w:r>
            <w:r w:rsidR="00021973">
              <w:rPr>
                <w:rFonts w:asciiTheme="majorHAnsi" w:hAnsiTheme="majorHAnsi"/>
                <w:b/>
                <w:color w:val="auto"/>
              </w:rPr>
              <w:t>4</w:t>
            </w:r>
            <w:r>
              <w:rPr>
                <w:rFonts w:asciiTheme="majorHAnsi" w:hAnsiTheme="majorHAnsi"/>
                <w:b/>
                <w:color w:val="auto"/>
              </w:rPr>
              <w:t xml:space="preserve">   </w:t>
            </w:r>
            <w:r w:rsidR="003A7EE4">
              <w:rPr>
                <w:rFonts w:asciiTheme="majorHAnsi" w:hAnsiTheme="majorHAnsi"/>
                <w:b/>
                <w:color w:val="auto"/>
              </w:rPr>
              <w:t xml:space="preserve">              </w:t>
            </w:r>
          </w:p>
          <w:p w:rsidR="002D6C97" w:rsidRDefault="00A76266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Executive Administrator/Project Manager</w:t>
            </w:r>
            <w:r w:rsidR="004A48D6">
              <w:rPr>
                <w:rFonts w:asciiTheme="majorHAnsi" w:hAnsiTheme="majorHAnsi"/>
                <w:b/>
                <w:color w:val="auto"/>
              </w:rPr>
              <w:t xml:space="preserve">  </w:t>
            </w:r>
          </w:p>
          <w:p w:rsidR="00021973" w:rsidRDefault="00021973">
            <w:pPr>
              <w:pStyle w:val="SubsectionText"/>
              <w:rPr>
                <w:rFonts w:asciiTheme="majorHAnsi" w:hAnsiTheme="majorHAnsi"/>
                <w:b/>
                <w:color w:val="auto"/>
                <w:u w:val="single"/>
              </w:rPr>
            </w:pPr>
          </w:p>
          <w:p w:rsidR="00CA35FA" w:rsidRDefault="00CA35FA">
            <w:pPr>
              <w:pStyle w:val="SubsectionText"/>
              <w:rPr>
                <w:rFonts w:asciiTheme="majorHAnsi" w:hAnsiTheme="majorHAnsi"/>
                <w:b/>
                <w:color w:val="auto"/>
                <w:u w:val="single"/>
              </w:rPr>
            </w:pPr>
          </w:p>
          <w:p w:rsidR="004A48D6" w:rsidRDefault="003A7EE4">
            <w:pPr>
              <w:pStyle w:val="SubsectionText"/>
              <w:rPr>
                <w:rFonts w:asciiTheme="majorHAnsi" w:hAnsiTheme="majorHAnsi"/>
                <w:b/>
                <w:color w:val="auto"/>
                <w:u w:val="single"/>
              </w:rPr>
            </w:pPr>
            <w:bookmarkStart w:id="0" w:name="_GoBack"/>
            <w:bookmarkEnd w:id="0"/>
            <w:r w:rsidRPr="003A7EE4">
              <w:rPr>
                <w:rFonts w:asciiTheme="majorHAnsi" w:hAnsiTheme="majorHAnsi"/>
                <w:b/>
                <w:color w:val="auto"/>
                <w:u w:val="single"/>
              </w:rPr>
              <w:t>Campbell &amp; Co.</w:t>
            </w:r>
          </w:p>
          <w:p w:rsidR="003A7EE4" w:rsidRDefault="003A7EE4">
            <w:pPr>
              <w:pStyle w:val="SubsectionText"/>
              <w:rPr>
                <w:rFonts w:asciiTheme="majorHAnsi" w:hAnsiTheme="majorHAnsi"/>
                <w:color w:val="auto"/>
              </w:rPr>
            </w:pPr>
          </w:p>
          <w:p w:rsidR="0019357C" w:rsidRDefault="003A7EE4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  <w:r w:rsidRPr="003A7EE4">
              <w:rPr>
                <w:rFonts w:asciiTheme="majorHAnsi" w:hAnsiTheme="majorHAnsi"/>
                <w:b/>
                <w:color w:val="auto"/>
              </w:rPr>
              <w:t>March 200</w:t>
            </w:r>
            <w:r w:rsidR="00021973">
              <w:rPr>
                <w:rFonts w:asciiTheme="majorHAnsi" w:hAnsiTheme="majorHAnsi"/>
                <w:b/>
                <w:color w:val="auto"/>
              </w:rPr>
              <w:t>8</w:t>
            </w:r>
            <w:r w:rsidRPr="003A7EE4">
              <w:rPr>
                <w:rFonts w:asciiTheme="majorHAnsi" w:hAnsiTheme="majorHAnsi"/>
                <w:b/>
                <w:color w:val="auto"/>
              </w:rPr>
              <w:t xml:space="preserve"> – October 201</w:t>
            </w:r>
            <w:r w:rsidR="00965397">
              <w:rPr>
                <w:rFonts w:asciiTheme="majorHAnsi" w:hAnsiTheme="majorHAnsi"/>
                <w:b/>
                <w:color w:val="auto"/>
              </w:rPr>
              <w:t>1</w:t>
            </w:r>
            <w:r>
              <w:rPr>
                <w:rFonts w:asciiTheme="majorHAnsi" w:hAnsiTheme="majorHAnsi"/>
                <w:b/>
                <w:color w:val="auto"/>
              </w:rPr>
              <w:t xml:space="preserve">          </w:t>
            </w:r>
          </w:p>
          <w:p w:rsidR="003A7EE4" w:rsidRDefault="003A7EE4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 xml:space="preserve">Legal Assistant   </w:t>
            </w:r>
          </w:p>
          <w:p w:rsidR="003A7EE4" w:rsidRDefault="003A7EE4" w:rsidP="003A7EE4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1A4C18" w:rsidRDefault="001A4C18" w:rsidP="003A7EE4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3A7EE4" w:rsidRDefault="003A7EE4" w:rsidP="003A7EE4">
            <w:pPr>
              <w:pStyle w:val="SubsectionText"/>
              <w:rPr>
                <w:rFonts w:asciiTheme="majorHAnsi" w:hAnsiTheme="majorHAnsi"/>
                <w:b/>
                <w:color w:val="auto"/>
                <w:u w:val="single"/>
              </w:rPr>
            </w:pPr>
            <w:r>
              <w:rPr>
                <w:rFonts w:asciiTheme="majorHAnsi" w:hAnsiTheme="majorHAnsi"/>
                <w:b/>
                <w:color w:val="auto"/>
                <w:u w:val="single"/>
              </w:rPr>
              <w:t>BHP Billiton Trinidad &amp; Tobago Ltd</w:t>
            </w:r>
          </w:p>
          <w:p w:rsidR="003A7EE4" w:rsidRDefault="003A7EE4" w:rsidP="003A7EE4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19357C" w:rsidRDefault="00021973" w:rsidP="003A7EE4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November 2006- September 2008</w:t>
            </w:r>
            <w:r w:rsidR="003A7EE4">
              <w:rPr>
                <w:rFonts w:asciiTheme="majorHAnsi" w:hAnsiTheme="majorHAnsi"/>
                <w:b/>
                <w:color w:val="auto"/>
              </w:rPr>
              <w:t xml:space="preserve">   </w:t>
            </w:r>
          </w:p>
          <w:p w:rsidR="003A7EE4" w:rsidRDefault="003A7EE4" w:rsidP="003A7EE4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Accounts Payable Scanner (Temporary)</w:t>
            </w:r>
          </w:p>
          <w:p w:rsidR="00630850" w:rsidRDefault="00630850" w:rsidP="003A7EE4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8962F7" w:rsidRDefault="008962F7" w:rsidP="008962F7">
            <w:pPr>
              <w:pStyle w:val="SubsectionText"/>
              <w:rPr>
                <w:rFonts w:asciiTheme="majorHAnsi" w:hAnsiTheme="majorHAnsi"/>
                <w:b/>
                <w:color w:val="auto"/>
                <w:u w:val="single"/>
              </w:rPr>
            </w:pPr>
          </w:p>
          <w:p w:rsidR="008962F7" w:rsidRDefault="008962F7" w:rsidP="008962F7">
            <w:pPr>
              <w:pStyle w:val="SubsectionText"/>
              <w:rPr>
                <w:rFonts w:asciiTheme="majorHAnsi" w:hAnsiTheme="majorHAnsi"/>
                <w:b/>
                <w:color w:val="auto"/>
                <w:u w:val="single"/>
              </w:rPr>
            </w:pPr>
            <w:r>
              <w:rPr>
                <w:rFonts w:asciiTheme="majorHAnsi" w:hAnsiTheme="majorHAnsi"/>
                <w:b/>
                <w:color w:val="auto"/>
                <w:u w:val="single"/>
              </w:rPr>
              <w:t>Rent-a-Amp Sound &amp; Lighting Co.</w:t>
            </w:r>
          </w:p>
          <w:p w:rsidR="008962F7" w:rsidRDefault="008962F7" w:rsidP="008962F7">
            <w:pPr>
              <w:pStyle w:val="SubsectionText"/>
              <w:rPr>
                <w:rFonts w:asciiTheme="majorHAnsi" w:hAnsiTheme="majorHAnsi"/>
                <w:b/>
                <w:color w:val="auto"/>
                <w:u w:val="single"/>
              </w:rPr>
            </w:pPr>
          </w:p>
          <w:p w:rsidR="008962F7" w:rsidRDefault="008962F7" w:rsidP="008962F7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  <w:r w:rsidRPr="00630850">
              <w:rPr>
                <w:rFonts w:asciiTheme="majorHAnsi" w:hAnsiTheme="majorHAnsi"/>
                <w:b/>
                <w:color w:val="auto"/>
              </w:rPr>
              <w:t>January</w:t>
            </w:r>
            <w:r w:rsidR="00CC77B7">
              <w:rPr>
                <w:rFonts w:asciiTheme="majorHAnsi" w:hAnsiTheme="majorHAnsi"/>
                <w:b/>
                <w:color w:val="auto"/>
              </w:rPr>
              <w:t xml:space="preserve"> 2005 - March 2017</w:t>
            </w:r>
            <w:r>
              <w:rPr>
                <w:rFonts w:asciiTheme="majorHAnsi" w:hAnsiTheme="majorHAnsi"/>
                <w:b/>
                <w:color w:val="auto"/>
              </w:rPr>
              <w:t xml:space="preserve">                      </w:t>
            </w:r>
          </w:p>
          <w:p w:rsidR="00B2713A" w:rsidRPr="00B2713A" w:rsidRDefault="008962F7" w:rsidP="008962F7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Sound Technician (Seasonal)</w:t>
            </w:r>
          </w:p>
          <w:p w:rsidR="008962F7" w:rsidRDefault="008962F7" w:rsidP="003A7EE4">
            <w:pPr>
              <w:pStyle w:val="SubsectionText"/>
              <w:rPr>
                <w:rFonts w:asciiTheme="majorHAnsi" w:hAnsiTheme="majorHAnsi"/>
                <w:b/>
                <w:color w:val="auto"/>
                <w:u w:val="single"/>
              </w:rPr>
            </w:pPr>
          </w:p>
          <w:p w:rsidR="008962F7" w:rsidRDefault="008962F7" w:rsidP="003A7EE4">
            <w:pPr>
              <w:pStyle w:val="SubsectionText"/>
              <w:rPr>
                <w:rFonts w:asciiTheme="majorHAnsi" w:hAnsiTheme="majorHAnsi"/>
                <w:b/>
                <w:color w:val="auto"/>
                <w:u w:val="single"/>
              </w:rPr>
            </w:pPr>
          </w:p>
          <w:p w:rsidR="00630850" w:rsidRDefault="001F2B0C" w:rsidP="003A7EE4">
            <w:pPr>
              <w:pStyle w:val="SubsectionText"/>
              <w:rPr>
                <w:rFonts w:asciiTheme="majorHAnsi" w:hAnsiTheme="majorHAnsi"/>
                <w:b/>
                <w:color w:val="auto"/>
                <w:u w:val="single"/>
              </w:rPr>
            </w:pPr>
            <w:r>
              <w:rPr>
                <w:rFonts w:asciiTheme="majorHAnsi" w:hAnsiTheme="majorHAnsi"/>
                <w:b/>
                <w:color w:val="auto"/>
                <w:u w:val="single"/>
              </w:rPr>
              <w:t>Empress Delhi</w:t>
            </w:r>
          </w:p>
          <w:p w:rsidR="001F2B0C" w:rsidRDefault="001F2B0C" w:rsidP="003A7EE4">
            <w:pPr>
              <w:pStyle w:val="SubsectionText"/>
              <w:rPr>
                <w:rFonts w:asciiTheme="majorHAnsi" w:hAnsiTheme="majorHAnsi"/>
                <w:b/>
                <w:color w:val="auto"/>
                <w:u w:val="single"/>
              </w:rPr>
            </w:pPr>
          </w:p>
          <w:p w:rsidR="0019357C" w:rsidRDefault="002C6915" w:rsidP="003A7EE4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November 1999</w:t>
            </w:r>
            <w:r w:rsidR="001F2B0C">
              <w:rPr>
                <w:rFonts w:asciiTheme="majorHAnsi" w:hAnsiTheme="majorHAnsi"/>
                <w:b/>
                <w:color w:val="auto"/>
              </w:rPr>
              <w:t xml:space="preserve"> – November 2004   </w:t>
            </w:r>
            <w:r w:rsidR="00F76149">
              <w:rPr>
                <w:rFonts w:asciiTheme="majorHAnsi" w:hAnsiTheme="majorHAnsi"/>
                <w:b/>
                <w:color w:val="auto"/>
              </w:rPr>
              <w:t xml:space="preserve">  </w:t>
            </w:r>
          </w:p>
          <w:p w:rsidR="001F2B0C" w:rsidRDefault="001F2B0C" w:rsidP="003A7EE4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 xml:space="preserve">General Manager/Owner </w:t>
            </w:r>
          </w:p>
          <w:p w:rsidR="001F2B0C" w:rsidRDefault="001F2B0C" w:rsidP="003A7EE4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515555" w:rsidRDefault="00515555" w:rsidP="00515555">
            <w:pPr>
              <w:pStyle w:val="SubsectionText"/>
              <w:rPr>
                <w:rFonts w:asciiTheme="majorHAnsi" w:hAnsiTheme="majorHAnsi"/>
                <w:b/>
                <w:color w:val="auto"/>
                <w:u w:val="single"/>
              </w:rPr>
            </w:pPr>
          </w:p>
          <w:p w:rsidR="002A3333" w:rsidRDefault="002A3333" w:rsidP="002A3333">
            <w:pPr>
              <w:pStyle w:val="SubsectionText"/>
              <w:rPr>
                <w:rFonts w:asciiTheme="majorHAnsi" w:hAnsiTheme="majorHAnsi"/>
                <w:b/>
                <w:color w:val="auto"/>
                <w:u w:val="single"/>
              </w:rPr>
            </w:pPr>
            <w:r>
              <w:rPr>
                <w:rFonts w:asciiTheme="majorHAnsi" w:hAnsiTheme="majorHAnsi"/>
                <w:b/>
                <w:color w:val="auto"/>
                <w:u w:val="single"/>
              </w:rPr>
              <w:t>Republic Bank Ltd</w:t>
            </w:r>
          </w:p>
          <w:p w:rsidR="002A3333" w:rsidRDefault="002A3333" w:rsidP="002A3333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19357C" w:rsidRDefault="002A3333" w:rsidP="002A3333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lastRenderedPageBreak/>
              <w:t xml:space="preserve">October 1993 – November 1999  </w:t>
            </w:r>
            <w:r w:rsidR="00F76149">
              <w:rPr>
                <w:rFonts w:asciiTheme="majorHAnsi" w:hAnsiTheme="majorHAnsi"/>
                <w:b/>
                <w:color w:val="auto"/>
              </w:rPr>
              <w:t xml:space="preserve">       </w:t>
            </w:r>
            <w:r>
              <w:rPr>
                <w:rFonts w:asciiTheme="majorHAnsi" w:hAnsiTheme="majorHAnsi"/>
                <w:b/>
                <w:color w:val="auto"/>
              </w:rPr>
              <w:t xml:space="preserve"> </w:t>
            </w:r>
          </w:p>
          <w:p w:rsidR="002A3333" w:rsidRDefault="00C45311" w:rsidP="002A3333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Specialist Clerk I</w:t>
            </w:r>
            <w:r w:rsidR="00021973">
              <w:rPr>
                <w:rFonts w:asciiTheme="majorHAnsi" w:hAnsiTheme="majorHAnsi"/>
                <w:b/>
                <w:color w:val="auto"/>
              </w:rPr>
              <w:t>I</w:t>
            </w:r>
          </w:p>
          <w:p w:rsidR="00C45311" w:rsidRDefault="00C45311" w:rsidP="002A3333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EA6C7B" w:rsidRDefault="00EA6C7B" w:rsidP="002A3333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572F9A" w:rsidRDefault="00572F9A" w:rsidP="00572F9A">
            <w:pPr>
              <w:pStyle w:val="Section"/>
              <w:rPr>
                <w:color w:val="auto"/>
              </w:rPr>
            </w:pPr>
            <w:r w:rsidRPr="00F90D94">
              <w:rPr>
                <w:color w:val="auto"/>
              </w:rPr>
              <w:t>EXPERIENCE</w:t>
            </w:r>
            <w:r>
              <w:rPr>
                <w:color w:val="auto"/>
              </w:rPr>
              <w:t xml:space="preserve"> cont’d</w:t>
            </w:r>
          </w:p>
          <w:p w:rsidR="00572F9A" w:rsidRDefault="00572F9A" w:rsidP="00572F9A">
            <w:pPr>
              <w:pStyle w:val="SubsectionText"/>
              <w:rPr>
                <w:rFonts w:asciiTheme="majorHAnsi" w:hAnsiTheme="majorHAnsi"/>
                <w:b/>
                <w:color w:val="auto"/>
                <w:u w:val="single"/>
              </w:rPr>
            </w:pPr>
          </w:p>
          <w:p w:rsidR="00F56C9E" w:rsidRDefault="00F56C9E" w:rsidP="00F56C9E">
            <w:pPr>
              <w:pStyle w:val="SubsectionText"/>
              <w:rPr>
                <w:rFonts w:asciiTheme="majorHAnsi" w:hAnsiTheme="majorHAnsi"/>
                <w:b/>
                <w:color w:val="auto"/>
                <w:u w:val="single"/>
              </w:rPr>
            </w:pPr>
            <w:r>
              <w:rPr>
                <w:rFonts w:asciiTheme="majorHAnsi" w:hAnsiTheme="majorHAnsi"/>
                <w:b/>
                <w:color w:val="auto"/>
                <w:u w:val="single"/>
              </w:rPr>
              <w:t xml:space="preserve">The </w:t>
            </w:r>
            <w:proofErr w:type="spellStart"/>
            <w:r>
              <w:rPr>
                <w:rFonts w:asciiTheme="majorHAnsi" w:hAnsiTheme="majorHAnsi"/>
                <w:b/>
                <w:color w:val="auto"/>
                <w:u w:val="single"/>
              </w:rPr>
              <w:t>Normandie</w:t>
            </w:r>
            <w:proofErr w:type="spellEnd"/>
          </w:p>
          <w:p w:rsidR="00F56C9E" w:rsidRDefault="00F56C9E" w:rsidP="00F56C9E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F56C9E" w:rsidRDefault="00F56C9E" w:rsidP="00F56C9E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 xml:space="preserve">October 1991- July 1993                </w:t>
            </w:r>
          </w:p>
          <w:p w:rsidR="00F56C9E" w:rsidRDefault="00F56C9E" w:rsidP="00F56C9E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Executive Office Administrator</w:t>
            </w:r>
          </w:p>
          <w:p w:rsidR="00F56C9E" w:rsidRDefault="00F56C9E" w:rsidP="00F56C9E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C45311" w:rsidRDefault="00C45311" w:rsidP="002A3333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B071AB" w:rsidRPr="00021973" w:rsidRDefault="00021973" w:rsidP="002A3333">
            <w:pPr>
              <w:pStyle w:val="SubsectionText"/>
              <w:rPr>
                <w:rFonts w:asciiTheme="majorHAnsi" w:hAnsiTheme="majorHAnsi"/>
                <w:b/>
                <w:color w:val="auto"/>
                <w:u w:val="single"/>
              </w:rPr>
            </w:pPr>
            <w:r>
              <w:rPr>
                <w:rFonts w:asciiTheme="majorHAnsi" w:hAnsiTheme="majorHAnsi"/>
                <w:b/>
                <w:color w:val="auto"/>
                <w:u w:val="single"/>
              </w:rPr>
              <w:t>Trinidad and Tobago Hotel and Tourism Association</w:t>
            </w:r>
          </w:p>
          <w:p w:rsidR="00021973" w:rsidRDefault="00021973" w:rsidP="002A3333">
            <w:pPr>
              <w:pStyle w:val="SubsectionText"/>
              <w:rPr>
                <w:rFonts w:asciiTheme="majorHAnsi" w:hAnsiTheme="majorHAnsi"/>
                <w:b/>
                <w:color w:val="auto"/>
                <w:sz w:val="24"/>
              </w:rPr>
            </w:pPr>
          </w:p>
          <w:p w:rsidR="00021973" w:rsidRDefault="00021973" w:rsidP="002A3333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September 1990 – October 1991</w:t>
            </w:r>
          </w:p>
          <w:p w:rsidR="00021973" w:rsidRDefault="00A76266" w:rsidP="002A3333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Administrative</w:t>
            </w:r>
            <w:r w:rsidR="00021973">
              <w:rPr>
                <w:rFonts w:asciiTheme="majorHAnsi" w:hAnsiTheme="majorHAnsi"/>
                <w:b/>
                <w:color w:val="auto"/>
              </w:rPr>
              <w:t xml:space="preserve"> Assistant</w:t>
            </w:r>
          </w:p>
          <w:p w:rsidR="00CE7444" w:rsidRDefault="00CE7444" w:rsidP="002A3333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CE7444" w:rsidRPr="00021973" w:rsidRDefault="00CE7444" w:rsidP="002A3333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B071AB" w:rsidRDefault="004050B3" w:rsidP="002A3333">
            <w:pPr>
              <w:pStyle w:val="SubsectionText"/>
              <w:rPr>
                <w:rFonts w:asciiTheme="majorHAnsi" w:hAnsiTheme="majorHAnsi"/>
                <w:b/>
                <w:color w:val="auto"/>
                <w:sz w:val="24"/>
              </w:rPr>
            </w:pPr>
            <w:r w:rsidRPr="00B071AB">
              <w:rPr>
                <w:rFonts w:asciiTheme="majorHAnsi" w:hAnsiTheme="majorHAnsi"/>
                <w:b/>
                <w:color w:val="auto"/>
                <w:sz w:val="24"/>
              </w:rPr>
              <w:t>REFERENCES</w:t>
            </w:r>
          </w:p>
          <w:p w:rsidR="00852746" w:rsidRDefault="00852746" w:rsidP="00852746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1A4C18" w:rsidRDefault="001A4C18" w:rsidP="001A4C18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FRANKLYN AG</w:t>
            </w:r>
            <w:r w:rsidR="00320BFA">
              <w:rPr>
                <w:rFonts w:asciiTheme="majorHAnsi" w:hAnsiTheme="majorHAnsi"/>
                <w:b/>
                <w:color w:val="auto"/>
              </w:rPr>
              <w:t>G</w:t>
            </w:r>
            <w:r>
              <w:rPr>
                <w:rFonts w:asciiTheme="majorHAnsi" w:hAnsiTheme="majorHAnsi"/>
                <w:b/>
                <w:color w:val="auto"/>
              </w:rPr>
              <w:t>ARRAT</w:t>
            </w:r>
          </w:p>
          <w:p w:rsidR="001A4C18" w:rsidRDefault="001A4C18" w:rsidP="001A4C18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Sound Engineer</w:t>
            </w:r>
          </w:p>
          <w:p w:rsidR="001A4C18" w:rsidRDefault="001A4C18" w:rsidP="001A4C18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685-7171</w:t>
            </w:r>
          </w:p>
          <w:p w:rsidR="008E3D47" w:rsidRDefault="008E3D47" w:rsidP="002A3333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965397" w:rsidRDefault="00965397" w:rsidP="00965397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965397" w:rsidRDefault="00965397" w:rsidP="00965397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JOANNE CHAITAN-FORSYTH</w:t>
            </w:r>
          </w:p>
          <w:p w:rsidR="00965397" w:rsidRDefault="00965397" w:rsidP="00965397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Commissioner of Affidavits</w:t>
            </w:r>
          </w:p>
          <w:p w:rsidR="00852746" w:rsidRDefault="008962F7" w:rsidP="00965397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 xml:space="preserve">477-7839 or </w:t>
            </w:r>
            <w:r w:rsidR="00965397">
              <w:rPr>
                <w:rFonts w:asciiTheme="majorHAnsi" w:hAnsiTheme="majorHAnsi"/>
                <w:b/>
                <w:color w:val="auto"/>
              </w:rPr>
              <w:t>337-0067</w:t>
            </w:r>
          </w:p>
          <w:p w:rsidR="00852746" w:rsidRDefault="00852746" w:rsidP="002A3333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852746" w:rsidRDefault="00852746" w:rsidP="002A3333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8962F7" w:rsidRDefault="008962F7" w:rsidP="008962F7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ANDY SMART</w:t>
            </w:r>
          </w:p>
          <w:p w:rsidR="008962F7" w:rsidRDefault="008962F7" w:rsidP="008962F7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Television Engineer, Producer</w:t>
            </w:r>
          </w:p>
          <w:p w:rsidR="008962F7" w:rsidRDefault="008962F7" w:rsidP="008962F7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 xml:space="preserve">786-0457 </w:t>
            </w:r>
          </w:p>
          <w:p w:rsidR="001A3596" w:rsidRDefault="001A3596" w:rsidP="002A3333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1A3596" w:rsidRDefault="001A3596" w:rsidP="002A3333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515555" w:rsidRDefault="00515555" w:rsidP="002A3333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515555" w:rsidRDefault="00515555" w:rsidP="002A3333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515555" w:rsidRDefault="00515555" w:rsidP="002A3333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515555" w:rsidRDefault="00515555" w:rsidP="002A3333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515555" w:rsidRDefault="00515555" w:rsidP="002A3333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515555" w:rsidRDefault="00515555" w:rsidP="002A3333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515555" w:rsidRDefault="00515555" w:rsidP="002A3333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515555" w:rsidRDefault="00515555" w:rsidP="002A3333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8954E2" w:rsidRPr="00852746" w:rsidRDefault="008954E2" w:rsidP="002A3333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</w:tc>
      </w:tr>
    </w:tbl>
    <w:p w:rsidR="007E60B7" w:rsidRDefault="007E60B7" w:rsidP="00D70EFB"/>
    <w:p w:rsidR="00C13CD7" w:rsidRDefault="00C13CD7" w:rsidP="00D70EFB"/>
    <w:p w:rsidR="00C13CD7" w:rsidRDefault="00C13CD7" w:rsidP="00D70EFB"/>
    <w:sectPr w:rsidR="00C13CD7" w:rsidSect="007E60B7">
      <w:footerReference w:type="even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10C" w:rsidRDefault="000A610C">
      <w:pPr>
        <w:spacing w:after="0" w:line="240" w:lineRule="auto"/>
      </w:pPr>
      <w:r>
        <w:separator/>
      </w:r>
    </w:p>
  </w:endnote>
  <w:endnote w:type="continuationSeparator" w:id="0">
    <w:p w:rsidR="000A610C" w:rsidRDefault="000A6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49B" w:rsidRDefault="003E749B">
    <w:pPr>
      <w:pStyle w:val="FooterLeft"/>
    </w:pPr>
    <w:r>
      <w:t xml:space="preserve"> </w:t>
    </w:r>
    <w:sdt>
      <w:sdtPr>
        <w:id w:val="121446346"/>
        <w:text/>
      </w:sdtPr>
      <w:sdtEndPr/>
      <w:sdtContent>
        <w:r>
          <w:t>348-9302</w:t>
        </w:r>
        <w:r w:rsidR="00572F9A">
          <w:t xml:space="preserve"> </w:t>
        </w:r>
      </w:sdtContent>
    </w:sdt>
  </w:p>
  <w:p w:rsidR="003E749B" w:rsidRDefault="003E74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10C" w:rsidRDefault="000A610C">
      <w:pPr>
        <w:spacing w:after="0" w:line="240" w:lineRule="auto"/>
      </w:pPr>
      <w:r>
        <w:separator/>
      </w:r>
    </w:p>
  </w:footnote>
  <w:footnote w:type="continuationSeparator" w:id="0">
    <w:p w:rsidR="000A610C" w:rsidRDefault="000A6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24F"/>
    <w:rsid w:val="00021973"/>
    <w:rsid w:val="000A26C0"/>
    <w:rsid w:val="000A610C"/>
    <w:rsid w:val="000C0B72"/>
    <w:rsid w:val="00100E36"/>
    <w:rsid w:val="00140153"/>
    <w:rsid w:val="001772B1"/>
    <w:rsid w:val="0019357C"/>
    <w:rsid w:val="00195E0D"/>
    <w:rsid w:val="001A3596"/>
    <w:rsid w:val="001A4C18"/>
    <w:rsid w:val="001B2AF7"/>
    <w:rsid w:val="001E41E1"/>
    <w:rsid w:val="001F2B0C"/>
    <w:rsid w:val="002401D4"/>
    <w:rsid w:val="002A3333"/>
    <w:rsid w:val="002A34D4"/>
    <w:rsid w:val="002C6915"/>
    <w:rsid w:val="002D6C97"/>
    <w:rsid w:val="00312117"/>
    <w:rsid w:val="00320BFA"/>
    <w:rsid w:val="003542C0"/>
    <w:rsid w:val="00371722"/>
    <w:rsid w:val="003773F7"/>
    <w:rsid w:val="003A19E6"/>
    <w:rsid w:val="003A7EE4"/>
    <w:rsid w:val="003D1BF8"/>
    <w:rsid w:val="003E749B"/>
    <w:rsid w:val="004050B3"/>
    <w:rsid w:val="004102CE"/>
    <w:rsid w:val="0041324F"/>
    <w:rsid w:val="0047043A"/>
    <w:rsid w:val="004A48D6"/>
    <w:rsid w:val="004B440E"/>
    <w:rsid w:val="00512646"/>
    <w:rsid w:val="00515555"/>
    <w:rsid w:val="005166E1"/>
    <w:rsid w:val="00572F9A"/>
    <w:rsid w:val="005A1AA0"/>
    <w:rsid w:val="005A1ED2"/>
    <w:rsid w:val="00630850"/>
    <w:rsid w:val="006514D6"/>
    <w:rsid w:val="00696F32"/>
    <w:rsid w:val="00711CF6"/>
    <w:rsid w:val="00720655"/>
    <w:rsid w:val="00791799"/>
    <w:rsid w:val="007A4396"/>
    <w:rsid w:val="007A7321"/>
    <w:rsid w:val="007E60B7"/>
    <w:rsid w:val="0080409B"/>
    <w:rsid w:val="00831818"/>
    <w:rsid w:val="0084671F"/>
    <w:rsid w:val="00852746"/>
    <w:rsid w:val="00877550"/>
    <w:rsid w:val="008815D8"/>
    <w:rsid w:val="008954E2"/>
    <w:rsid w:val="008962F7"/>
    <w:rsid w:val="008D1309"/>
    <w:rsid w:val="008D60E5"/>
    <w:rsid w:val="008E3D47"/>
    <w:rsid w:val="00910790"/>
    <w:rsid w:val="00944E40"/>
    <w:rsid w:val="00965397"/>
    <w:rsid w:val="009824E8"/>
    <w:rsid w:val="009B3080"/>
    <w:rsid w:val="009C4CF3"/>
    <w:rsid w:val="00A76266"/>
    <w:rsid w:val="00B071AB"/>
    <w:rsid w:val="00B2713A"/>
    <w:rsid w:val="00B61364"/>
    <w:rsid w:val="00BB1B06"/>
    <w:rsid w:val="00BC1832"/>
    <w:rsid w:val="00C13CD7"/>
    <w:rsid w:val="00C45311"/>
    <w:rsid w:val="00C4578D"/>
    <w:rsid w:val="00CA35FA"/>
    <w:rsid w:val="00CB0CAA"/>
    <w:rsid w:val="00CC77B7"/>
    <w:rsid w:val="00CE7444"/>
    <w:rsid w:val="00CF7185"/>
    <w:rsid w:val="00D21927"/>
    <w:rsid w:val="00D70EFB"/>
    <w:rsid w:val="00D94B8C"/>
    <w:rsid w:val="00DD1C9A"/>
    <w:rsid w:val="00EA6C7B"/>
    <w:rsid w:val="00EE2AE0"/>
    <w:rsid w:val="00F23F7C"/>
    <w:rsid w:val="00F56C9E"/>
    <w:rsid w:val="00F56F33"/>
    <w:rsid w:val="00F713C7"/>
    <w:rsid w:val="00F714D5"/>
    <w:rsid w:val="00F76149"/>
    <w:rsid w:val="00F90D94"/>
    <w:rsid w:val="00FB1330"/>
    <w:rsid w:val="00FD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bf0f5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B7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7E60B7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0B7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B7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B7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B7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B7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B7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B7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B7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7E60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rsid w:val="007E60B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60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0B7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E60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0B7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0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0B7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7E60B7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7E60B7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7E60B7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7E60B7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7E60B7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0B7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7E60B7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7E60B7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sid w:val="007E60B7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7E60B7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7E60B7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7E60B7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7E60B7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7E60B7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B7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B7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B7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B7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B7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B7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B7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7E60B7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7E60B7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B7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7E60B7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7E60B7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7E60B7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7E60B7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7E60B7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7E60B7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7E60B7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7E60B7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7E60B7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E60B7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7E60B7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E60B7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7E60B7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7E60B7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7E60B7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7E60B7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7E60B7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7E60B7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7E60B7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7E60B7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7E60B7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7E60B7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7E60B7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7E60B7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7E60B7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7E60B7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7E60B7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7E60B7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B7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7E60B7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0B7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B7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B7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B7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B7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B7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B7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B7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7E60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rsid w:val="007E60B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60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0B7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E60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0B7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0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0B7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7E60B7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7E60B7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7E60B7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7E60B7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7E60B7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0B7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7E60B7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7E60B7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sid w:val="007E60B7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7E60B7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7E60B7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7E60B7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7E60B7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7E60B7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B7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B7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B7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B7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B7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B7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B7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7E60B7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7E60B7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B7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7E60B7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7E60B7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7E60B7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7E60B7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7E60B7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7E60B7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7E60B7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7E60B7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7E60B7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E60B7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7E60B7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E60B7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7E60B7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7E60B7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7E60B7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7E60B7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7E60B7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7E60B7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7E60B7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7E60B7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7E60B7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7E60B7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7E60B7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7E60B7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7E60B7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7E60B7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7E60B7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7E60B7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notes" Target="footnotes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titaniumnikki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eyaka%20sean\AppData\Roaming\Microsoft\Templates\TP03000197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2F5C9D977A44BEEBA8524AFCCE8C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B91BD-3B07-4DB6-AFD7-FB09F2436C55}"/>
      </w:docPartPr>
      <w:docPartBody>
        <w:p w:rsidR="00983680" w:rsidRDefault="00E24580">
          <w:pPr>
            <w:pStyle w:val="C2F5C9D977A44BEEBA8524AFCCE8CE81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3BC51768A21E409290A42FE8EDFF0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15AB5-D027-4071-A085-EF893FC01042}"/>
      </w:docPartPr>
      <w:docPartBody>
        <w:p w:rsidR="00983680" w:rsidRDefault="00E24580">
          <w:pPr>
            <w:pStyle w:val="3BC51768A21E409290A42FE8EDFF0930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24580"/>
    <w:rsid w:val="00017FA1"/>
    <w:rsid w:val="000C46A9"/>
    <w:rsid w:val="000E069F"/>
    <w:rsid w:val="00125D57"/>
    <w:rsid w:val="002D64C2"/>
    <w:rsid w:val="002F46AC"/>
    <w:rsid w:val="00627BEE"/>
    <w:rsid w:val="0068466E"/>
    <w:rsid w:val="00711C59"/>
    <w:rsid w:val="008443B6"/>
    <w:rsid w:val="00983680"/>
    <w:rsid w:val="00983C62"/>
    <w:rsid w:val="00AE7212"/>
    <w:rsid w:val="00B644AA"/>
    <w:rsid w:val="00B91B6D"/>
    <w:rsid w:val="00BE59C0"/>
    <w:rsid w:val="00D33D11"/>
    <w:rsid w:val="00DB676A"/>
    <w:rsid w:val="00DC5407"/>
    <w:rsid w:val="00DF60FB"/>
    <w:rsid w:val="00E24580"/>
    <w:rsid w:val="00F113A8"/>
    <w:rsid w:val="00FA27B9"/>
    <w:rsid w:val="00FF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711C59"/>
    <w:rPr>
      <w:color w:val="808080"/>
    </w:rPr>
  </w:style>
  <w:style w:type="paragraph" w:customStyle="1" w:styleId="C2F5C9D977A44BEEBA8524AFCCE8CE81">
    <w:name w:val="C2F5C9D977A44BEEBA8524AFCCE8CE81"/>
    <w:rsid w:val="00711C59"/>
  </w:style>
  <w:style w:type="paragraph" w:customStyle="1" w:styleId="3BC51768A21E409290A42FE8EDFF0930">
    <w:name w:val="3BC51768A21E409290A42FE8EDFF0930"/>
    <w:rsid w:val="00711C59"/>
  </w:style>
  <w:style w:type="paragraph" w:customStyle="1" w:styleId="322E75F3A2BF496D8E96BD2261423CD9">
    <w:name w:val="322E75F3A2BF496D8E96BD2261423CD9"/>
    <w:rsid w:val="00711C59"/>
  </w:style>
  <w:style w:type="paragraph" w:customStyle="1" w:styleId="2E183769B5EE4CA6B352DF54E37353E9">
    <w:name w:val="2E183769B5EE4CA6B352DF54E37353E9"/>
    <w:rsid w:val="00711C59"/>
  </w:style>
  <w:style w:type="paragraph" w:customStyle="1" w:styleId="E6FCFE5D7AE548EC95CDA157C40E6F68">
    <w:name w:val="E6FCFE5D7AE548EC95CDA157C40E6F68"/>
    <w:rsid w:val="00711C59"/>
  </w:style>
  <w:style w:type="paragraph" w:customStyle="1" w:styleId="EFAFB72E732C41859B1F394C878C862E">
    <w:name w:val="EFAFB72E732C41859B1F394C878C862E"/>
    <w:rsid w:val="00711C59"/>
  </w:style>
  <w:style w:type="paragraph" w:customStyle="1" w:styleId="449A905770A94D0BBF0FB67C27928534">
    <w:name w:val="449A905770A94D0BBF0FB67C27928534"/>
    <w:rsid w:val="00711C5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FAADA115-036C-4D29-99CE-F3B253FE4B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508D33-CD11-43A9-8DF6-443BAFB8CE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034B42-23E8-4BFC-9832-2370D60AD431}">
  <ds:schemaRefs>
    <ds:schemaRef ds:uri="http://schemas.microsoft.com/office/2006/metadata/contentType"/>
    <ds:schemaRef ds:uri="http://schemas.microsoft.com/office/2006/metadata/properties/metaAttribu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TP030001978</Template>
  <TotalTime>200</TotalTime>
  <Pages>4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 Rodriguez</dc:creator>
  <cp:lastModifiedBy>Tangeniqua</cp:lastModifiedBy>
  <cp:revision>16</cp:revision>
  <cp:lastPrinted>2015-11-18T20:19:00Z</cp:lastPrinted>
  <dcterms:created xsi:type="dcterms:W3CDTF">2015-08-13T22:11:00Z</dcterms:created>
  <dcterms:modified xsi:type="dcterms:W3CDTF">2017-04-18T22:01:00Z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TC300019789990</vt:lpwstr>
  </property>
</Properties>
</file>