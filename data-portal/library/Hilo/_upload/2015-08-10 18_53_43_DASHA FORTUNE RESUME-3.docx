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AD61C5">
        <w:trPr>
          <w:jc w:val="center"/>
        </w:trPr>
        <w:tc>
          <w:tcPr>
            <w:tcW w:w="9576" w:type="dxa"/>
          </w:tcPr>
          <w:p w:rsidR="004F347A" w:rsidRDefault="004F347A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1F62C7A9BC04419FB77BC31DBA9366D5"/>
        </w:placeholder>
        <w:docPartList>
          <w:docPartGallery w:val="Quick Parts"/>
          <w:docPartCategory w:val=" Resume Name"/>
        </w:docPartList>
      </w:sdtPr>
      <w:sdtContent>
        <w:p w:rsidR="004F347A" w:rsidRDefault="004F347A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AD61C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4F347A" w:rsidRDefault="004F347A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4F347A" w:rsidRDefault="001343B0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r w:rsidR="00CE7DB6">
                  <w:t>Dasha Fortune</w:t>
                </w:r>
              </w:p>
              <w:p w:rsidR="004F347A" w:rsidRDefault="004F347A">
                <w:pPr>
                  <w:pStyle w:val="AddressText"/>
                </w:pPr>
              </w:p>
              <w:p w:rsidR="004F347A" w:rsidRDefault="001343B0">
                <w:pPr>
                  <w:pStyle w:val="AddressText"/>
                </w:pPr>
                <w:r>
                  <w:t xml:space="preserve">Phone: </w:t>
                </w:r>
                <w:r w:rsidR="0059437F">
                  <w:t>1868-366-9097</w:t>
                </w:r>
              </w:p>
              <w:p w:rsidR="004F347A" w:rsidRPr="0059437F" w:rsidRDefault="0059437F" w:rsidP="0059437F">
                <w:pPr>
                  <w:pStyle w:val="AddressText"/>
                </w:pPr>
                <w:r>
                  <w:t>E-mail:daniella87@hotmail.com</w:t>
                </w:r>
              </w:p>
            </w:tc>
          </w:tr>
        </w:tbl>
        <w:p w:rsidR="004F347A" w:rsidRDefault="004E21B9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AD61C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4F347A" w:rsidRDefault="004F347A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91DD0" w:rsidRDefault="00491DD0">
            <w:pPr>
              <w:pStyle w:val="Section"/>
            </w:pPr>
          </w:p>
          <w:p w:rsidR="00491DD0" w:rsidRDefault="00491DD0">
            <w:pPr>
              <w:pStyle w:val="Section"/>
            </w:pPr>
          </w:p>
          <w:p w:rsidR="004F347A" w:rsidRDefault="001343B0">
            <w:pPr>
              <w:pStyle w:val="Section"/>
            </w:pPr>
            <w:r>
              <w:t>Education</w:t>
            </w:r>
          </w:p>
          <w:p w:rsidR="00491DD0" w:rsidRDefault="00491DD0">
            <w:pPr>
              <w:pStyle w:val="Subsection"/>
            </w:pPr>
          </w:p>
          <w:p w:rsidR="004F347A" w:rsidRDefault="003243D6">
            <w:pPr>
              <w:pStyle w:val="Subsection"/>
            </w:pPr>
            <w:r w:rsidRPr="003243D6">
              <w:t>Holy Faith Convent Penal</w:t>
            </w:r>
            <w:r w:rsidR="001343B0" w:rsidRPr="003243D6">
              <w:t xml:space="preserve"> </w:t>
            </w:r>
            <w:r w:rsidR="001343B0">
              <w:rPr>
                <w:rStyle w:val="SubsectionDateChar"/>
              </w:rPr>
              <w:t>(</w:t>
            </w:r>
            <w:r>
              <w:rPr>
                <w:b w:val="0"/>
              </w:rPr>
              <w:t>2004-2009</w:t>
            </w:r>
            <w:r w:rsidR="001343B0">
              <w:rPr>
                <w:rStyle w:val="SubsectionDateChar"/>
              </w:rPr>
              <w:t>)</w:t>
            </w:r>
          </w:p>
          <w:p w:rsidR="00491DD0" w:rsidRDefault="00491DD0" w:rsidP="003243D6">
            <w:pPr>
              <w:spacing w:line="216" w:lineRule="auto"/>
              <w:ind w:left="2160" w:firstLine="720"/>
              <w:contextualSpacing/>
              <w:jc w:val="both"/>
              <w:rPr>
                <w:b/>
                <w:i/>
              </w:rPr>
            </w:pPr>
          </w:p>
          <w:p w:rsidR="00491DD0" w:rsidRDefault="00491DD0" w:rsidP="003243D6">
            <w:pPr>
              <w:spacing w:line="216" w:lineRule="auto"/>
              <w:ind w:left="2160" w:firstLine="720"/>
              <w:contextualSpacing/>
              <w:jc w:val="both"/>
              <w:rPr>
                <w:b/>
                <w:i/>
              </w:rPr>
            </w:pPr>
          </w:p>
          <w:p w:rsidR="003243D6" w:rsidRPr="00026884" w:rsidRDefault="003243D6" w:rsidP="003243D6">
            <w:pPr>
              <w:spacing w:line="216" w:lineRule="auto"/>
              <w:ind w:left="2160" w:firstLine="720"/>
              <w:contextualSpacing/>
              <w:jc w:val="both"/>
              <w:rPr>
                <w:b/>
              </w:rPr>
            </w:pPr>
            <w:r w:rsidRPr="00026884">
              <w:rPr>
                <w:b/>
                <w:i/>
              </w:rPr>
              <w:t>CXC</w:t>
            </w:r>
            <w:r w:rsidRPr="00026884">
              <w:rPr>
                <w:b/>
              </w:rPr>
              <w:t xml:space="preserve">: </w:t>
            </w: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  <w:r>
              <w:t>English A</w:t>
            </w: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  <w:r>
              <w:t>Mathematics</w:t>
            </w: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  <w:r>
              <w:t>Visual Art</w:t>
            </w: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  <w:r w:rsidRPr="008423E5">
              <w:t xml:space="preserve">Principles of </w:t>
            </w:r>
            <w:r>
              <w:t>Business</w:t>
            </w:r>
          </w:p>
          <w:p w:rsidR="003243D6" w:rsidRDefault="003243D6" w:rsidP="003243D6">
            <w:pPr>
              <w:spacing w:line="216" w:lineRule="auto"/>
              <w:contextualSpacing/>
              <w:jc w:val="both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>Principles of Accounts</w:t>
            </w:r>
          </w:p>
          <w:p w:rsidR="003243D6" w:rsidRPr="008423E5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  <w:r>
              <w:t>Information Technology</w:t>
            </w: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  <w:r w:rsidRPr="008423E5">
              <w:t>A certificate of Business Studies (CXC)</w:t>
            </w: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</w:p>
          <w:p w:rsidR="003243D6" w:rsidRDefault="003243D6" w:rsidP="003243D6">
            <w:pPr>
              <w:spacing w:line="216" w:lineRule="auto"/>
              <w:contextualSpacing/>
              <w:jc w:val="both"/>
            </w:pPr>
            <w:r>
              <w:t xml:space="preserve">                                                     PLEA Pass</w:t>
            </w:r>
            <w:r>
              <w:tab/>
            </w:r>
          </w:p>
          <w:p w:rsidR="003243D6" w:rsidRDefault="003243D6" w:rsidP="003243D6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OSHA Card</w:t>
            </w:r>
            <w:r>
              <w:tab/>
            </w:r>
          </w:p>
          <w:p w:rsidR="003243D6" w:rsidRDefault="003243D6" w:rsidP="003243D6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  <w:t xml:space="preserve">              Certificate in Marine Safety </w:t>
            </w:r>
          </w:p>
          <w:p w:rsidR="003243D6" w:rsidRPr="00BB0006" w:rsidRDefault="003243D6" w:rsidP="003243D6">
            <w:pPr>
              <w:spacing w:line="216" w:lineRule="auto"/>
              <w:contextualSpacing/>
              <w:jc w:val="both"/>
            </w:pPr>
            <w:r>
              <w:t xml:space="preserve">                                                     Pre- Sea Certificate </w:t>
            </w:r>
          </w:p>
          <w:p w:rsidR="003243D6" w:rsidRDefault="003243D6" w:rsidP="003243D6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Valid Trinidad and Tobago Passport</w:t>
            </w:r>
          </w:p>
          <w:p w:rsidR="003243D6" w:rsidRPr="008423E5" w:rsidRDefault="003243D6" w:rsidP="003243D6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Valid Driver’s Permit</w:t>
            </w:r>
          </w:p>
          <w:p w:rsidR="003243D6" w:rsidRDefault="003243D6" w:rsidP="003243D6">
            <w:pPr>
              <w:spacing w:line="216" w:lineRule="auto"/>
              <w:ind w:left="2160" w:firstLine="720"/>
              <w:contextualSpacing/>
              <w:jc w:val="both"/>
            </w:pPr>
          </w:p>
          <w:p w:rsidR="004F347A" w:rsidRDefault="004F347A">
            <w:pPr>
              <w:pStyle w:val="ListBullet"/>
              <w:numPr>
                <w:ilvl w:val="0"/>
                <w:numId w:val="1"/>
              </w:numPr>
            </w:pPr>
          </w:p>
          <w:p w:rsidR="004F347A" w:rsidRDefault="004F347A">
            <w:pPr>
              <w:pStyle w:val="ListBullet"/>
              <w:numPr>
                <w:ilvl w:val="0"/>
                <w:numId w:val="0"/>
              </w:numPr>
            </w:pPr>
          </w:p>
          <w:p w:rsidR="00491DD0" w:rsidRDefault="00491DD0">
            <w:pPr>
              <w:pStyle w:val="ListBullet"/>
              <w:numPr>
                <w:ilvl w:val="0"/>
                <w:numId w:val="0"/>
              </w:numPr>
            </w:pPr>
          </w:p>
          <w:p w:rsidR="00491DD0" w:rsidRPr="00A144A6" w:rsidRDefault="001343B0" w:rsidP="000A33DE">
            <w:pPr>
              <w:pStyle w:val="Section"/>
              <w:rPr>
                <w:b w:val="0"/>
                <w:color w:val="373C54" w:themeColor="accent1" w:themeShade="80"/>
              </w:rPr>
            </w:pPr>
            <w:r>
              <w:t>Experience</w:t>
            </w:r>
            <w:r w:rsidR="00A144A6">
              <w:t xml:space="preserve">                   </w:t>
            </w:r>
          </w:p>
          <w:p w:rsidR="00A144A6" w:rsidRDefault="000A33DE" w:rsidP="000A33DE">
            <w:pPr>
              <w:spacing w:line="216" w:lineRule="auto"/>
              <w:contextualSpacing/>
              <w:jc w:val="both"/>
            </w:pPr>
            <w:r>
              <w:tab/>
              <w:t xml:space="preserve">                                      </w:t>
            </w:r>
            <w:r w:rsidR="00A144A6">
              <w:t xml:space="preserve"> Southside Hardware Company Limited </w:t>
            </w:r>
          </w:p>
          <w:p w:rsidR="00A144A6" w:rsidRDefault="00A144A6" w:rsidP="000A33DE">
            <w:pPr>
              <w:spacing w:line="216" w:lineRule="auto"/>
              <w:contextualSpacing/>
              <w:jc w:val="both"/>
            </w:pPr>
            <w:r>
              <w:t xml:space="preserve">                                                    Point Fortin </w:t>
            </w:r>
          </w:p>
          <w:p w:rsidR="00A144A6" w:rsidRDefault="00A144A6" w:rsidP="000A33DE">
            <w:pPr>
              <w:spacing w:line="216" w:lineRule="auto"/>
              <w:contextualSpacing/>
              <w:jc w:val="both"/>
            </w:pPr>
            <w:r>
              <w:t xml:space="preserve">                                                    Office Assistant (January 2015 – Present)</w:t>
            </w:r>
          </w:p>
          <w:p w:rsidR="00A144A6" w:rsidRDefault="00A144A6" w:rsidP="000A33DE">
            <w:pPr>
              <w:spacing w:line="216" w:lineRule="auto"/>
              <w:contextualSpacing/>
              <w:jc w:val="both"/>
            </w:pPr>
          </w:p>
          <w:p w:rsidR="000A33DE" w:rsidRDefault="00A144A6" w:rsidP="000A33DE">
            <w:pPr>
              <w:spacing w:line="216" w:lineRule="auto"/>
              <w:contextualSpacing/>
              <w:jc w:val="both"/>
            </w:pPr>
            <w:r>
              <w:t xml:space="preserve">                                                   </w:t>
            </w:r>
            <w:r w:rsidR="000A33DE">
              <w:t xml:space="preserve"> DATSU Unlimited</w:t>
            </w:r>
          </w:p>
          <w:p w:rsidR="000A33DE" w:rsidRDefault="000A33DE" w:rsidP="000A33DE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Tool Attendant</w:t>
            </w:r>
          </w:p>
          <w:p w:rsidR="000A33DE" w:rsidRDefault="000A33DE" w:rsidP="000A33DE">
            <w:pPr>
              <w:spacing w:line="216" w:lineRule="auto"/>
              <w:contextualSpacing/>
              <w:jc w:val="both"/>
            </w:pPr>
            <w:r>
              <w:t xml:space="preserve">                                                    Present</w:t>
            </w:r>
            <w:r w:rsidR="00A144A6">
              <w:t xml:space="preserve"> (July 2014- October 2014)</w:t>
            </w:r>
          </w:p>
          <w:p w:rsidR="000A33DE" w:rsidRPr="000A33DE" w:rsidRDefault="000A33DE" w:rsidP="000A33DE">
            <w:pPr>
              <w:tabs>
                <w:tab w:val="left" w:pos="2905"/>
              </w:tabs>
            </w:pPr>
          </w:p>
          <w:p w:rsidR="003243D6" w:rsidRPr="000A33DE" w:rsidRDefault="000A33DE" w:rsidP="000A33DE">
            <w:pPr>
              <w:spacing w:line="216" w:lineRule="auto"/>
              <w:contextualSpacing/>
              <w:jc w:val="both"/>
            </w:pPr>
            <w:r>
              <w:t xml:space="preserve">                                                    </w:t>
            </w:r>
            <w:r w:rsidR="003243D6" w:rsidRPr="000A33DE">
              <w:t xml:space="preserve">On The Job Training </w:t>
            </w:r>
            <w:proofErr w:type="spellStart"/>
            <w:r w:rsidR="003243D6" w:rsidRPr="000A33DE">
              <w:t>Programme</w:t>
            </w:r>
            <w:proofErr w:type="spellEnd"/>
            <w:r w:rsidR="003243D6" w:rsidRPr="000A33DE">
              <w:t>(OJT )</w:t>
            </w:r>
          </w:p>
          <w:p w:rsidR="003243D6" w:rsidRPr="000A33DE" w:rsidRDefault="003243D6" w:rsidP="003243D6">
            <w:pPr>
              <w:spacing w:line="216" w:lineRule="auto"/>
              <w:ind w:left="2880"/>
              <w:contextualSpacing/>
              <w:jc w:val="both"/>
            </w:pPr>
            <w:r w:rsidRPr="000A33DE">
              <w:t xml:space="preserve">Ministry of Community Development: Best Village </w:t>
            </w:r>
          </w:p>
          <w:p w:rsidR="000A33DE" w:rsidRPr="00A144A6" w:rsidRDefault="000A33DE" w:rsidP="00A144A6">
            <w:pPr>
              <w:pStyle w:val="SubsectionDate"/>
              <w:rPr>
                <w:rFonts w:asciiTheme="minorHAnsi" w:hAnsiTheme="minorHAnsi"/>
                <w:color w:val="000000" w:themeColor="text1"/>
                <w:sz w:val="20"/>
              </w:rPr>
            </w:pPr>
            <w:r w:rsidRPr="000A33DE">
              <w:rPr>
                <w:rFonts w:asciiTheme="minorHAnsi" w:hAnsiTheme="minorHAnsi"/>
              </w:rPr>
              <w:t xml:space="preserve">                                                  </w:t>
            </w:r>
            <w:r>
              <w:rPr>
                <w:rFonts w:asciiTheme="minorHAnsi" w:hAnsiTheme="minorHAnsi"/>
              </w:rPr>
              <w:t xml:space="preserve">        </w:t>
            </w:r>
            <w:r w:rsidRPr="000A33DE">
              <w:rPr>
                <w:rFonts w:asciiTheme="minorHAnsi" w:hAnsiTheme="minorHAnsi"/>
                <w:color w:val="000000" w:themeColor="text1"/>
                <w:sz w:val="20"/>
              </w:rPr>
              <w:t>Clerical Assistant (May 2012 – April 2014)</w:t>
            </w:r>
          </w:p>
          <w:p w:rsidR="000A33DE" w:rsidRDefault="000A33DE" w:rsidP="00491DD0">
            <w:pPr>
              <w:spacing w:line="216" w:lineRule="auto"/>
              <w:contextualSpacing/>
              <w:jc w:val="both"/>
              <w:rPr>
                <w:b/>
              </w:rPr>
            </w:pPr>
          </w:p>
          <w:p w:rsidR="00491DD0" w:rsidRDefault="000A33DE" w:rsidP="00491DD0">
            <w:pPr>
              <w:spacing w:line="216" w:lineRule="auto"/>
              <w:contextualSpacing/>
              <w:jc w:val="both"/>
            </w:pPr>
            <w:r>
              <w:rPr>
                <w:b/>
              </w:rPr>
              <w:t xml:space="preserve">                                                    </w:t>
            </w:r>
            <w:r w:rsidR="00491DD0">
              <w:t xml:space="preserve">DATSU </w:t>
            </w:r>
            <w:r>
              <w:t>Unlimited</w:t>
            </w:r>
          </w:p>
          <w:p w:rsidR="00491DD0" w:rsidRDefault="00491DD0" w:rsidP="00491DD0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Tool Attendant</w:t>
            </w:r>
          </w:p>
          <w:p w:rsidR="000A33DE" w:rsidRDefault="00491DD0" w:rsidP="00491DD0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IPSL Plant</w:t>
            </w:r>
            <w:r w:rsidR="000A33DE">
              <w:t xml:space="preserve"> (September 2013)</w:t>
            </w:r>
          </w:p>
          <w:p w:rsidR="00491DD0" w:rsidRDefault="00491DD0" w:rsidP="00491DD0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91DD0" w:rsidRDefault="00491DD0" w:rsidP="00491DD0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RMSL</w:t>
            </w:r>
          </w:p>
          <w:p w:rsidR="00491DD0" w:rsidRDefault="00491DD0" w:rsidP="00491DD0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Tool Attendant</w:t>
            </w:r>
          </w:p>
          <w:p w:rsidR="00491DD0" w:rsidRPr="00E20596" w:rsidRDefault="00491DD0" w:rsidP="00491DD0">
            <w:pPr>
              <w:spacing w:line="216" w:lineRule="auto"/>
              <w:contextualSpacing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Atlantic LNG Plant</w:t>
            </w:r>
            <w:r w:rsidR="000A33DE">
              <w:t xml:space="preserve"> (September 2012)</w:t>
            </w:r>
          </w:p>
          <w:p w:rsidR="00491DD0" w:rsidRDefault="00491DD0" w:rsidP="003243D6">
            <w:pPr>
              <w:spacing w:line="216" w:lineRule="auto"/>
              <w:ind w:left="2880"/>
              <w:contextualSpacing/>
              <w:jc w:val="both"/>
            </w:pPr>
          </w:p>
          <w:p w:rsidR="004F347A" w:rsidRDefault="003243D6">
            <w:pPr>
              <w:pStyle w:val="SubsectionDate"/>
            </w:pPr>
            <w:r>
              <w:t xml:space="preserve"> </w:t>
            </w:r>
          </w:p>
          <w:p w:rsidR="003243D6" w:rsidRDefault="003243D6" w:rsidP="003243D6">
            <w:pPr>
              <w:spacing w:line="216" w:lineRule="auto"/>
              <w:contextualSpacing/>
              <w:jc w:val="both"/>
            </w:pPr>
            <w:r>
              <w:t xml:space="preserve"> </w:t>
            </w:r>
          </w:p>
          <w:p w:rsidR="00491DD0" w:rsidRDefault="00491DD0" w:rsidP="00491DD0">
            <w:r>
              <w:t>References will be provided upon request.</w:t>
            </w:r>
          </w:p>
          <w:p w:rsidR="004F347A" w:rsidRDefault="004F347A" w:rsidP="00491DD0"/>
        </w:tc>
      </w:tr>
      <w:tr w:rsidR="00A144A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144A6" w:rsidRDefault="00A144A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144A6" w:rsidRDefault="00A144A6">
            <w:pPr>
              <w:pStyle w:val="Section"/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AD61C5">
        <w:trPr>
          <w:trHeight w:val="576"/>
          <w:jc w:val="center"/>
        </w:trPr>
        <w:tc>
          <w:tcPr>
            <w:tcW w:w="9576" w:type="dxa"/>
          </w:tcPr>
          <w:p w:rsidR="004F347A" w:rsidRDefault="004F347A"/>
        </w:tc>
      </w:tr>
    </w:tbl>
    <w:p w:rsidR="004F347A" w:rsidRDefault="004F347A" w:rsidP="00491DD0"/>
    <w:sectPr w:rsidR="004F347A" w:rsidSect="00AD61C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520" w:rsidRDefault="00AC3520">
      <w:pPr>
        <w:spacing w:after="0" w:line="240" w:lineRule="auto"/>
      </w:pPr>
      <w:r>
        <w:separator/>
      </w:r>
    </w:p>
  </w:endnote>
  <w:endnote w:type="continuationSeparator" w:id="0">
    <w:p w:rsidR="00AC3520" w:rsidRDefault="00AC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47A" w:rsidRDefault="001343B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DE044E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200EA37E52B448528643C8F98E3DE932"/>
        </w:placeholder>
        <w:text/>
      </w:sdtPr>
      <w:sdtContent>
        <w:r w:rsidR="00491DD0">
          <w:t>1868-366-9097</w:t>
        </w:r>
      </w:sdtContent>
    </w:sdt>
  </w:p>
  <w:p w:rsidR="004F347A" w:rsidRDefault="004F34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47A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46D7667532144F529EACC3F357311423"/>
        </w:placeholder>
        <w:temporary/>
        <w:showingPlcHdr/>
        <w:text/>
      </w:sdtPr>
      <w:sdtContent>
        <w:r>
          <w:t>[Type your e-mail address]</w:t>
        </w:r>
      </w:sdtContent>
    </w:sdt>
  </w:p>
  <w:p w:rsidR="004F347A" w:rsidRDefault="004F34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520" w:rsidRDefault="00AC3520">
      <w:pPr>
        <w:spacing w:after="0" w:line="240" w:lineRule="auto"/>
      </w:pPr>
      <w:r>
        <w:separator/>
      </w:r>
    </w:p>
  </w:footnote>
  <w:footnote w:type="continuationSeparator" w:id="0">
    <w:p w:rsidR="00AC3520" w:rsidRDefault="00AC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47A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BD7085EBBAAE4FD8B29983EA29F96AB1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E044E">
          <w:t>[Type the author name]</w:t>
        </w:r>
      </w:sdtContent>
    </w:sdt>
  </w:p>
  <w:p w:rsidR="004F347A" w:rsidRDefault="004F34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47A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14D82748C308416B8AEB4009A595BB77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E044E">
          <w:t>[Type the author name]</w:t>
        </w:r>
      </w:sdtContent>
    </w:sdt>
  </w:p>
  <w:p w:rsidR="004F347A" w:rsidRDefault="004F34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AC0DC8"/>
    <w:rsid w:val="00003666"/>
    <w:rsid w:val="000A1669"/>
    <w:rsid w:val="000A33DE"/>
    <w:rsid w:val="001343B0"/>
    <w:rsid w:val="00146C33"/>
    <w:rsid w:val="00181FA0"/>
    <w:rsid w:val="00237FC8"/>
    <w:rsid w:val="003243D6"/>
    <w:rsid w:val="004319BC"/>
    <w:rsid w:val="00491DD0"/>
    <w:rsid w:val="004E21B9"/>
    <w:rsid w:val="004F347A"/>
    <w:rsid w:val="0059437F"/>
    <w:rsid w:val="00964836"/>
    <w:rsid w:val="00A144A6"/>
    <w:rsid w:val="00A55879"/>
    <w:rsid w:val="00AB46B6"/>
    <w:rsid w:val="00AC0DC8"/>
    <w:rsid w:val="00AC3520"/>
    <w:rsid w:val="00AD61C5"/>
    <w:rsid w:val="00BE0221"/>
    <w:rsid w:val="00CE7DB6"/>
    <w:rsid w:val="00D35C49"/>
    <w:rsid w:val="00DE044E"/>
    <w:rsid w:val="00E7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sha%20fortune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62C7A9BC04419FB77BC31DBA936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25ECD-DF09-4211-8008-5521FB48E963}"/>
      </w:docPartPr>
      <w:docPartBody>
        <w:p w:rsidR="00DD0DB8" w:rsidRDefault="00DF55FD">
          <w:pPr>
            <w:pStyle w:val="1F62C7A9BC04419FB77BC31DBA9366D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D7085EBBAAE4FD8B29983EA29F96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6A6E5-6E54-4F1B-86D0-21215E1A5C68}"/>
      </w:docPartPr>
      <w:docPartBody>
        <w:p w:rsidR="00DD0DB8" w:rsidRDefault="00DF55FD">
          <w:pPr>
            <w:pStyle w:val="BD7085EBBAAE4FD8B29983EA29F96AB1"/>
          </w:pPr>
          <w:r>
            <w:t>[Type the author name]</w:t>
          </w:r>
        </w:p>
      </w:docPartBody>
    </w:docPart>
    <w:docPart>
      <w:docPartPr>
        <w:name w:val="14D82748C308416B8AEB4009A595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92E1-2E24-41B0-BD0C-DE6E0E401E3D}"/>
      </w:docPartPr>
      <w:docPartBody>
        <w:p w:rsidR="00DD0DB8" w:rsidRDefault="00DF55FD">
          <w:pPr>
            <w:pStyle w:val="14D82748C308416B8AEB4009A595BB77"/>
          </w:pPr>
          <w:r>
            <w:t>[Type the author name]</w:t>
          </w:r>
        </w:p>
      </w:docPartBody>
    </w:docPart>
    <w:docPart>
      <w:docPartPr>
        <w:name w:val="200EA37E52B448528643C8F98E3DE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2DF43-7084-44DD-A193-FE68DB8B78DD}"/>
      </w:docPartPr>
      <w:docPartBody>
        <w:p w:rsidR="00DD0DB8" w:rsidRDefault="00DF55FD">
          <w:pPr>
            <w:pStyle w:val="200EA37E52B448528643C8F98E3DE932"/>
          </w:pPr>
          <w:r>
            <w:t>[Type your phone number]</w:t>
          </w:r>
        </w:p>
      </w:docPartBody>
    </w:docPart>
    <w:docPart>
      <w:docPartPr>
        <w:name w:val="46D7667532144F529EACC3F357311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373E-C41C-43F5-8ABC-70BD8BB13240}"/>
      </w:docPartPr>
      <w:docPartBody>
        <w:p w:rsidR="00DD0DB8" w:rsidRDefault="00DF55FD">
          <w:pPr>
            <w:pStyle w:val="46D7667532144F529EACC3F357311423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55FD"/>
    <w:rsid w:val="001B28C8"/>
    <w:rsid w:val="00D26FBB"/>
    <w:rsid w:val="00DD0DB8"/>
    <w:rsid w:val="00DF55FD"/>
    <w:rsid w:val="00FF6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D0DB8"/>
    <w:rPr>
      <w:color w:val="808080"/>
    </w:rPr>
  </w:style>
  <w:style w:type="paragraph" w:customStyle="1" w:styleId="1F62C7A9BC04419FB77BC31DBA9366D5">
    <w:name w:val="1F62C7A9BC04419FB77BC31DBA9366D5"/>
    <w:rsid w:val="00DD0DB8"/>
  </w:style>
  <w:style w:type="paragraph" w:customStyle="1" w:styleId="130869CE5BBF423986CA337C25EDD104">
    <w:name w:val="130869CE5BBF423986CA337C25EDD104"/>
    <w:rsid w:val="00DD0DB8"/>
  </w:style>
  <w:style w:type="paragraph" w:customStyle="1" w:styleId="CFABC3DC34B24152B04AF2BAA4BE30B6">
    <w:name w:val="CFABC3DC34B24152B04AF2BAA4BE30B6"/>
    <w:rsid w:val="00DD0DB8"/>
  </w:style>
  <w:style w:type="paragraph" w:customStyle="1" w:styleId="09B779EA0D82436AAF0FBF890EED197B">
    <w:name w:val="09B779EA0D82436AAF0FBF890EED197B"/>
    <w:rsid w:val="00DD0DB8"/>
  </w:style>
  <w:style w:type="paragraph" w:customStyle="1" w:styleId="2CA6D1FA43CF42C18DF1F27679AA8728">
    <w:name w:val="2CA6D1FA43CF42C18DF1F27679AA8728"/>
    <w:rsid w:val="00DD0DB8"/>
  </w:style>
  <w:style w:type="paragraph" w:customStyle="1" w:styleId="73990A6070D2420CBB5305623B5B7104">
    <w:name w:val="73990A6070D2420CBB5305623B5B7104"/>
    <w:rsid w:val="00DD0DB8"/>
  </w:style>
  <w:style w:type="paragraph" w:customStyle="1" w:styleId="7BD8DADA5339425CAE7F2A3DE7E93862">
    <w:name w:val="7BD8DADA5339425CAE7F2A3DE7E93862"/>
    <w:rsid w:val="00DD0DB8"/>
  </w:style>
  <w:style w:type="paragraph" w:customStyle="1" w:styleId="0440E221CFD046F3B0389998EC129503">
    <w:name w:val="0440E221CFD046F3B0389998EC129503"/>
    <w:rsid w:val="00DD0DB8"/>
  </w:style>
  <w:style w:type="paragraph" w:customStyle="1" w:styleId="BD7085EBBAAE4FD8B29983EA29F96AB1">
    <w:name w:val="BD7085EBBAAE4FD8B29983EA29F96AB1"/>
    <w:rsid w:val="00DD0DB8"/>
  </w:style>
  <w:style w:type="paragraph" w:customStyle="1" w:styleId="14D82748C308416B8AEB4009A595BB77">
    <w:name w:val="14D82748C308416B8AEB4009A595BB77"/>
    <w:rsid w:val="00DD0DB8"/>
  </w:style>
  <w:style w:type="paragraph" w:customStyle="1" w:styleId="200EA37E52B448528643C8F98E3DE932">
    <w:name w:val="200EA37E52B448528643C8F98E3DE932"/>
    <w:rsid w:val="00DD0DB8"/>
  </w:style>
  <w:style w:type="paragraph" w:customStyle="1" w:styleId="46D7667532144F529EACC3F357311423">
    <w:name w:val="46D7667532144F529EACC3F357311423"/>
    <w:rsid w:val="00DD0D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creator/>
  <cp:lastModifiedBy/>
  <cp:revision>1</cp:revision>
  <dcterms:created xsi:type="dcterms:W3CDTF">2015-04-07T16:32:00Z</dcterms:created>
  <dcterms:modified xsi:type="dcterms:W3CDTF">2015-04-07T16:33:00Z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