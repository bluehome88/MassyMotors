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AD61C5">
        <w:trPr>
          <w:jc w:val="center"/>
        </w:trPr>
        <w:tc>
          <w:tcPr>
            <w:tcW w:w="9576" w:type="dxa"/>
          </w:tcPr>
          <w:p w:rsidR="00636C59" w:rsidRDefault="00636C59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EA8DEF3D5C984E5E8DDCCB3FF016AC64"/>
        </w:placeholder>
        <w:docPartList>
          <w:docPartGallery w:val="Quick Parts"/>
          <w:docPartCategory w:val=" Resume Name"/>
        </w:docPartList>
      </w:sdtPr>
      <w:sdtContent>
        <w:p w:rsidR="00636C59" w:rsidRPr="00F17952" w:rsidRDefault="00F17952">
          <w:pPr>
            <w:pStyle w:val="NoSpacing"/>
            <w:rPr>
              <w:sz w:val="36"/>
              <w:szCs w:val="36"/>
            </w:rPr>
          </w:pPr>
          <w:r>
            <w:rPr>
              <w:sz w:val="36"/>
              <w:szCs w:val="36"/>
            </w:rPr>
            <w:t>RÉSUMÉ</w:t>
          </w:r>
          <w:r w:rsidRPr="00F17952">
            <w:rPr>
              <w:sz w:val="36"/>
              <w:szCs w:val="36"/>
            </w:rPr>
            <w:t xml:space="preserve"> – Janyse Raymah</w:t>
          </w: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AD61C5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636C59" w:rsidRDefault="00636C59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AA0E5F" w:rsidRPr="00AA0E5F" w:rsidRDefault="00D81B90" w:rsidP="00AA0E5F">
                <w:pPr>
                  <w:pStyle w:val="AddressText"/>
                  <w:rPr>
                    <w:b/>
                    <w:color w:val="002060"/>
                    <w:sz w:val="40"/>
                    <w:szCs w:val="40"/>
                  </w:rPr>
                </w:pPr>
                <w:r>
                  <w:rPr>
                    <w:b/>
                    <w:color w:val="002060"/>
                    <w:sz w:val="40"/>
                    <w:szCs w:val="40"/>
                  </w:rPr>
                  <w:t>Janyse Raymah</w:t>
                </w:r>
              </w:p>
              <w:p w:rsidR="00636C59" w:rsidRPr="00FD7C7D" w:rsidRDefault="00D81B90">
                <w:pPr>
                  <w:pStyle w:val="AddressText"/>
                  <w:rPr>
                    <w:b/>
                  </w:rPr>
                </w:pPr>
                <w:r>
                  <w:rPr>
                    <w:b/>
                  </w:rPr>
                  <w:t>14 Corallita</w:t>
                </w:r>
                <w:r w:rsidR="0034026A" w:rsidRPr="00FD7C7D">
                  <w:rPr>
                    <w:b/>
                  </w:rPr>
                  <w:t xml:space="preserve"> Drive, Pleasantville</w:t>
                </w:r>
              </w:p>
              <w:p w:rsidR="00636C59" w:rsidRPr="00FD7C7D" w:rsidRDefault="001343B0">
                <w:pPr>
                  <w:pStyle w:val="AddressText"/>
                  <w:rPr>
                    <w:b/>
                  </w:rPr>
                </w:pPr>
                <w:r w:rsidRPr="00FD7C7D">
                  <w:rPr>
                    <w:b/>
                  </w:rPr>
                  <w:t xml:space="preserve">Phone: </w:t>
                </w:r>
                <w:r w:rsidR="00D81B90">
                  <w:rPr>
                    <w:b/>
                  </w:rPr>
                  <w:t>379-3108</w:t>
                </w:r>
              </w:p>
              <w:p w:rsidR="00636C59" w:rsidRPr="00DE76D7" w:rsidRDefault="001343B0" w:rsidP="004C021D">
                <w:pPr>
                  <w:pStyle w:val="AddressText"/>
                  <w:rPr>
                    <w:b/>
                  </w:rPr>
                </w:pPr>
                <w:r w:rsidRPr="00FD7C7D">
                  <w:rPr>
                    <w:b/>
                  </w:rPr>
                  <w:t xml:space="preserve">E-mail: </w:t>
                </w:r>
                <w:r w:rsidR="00D81B90">
                  <w:rPr>
                    <w:b/>
                  </w:rPr>
                  <w:t>Jraymah@yahoo</w:t>
                </w:r>
                <w:r w:rsidR="0034026A" w:rsidRPr="00FD7C7D">
                  <w:rPr>
                    <w:b/>
                  </w:rPr>
                  <w:t>.com</w:t>
                </w:r>
              </w:p>
            </w:tc>
          </w:tr>
        </w:tbl>
        <w:p w:rsidR="00636C59" w:rsidRDefault="009B1995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AD61C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36C59" w:rsidRDefault="00636C59">
            <w:bookmarkStart w:id="0" w:name="_GoBack" w:colFirst="1" w:colLast="1"/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36C59" w:rsidRPr="00FD7C7D" w:rsidRDefault="001343B0">
            <w:pPr>
              <w:pStyle w:val="Section"/>
            </w:pPr>
            <w:r w:rsidRPr="00FD7C7D">
              <w:t>Objectives</w:t>
            </w:r>
          </w:p>
          <w:p w:rsidR="00636C59" w:rsidRDefault="00757210">
            <w:pPr>
              <w:pStyle w:val="SubsectionText"/>
            </w:pPr>
            <w:r>
              <w:t xml:space="preserve">Seeking </w:t>
            </w:r>
            <w:r w:rsidR="00D81B90">
              <w:t xml:space="preserve">Employment at your Establishment  </w:t>
            </w:r>
            <w:r w:rsidR="004C021D">
              <w:t>.</w:t>
            </w:r>
          </w:p>
          <w:p w:rsidR="00636C59" w:rsidRDefault="001343B0">
            <w:pPr>
              <w:pStyle w:val="Section"/>
            </w:pPr>
            <w:r>
              <w:t>Education</w:t>
            </w:r>
          </w:p>
          <w:p w:rsidR="00636C59" w:rsidRDefault="00D81B90">
            <w:pPr>
              <w:pStyle w:val="Subsection"/>
            </w:pPr>
            <w:r>
              <w:t xml:space="preserve">Southern Academy Of Seventh Day Adventist </w:t>
            </w:r>
            <w:r w:rsidR="001343B0">
              <w:t xml:space="preserve"> </w:t>
            </w:r>
            <w:r w:rsidR="001343B0">
              <w:rPr>
                <w:rStyle w:val="SubsectionDateChar"/>
              </w:rPr>
              <w:t>(</w:t>
            </w:r>
            <w:r w:rsidR="006114C7">
              <w:rPr>
                <w:b w:val="0"/>
                <w:i/>
              </w:rPr>
              <w:t>September 2011</w:t>
            </w:r>
            <w:r w:rsidR="00FD7C7D" w:rsidRPr="00DE76D7">
              <w:rPr>
                <w:b w:val="0"/>
                <w:i/>
              </w:rPr>
              <w:t xml:space="preserve"> </w:t>
            </w:r>
            <w:r w:rsidR="006114C7">
              <w:rPr>
                <w:b w:val="0"/>
                <w:i/>
              </w:rPr>
              <w:t>–</w:t>
            </w:r>
            <w:r w:rsidR="00FD7C7D" w:rsidRPr="00DE76D7">
              <w:rPr>
                <w:b w:val="0"/>
                <w:i/>
              </w:rPr>
              <w:t xml:space="preserve"> </w:t>
            </w:r>
            <w:r w:rsidR="006114C7">
              <w:rPr>
                <w:b w:val="0"/>
                <w:i/>
              </w:rPr>
              <w:t>July 2016</w:t>
            </w:r>
            <w:r w:rsidR="001343B0">
              <w:rPr>
                <w:rStyle w:val="SubsectionDateChar"/>
              </w:rPr>
              <w:t>)</w:t>
            </w:r>
          </w:p>
          <w:p w:rsidR="00636C59" w:rsidRDefault="00812C17" w:rsidP="005401AC">
            <w:pPr>
              <w:pStyle w:val="ListBullet"/>
              <w:numPr>
                <w:ilvl w:val="0"/>
                <w:numId w:val="1"/>
              </w:numPr>
            </w:pPr>
            <w:r>
              <w:t xml:space="preserve">Form </w:t>
            </w:r>
            <w:r w:rsidR="005401AC">
              <w:t>V:1</w:t>
            </w:r>
            <w:r w:rsidR="0058565A">
              <w:t xml:space="preserve"> - CXC O’Level</w:t>
            </w:r>
            <w:r w:rsidR="00E92574">
              <w:t xml:space="preserve"> English A, Mathematics</w:t>
            </w:r>
            <w:r w:rsidR="00F33C77">
              <w:t xml:space="preserve">, </w:t>
            </w:r>
            <w:r w:rsidR="00E92574">
              <w:t>Geography, Human and Social Biology, Information Technology(I.T)</w:t>
            </w:r>
          </w:p>
          <w:p w:rsidR="00552DF6" w:rsidRDefault="00552DF6" w:rsidP="00552DF6">
            <w:pPr>
              <w:pStyle w:val="Subsection"/>
              <w:rPr>
                <w:i/>
                <w:color w:val="AAB0C7" w:themeColor="accent1" w:themeTint="99"/>
              </w:rPr>
            </w:pPr>
            <w:r>
              <w:t xml:space="preserve">University of the Southern Caribbean </w:t>
            </w:r>
            <w:r w:rsidRPr="00552DF6">
              <w:rPr>
                <w:i/>
              </w:rPr>
              <w:t>(</w:t>
            </w:r>
            <w:r w:rsidRPr="00552DF6">
              <w:rPr>
                <w:i/>
                <w:color w:val="AAB0C7" w:themeColor="accent1" w:themeTint="99"/>
              </w:rPr>
              <w:t>September 2017-Present)</w:t>
            </w:r>
          </w:p>
          <w:p w:rsidR="00552DF6" w:rsidRPr="00552DF6" w:rsidRDefault="00552DF6" w:rsidP="00552DF6">
            <w:pPr>
              <w:pStyle w:val="ListParagraph"/>
              <w:numPr>
                <w:ilvl w:val="0"/>
                <w:numId w:val="1"/>
              </w:numPr>
            </w:pPr>
            <w:r>
              <w:t xml:space="preserve">Bachelor of Arts In English </w:t>
            </w:r>
          </w:p>
          <w:p w:rsidR="00636C59" w:rsidRPr="00DE76D7" w:rsidRDefault="00636C59">
            <w:pPr>
              <w:pStyle w:val="ListBullet"/>
              <w:rPr>
                <w:sz w:val="16"/>
                <w:szCs w:val="16"/>
              </w:rPr>
            </w:pPr>
          </w:p>
          <w:p w:rsidR="00DE76D7" w:rsidRDefault="00DE76D7" w:rsidP="00DE76D7">
            <w:pPr>
              <w:pStyle w:val="Section"/>
            </w:pPr>
            <w:r>
              <w:t>Experiences</w:t>
            </w:r>
          </w:p>
          <w:p w:rsidR="00E92574" w:rsidRPr="00E92574" w:rsidRDefault="00B9424F" w:rsidP="00DE76D7">
            <w:pPr>
              <w:pStyle w:val="Subsection"/>
              <w:rPr>
                <w:b w:val="0"/>
              </w:rPr>
            </w:pPr>
            <w:r>
              <w:t>Pleasantville Supermarket</w:t>
            </w:r>
            <w:r w:rsidR="00DE76D7">
              <w:t xml:space="preserve"> </w:t>
            </w:r>
            <w:r w:rsidR="00DE76D7">
              <w:rPr>
                <w:rStyle w:val="SubsectionDateChar"/>
              </w:rPr>
              <w:t>(</w:t>
            </w:r>
            <w:r w:rsidR="00696A8F">
              <w:rPr>
                <w:b w:val="0"/>
                <w:i/>
              </w:rPr>
              <w:t>December 2014</w:t>
            </w:r>
            <w:r w:rsidR="00DE76D7">
              <w:rPr>
                <w:rStyle w:val="SubsectionDateChar"/>
              </w:rPr>
              <w:t>)</w:t>
            </w:r>
          </w:p>
          <w:p w:rsidR="00696A8F" w:rsidRDefault="00696A8F" w:rsidP="00696A8F">
            <w:pPr>
              <w:pStyle w:val="ListBullet"/>
              <w:numPr>
                <w:ilvl w:val="0"/>
                <w:numId w:val="1"/>
              </w:numPr>
            </w:pPr>
            <w:r>
              <w:t xml:space="preserve">Sales Clerk </w:t>
            </w:r>
            <w:r w:rsidR="00757210">
              <w:t>-</w:t>
            </w:r>
            <w:r w:rsidR="00DE76D7">
              <w:t xml:space="preserve"> Assisting customers with purchases, </w:t>
            </w:r>
            <w:r>
              <w:t>cashing</w:t>
            </w:r>
            <w:r w:rsidR="00C65D2F">
              <w:t>, s</w:t>
            </w:r>
            <w:r w:rsidR="00DE76D7">
              <w:t>tocking of shelves</w:t>
            </w:r>
            <w:r w:rsidR="00F00206">
              <w:t>.</w:t>
            </w:r>
          </w:p>
          <w:p w:rsidR="003C55CF" w:rsidRDefault="003C55CF" w:rsidP="003C55CF">
            <w:pPr>
              <w:pStyle w:val="ListBullet"/>
              <w:ind w:left="360" w:hanging="360"/>
            </w:pPr>
          </w:p>
          <w:p w:rsidR="003C55CF" w:rsidRDefault="003C55CF" w:rsidP="003C55CF">
            <w:pPr>
              <w:pStyle w:val="ListBullet"/>
              <w:ind w:left="360" w:hanging="360"/>
            </w:pPr>
          </w:p>
          <w:p w:rsidR="003C55CF" w:rsidRDefault="003C55CF" w:rsidP="003C55CF">
            <w:pPr>
              <w:pStyle w:val="ListBullet"/>
              <w:ind w:left="360" w:hanging="360"/>
              <w:rPr>
                <w:rFonts w:ascii="Bookman Old Style" w:hAnsi="Bookman Old Style"/>
                <w:i/>
                <w:color w:val="727CA3" w:themeColor="accent1"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color w:val="727CA3" w:themeColor="accent1"/>
                <w:sz w:val="18"/>
                <w:szCs w:val="18"/>
              </w:rPr>
              <w:t xml:space="preserve">Jay’s Toy Box </w:t>
            </w:r>
            <w:r>
              <w:rPr>
                <w:rFonts w:ascii="Bookman Old Style" w:hAnsi="Bookman Old Style"/>
                <w:color w:val="727CA3" w:themeColor="accent1"/>
                <w:sz w:val="18"/>
                <w:szCs w:val="18"/>
              </w:rPr>
              <w:t>(</w:t>
            </w:r>
            <w:r>
              <w:rPr>
                <w:rFonts w:ascii="Bookman Old Style" w:hAnsi="Bookman Old Style"/>
                <w:i/>
                <w:color w:val="727CA3" w:themeColor="accent1"/>
                <w:sz w:val="18"/>
                <w:szCs w:val="18"/>
              </w:rPr>
              <w:t>December 2015)</w:t>
            </w:r>
          </w:p>
          <w:p w:rsidR="005401AC" w:rsidRDefault="005401AC" w:rsidP="005401AC">
            <w:pPr>
              <w:pStyle w:val="ListBullet"/>
              <w:numPr>
                <w:ilvl w:val="0"/>
                <w:numId w:val="1"/>
              </w:numPr>
              <w:rPr>
                <w:rFonts w:ascii="Bookman Old Style" w:hAnsi="Bookman Old Style"/>
                <w:i/>
                <w:color w:val="727CA3" w:themeColor="accent1"/>
                <w:sz w:val="18"/>
                <w:szCs w:val="18"/>
              </w:rPr>
            </w:pPr>
            <w:r>
              <w:rPr>
                <w:rFonts w:ascii="Gill Sans MT" w:hAnsi="Gill Sans MT"/>
              </w:rPr>
              <w:t>Sales Clerk -  Customer service,</w:t>
            </w:r>
            <w:r w:rsidR="00B9424F">
              <w:rPr>
                <w:rFonts w:ascii="Gill Sans MT" w:hAnsi="Gill Sans MT"/>
              </w:rPr>
              <w:t xml:space="preserve"> r</w:t>
            </w:r>
            <w:r>
              <w:rPr>
                <w:rFonts w:ascii="Gill Sans MT" w:hAnsi="Gill Sans MT"/>
              </w:rPr>
              <w:t xml:space="preserve">estocking goods, </w:t>
            </w:r>
            <w:r w:rsidR="00B9424F">
              <w:rPr>
                <w:rFonts w:ascii="Gill Sans MT" w:hAnsi="Gill Sans MT"/>
              </w:rPr>
              <w:t>w</w:t>
            </w:r>
            <w:r>
              <w:rPr>
                <w:rFonts w:ascii="Gill Sans MT" w:hAnsi="Gill Sans MT"/>
              </w:rPr>
              <w:t xml:space="preserve">rapping </w:t>
            </w:r>
            <w:r w:rsidR="00B9424F">
              <w:rPr>
                <w:rFonts w:ascii="Gill Sans MT" w:hAnsi="Gill Sans MT"/>
              </w:rPr>
              <w:t>gifts, floor attendance</w:t>
            </w:r>
            <w:r w:rsidR="00F00206">
              <w:rPr>
                <w:rFonts w:ascii="Gill Sans MT" w:hAnsi="Gill Sans MT"/>
              </w:rPr>
              <w:t>.</w:t>
            </w:r>
          </w:p>
          <w:p w:rsidR="00135444" w:rsidRDefault="00135444" w:rsidP="00135444">
            <w:pPr>
              <w:pStyle w:val="ListBullet"/>
              <w:rPr>
                <w:rFonts w:ascii="Bookman Old Style" w:hAnsi="Bookman Old Style"/>
                <w:i/>
                <w:color w:val="727CA3" w:themeColor="accent1"/>
                <w:sz w:val="18"/>
                <w:szCs w:val="18"/>
              </w:rPr>
            </w:pPr>
          </w:p>
          <w:p w:rsidR="00E92574" w:rsidRDefault="00E92574" w:rsidP="005401AC">
            <w:pPr>
              <w:pStyle w:val="ListBullet"/>
            </w:pPr>
          </w:p>
          <w:p w:rsidR="00DE76D7" w:rsidRDefault="003C55CF" w:rsidP="00DE76D7">
            <w:pPr>
              <w:pStyle w:val="Subsection"/>
            </w:pPr>
            <w:r>
              <w:t>Dairy Queen – Gulf City</w:t>
            </w:r>
            <w:r w:rsidR="00DE76D7">
              <w:t xml:space="preserve"> (</w:t>
            </w:r>
            <w:r>
              <w:rPr>
                <w:b w:val="0"/>
                <w:i/>
              </w:rPr>
              <w:t>August 2015 – September 2016</w:t>
            </w:r>
            <w:r w:rsidR="00DE76D7">
              <w:t>)</w:t>
            </w:r>
          </w:p>
          <w:p w:rsidR="00DE76D7" w:rsidRDefault="00135444" w:rsidP="00DE76D7">
            <w:pPr>
              <w:pStyle w:val="ListBullet"/>
              <w:numPr>
                <w:ilvl w:val="0"/>
                <w:numId w:val="1"/>
              </w:numPr>
            </w:pPr>
            <w:r w:rsidRPr="003C1BA2">
              <w:t>General</w:t>
            </w:r>
            <w:r>
              <w:t xml:space="preserve"> Worker</w:t>
            </w:r>
            <w:r w:rsidR="00757210">
              <w:t xml:space="preserve"> - Restocking </w:t>
            </w:r>
            <w:r w:rsidR="00757210" w:rsidRPr="003C1BA2">
              <w:t>goods</w:t>
            </w:r>
            <w:r w:rsidR="00757210">
              <w:t>,</w:t>
            </w:r>
            <w:r w:rsidR="003A357F">
              <w:t xml:space="preserve"> balancing cash drawers</w:t>
            </w:r>
            <w:r w:rsidR="00DE76D7">
              <w:t xml:space="preserve">, </w:t>
            </w:r>
            <w:r w:rsidR="00C65D2F">
              <w:t xml:space="preserve">excellent </w:t>
            </w:r>
            <w:r w:rsidR="00DE76D7">
              <w:t xml:space="preserve">customer service </w:t>
            </w:r>
          </w:p>
          <w:p w:rsidR="00135444" w:rsidRDefault="00135444" w:rsidP="00DE76D7">
            <w:pPr>
              <w:pStyle w:val="ListBullet"/>
              <w:numPr>
                <w:ilvl w:val="0"/>
                <w:numId w:val="1"/>
              </w:numPr>
            </w:pPr>
            <w:r>
              <w:t xml:space="preserve">Supervisor </w:t>
            </w:r>
            <w:r w:rsidR="003A357F">
              <w:t>–</w:t>
            </w:r>
            <w:r>
              <w:t xml:space="preserve"> </w:t>
            </w:r>
            <w:r w:rsidR="003A357F">
              <w:t>Assigning duties to staff, opening and closing store,</w:t>
            </w:r>
            <w:r w:rsidR="005401AC">
              <w:t xml:space="preserve"> Inventory , handling payroll, receiving stock</w:t>
            </w:r>
            <w:r w:rsidR="00B9424F">
              <w:t>, cash flow reports</w:t>
            </w:r>
            <w:r w:rsidR="00F00206">
              <w:t>.</w:t>
            </w:r>
          </w:p>
          <w:p w:rsidR="003C1BA2" w:rsidRDefault="003C1BA2" w:rsidP="003C1BA2">
            <w:pPr>
              <w:pStyle w:val="ListBullet"/>
              <w:ind w:left="720"/>
            </w:pPr>
          </w:p>
          <w:p w:rsidR="00DE76D7" w:rsidRPr="003C1BA2" w:rsidRDefault="003C1BA2" w:rsidP="003C1BA2">
            <w:pPr>
              <w:pStyle w:val="Subsection"/>
              <w:numPr>
                <w:ilvl w:val="0"/>
                <w:numId w:val="1"/>
              </w:numPr>
              <w:rPr>
                <w:rFonts w:ascii="Wingdings" w:hAnsi="Wingdings"/>
                <w:i/>
              </w:rPr>
            </w:pPr>
            <w:r>
              <w:t>Excellent Stores- C3 Center (</w:t>
            </w:r>
            <w:r w:rsidR="005725BA">
              <w:rPr>
                <w:i/>
              </w:rPr>
              <w:t>November 2016 – September 2017</w:t>
            </w:r>
            <w:r>
              <w:rPr>
                <w:i/>
              </w:rPr>
              <w:t>)</w:t>
            </w:r>
          </w:p>
          <w:p w:rsidR="003C1BA2" w:rsidRPr="003C1BA2" w:rsidRDefault="003C1BA2" w:rsidP="003C1BA2">
            <w:pPr>
              <w:pStyle w:val="Subsection"/>
              <w:numPr>
                <w:ilvl w:val="0"/>
                <w:numId w:val="1"/>
              </w:numPr>
              <w:rPr>
                <w:rFonts w:ascii="Wingdings" w:hAnsi="Wingdings"/>
                <w:b w:val="0"/>
                <w:color w:val="000000" w:themeColor="text1"/>
              </w:rPr>
            </w:pPr>
            <w:r w:rsidRPr="003C1BA2">
              <w:rPr>
                <w:rFonts w:ascii="Gill Sans MT" w:hAnsi="Gill Sans MT"/>
                <w:b w:val="0"/>
                <w:color w:val="000000" w:themeColor="text1"/>
              </w:rPr>
              <w:t>Customer  Service Representative –Assisting customers, packing lanes.</w:t>
            </w:r>
          </w:p>
          <w:p w:rsidR="003C1BA2" w:rsidRPr="005725BA" w:rsidRDefault="003C1BA2" w:rsidP="003C1BA2">
            <w:pPr>
              <w:pStyle w:val="Subsection"/>
              <w:numPr>
                <w:ilvl w:val="0"/>
                <w:numId w:val="1"/>
              </w:numPr>
              <w:rPr>
                <w:rFonts w:asciiTheme="minorHAnsi" w:hAnsiTheme="minorHAnsi"/>
                <w:b w:val="0"/>
              </w:rPr>
            </w:pPr>
            <w:r w:rsidRPr="005725BA">
              <w:rPr>
                <w:rFonts w:ascii="Gill Sans MT" w:hAnsi="Gill Sans MT"/>
                <w:b w:val="0"/>
                <w:color w:val="000000" w:themeColor="text1"/>
              </w:rPr>
              <w:t xml:space="preserve">Bridal Department ( Gift registry </w:t>
            </w:r>
            <w:r w:rsidR="00E80AB8" w:rsidRPr="005725BA">
              <w:rPr>
                <w:rFonts w:ascii="Gill Sans MT" w:hAnsi="Gill Sans MT"/>
                <w:b w:val="0"/>
                <w:color w:val="000000" w:themeColor="text1"/>
              </w:rPr>
              <w:t>trainee) – Updating bridal lists,</w:t>
            </w:r>
            <w:r w:rsidRPr="005725BA">
              <w:rPr>
                <w:rFonts w:ascii="Gill Sans MT" w:hAnsi="Gill Sans MT"/>
                <w:b w:val="0"/>
                <w:color w:val="000000" w:themeColor="text1"/>
              </w:rPr>
              <w:t xml:space="preserve"> registering couples, handling linx/cre</w:t>
            </w:r>
            <w:r w:rsidR="004D61B7" w:rsidRPr="005725BA">
              <w:rPr>
                <w:rFonts w:ascii="Gill Sans MT" w:hAnsi="Gill Sans MT"/>
                <w:b w:val="0"/>
                <w:color w:val="000000" w:themeColor="text1"/>
              </w:rPr>
              <w:t xml:space="preserve">dit card transactions, </w:t>
            </w:r>
            <w:r w:rsidR="005725BA">
              <w:rPr>
                <w:rFonts w:ascii="Gill Sans MT" w:hAnsi="Gill Sans MT"/>
                <w:b w:val="0"/>
                <w:color w:val="000000" w:themeColor="text1"/>
              </w:rPr>
              <w:t>Inventory.</w:t>
            </w:r>
          </w:p>
          <w:p w:rsidR="003C1BA2" w:rsidRPr="003C1BA2" w:rsidRDefault="003C1BA2" w:rsidP="003C1BA2">
            <w:pPr>
              <w:pStyle w:val="Subsection"/>
              <w:rPr>
                <w:rFonts w:ascii="Wingdings" w:hAnsi="Wingdings"/>
                <w:i/>
              </w:rPr>
            </w:pPr>
          </w:p>
          <w:p w:rsidR="003C1BA2" w:rsidRPr="003C1BA2" w:rsidRDefault="003C1BA2" w:rsidP="003C1BA2">
            <w:pPr>
              <w:pStyle w:val="Subsection"/>
              <w:rPr>
                <w:i/>
              </w:rPr>
            </w:pPr>
          </w:p>
          <w:p w:rsidR="00636C59" w:rsidRDefault="00FD7C7D">
            <w:pPr>
              <w:pStyle w:val="Section"/>
            </w:pPr>
            <w:r>
              <w:t>Associations</w:t>
            </w:r>
          </w:p>
          <w:p w:rsidR="00636C59" w:rsidRDefault="00512C7D" w:rsidP="00FD7C7D">
            <w:pPr>
              <w:pStyle w:val="ListBullet"/>
              <w:numPr>
                <w:ilvl w:val="0"/>
                <w:numId w:val="1"/>
              </w:numPr>
            </w:pPr>
            <w:r>
              <w:t xml:space="preserve">Pan Elders Steel Orchestra </w:t>
            </w:r>
          </w:p>
          <w:p w:rsidR="00636C59" w:rsidRDefault="00512C7D" w:rsidP="00FD7C7D">
            <w:pPr>
              <w:pStyle w:val="ListBullet"/>
              <w:numPr>
                <w:ilvl w:val="0"/>
                <w:numId w:val="1"/>
              </w:numPr>
            </w:pPr>
            <w:r>
              <w:lastRenderedPageBreak/>
              <w:t>Neptunes School Of Arts</w:t>
            </w:r>
          </w:p>
          <w:p w:rsidR="00636C59" w:rsidRPr="00DE76D7" w:rsidRDefault="00636C59">
            <w:pPr>
              <w:rPr>
                <w:sz w:val="16"/>
                <w:szCs w:val="16"/>
              </w:rPr>
            </w:pPr>
          </w:p>
          <w:p w:rsidR="00636C59" w:rsidRDefault="008F4F72">
            <w:pPr>
              <w:pStyle w:val="Section"/>
            </w:pPr>
            <w:r>
              <w:t>Attributes</w:t>
            </w:r>
          </w:p>
          <w:p w:rsidR="00636C59" w:rsidRDefault="009B21F9">
            <w:pPr>
              <w:pStyle w:val="ListBullet"/>
              <w:numPr>
                <w:ilvl w:val="0"/>
                <w:numId w:val="1"/>
              </w:numPr>
            </w:pPr>
            <w:r>
              <w:t>Meticulous</w:t>
            </w:r>
          </w:p>
          <w:p w:rsidR="009B21F9" w:rsidRDefault="009B21F9">
            <w:pPr>
              <w:pStyle w:val="ListBullet"/>
              <w:numPr>
                <w:ilvl w:val="0"/>
                <w:numId w:val="1"/>
              </w:numPr>
            </w:pPr>
            <w:r>
              <w:t>Hard-working</w:t>
            </w:r>
          </w:p>
          <w:p w:rsidR="009B21F9" w:rsidRDefault="009B21F9">
            <w:pPr>
              <w:pStyle w:val="ListBullet"/>
              <w:numPr>
                <w:ilvl w:val="0"/>
                <w:numId w:val="1"/>
              </w:numPr>
            </w:pPr>
            <w:r>
              <w:t>Respectful</w:t>
            </w:r>
          </w:p>
          <w:p w:rsidR="00D17960" w:rsidRDefault="00D17960">
            <w:pPr>
              <w:pStyle w:val="ListBullet"/>
              <w:numPr>
                <w:ilvl w:val="0"/>
                <w:numId w:val="1"/>
              </w:numPr>
            </w:pPr>
            <w:r>
              <w:t>Computer Literate</w:t>
            </w:r>
          </w:p>
          <w:p w:rsidR="00F00206" w:rsidRDefault="00F00206">
            <w:pPr>
              <w:pStyle w:val="ListBullet"/>
              <w:numPr>
                <w:ilvl w:val="0"/>
                <w:numId w:val="1"/>
              </w:numPr>
            </w:pPr>
            <w:r>
              <w:t>Trust-Worthy</w:t>
            </w:r>
          </w:p>
          <w:p w:rsidR="008F4F72" w:rsidRPr="00DE76D7" w:rsidRDefault="008F4F72" w:rsidP="00DE76D7">
            <w:pPr>
              <w:pStyle w:val="ListBullet"/>
              <w:rPr>
                <w:sz w:val="16"/>
                <w:szCs w:val="16"/>
              </w:rPr>
            </w:pPr>
          </w:p>
          <w:p w:rsidR="00512C7D" w:rsidRDefault="00512C7D" w:rsidP="008F4F72">
            <w:pPr>
              <w:pStyle w:val="Section"/>
            </w:pPr>
          </w:p>
          <w:p w:rsidR="00512C7D" w:rsidRDefault="00512C7D" w:rsidP="008F4F72">
            <w:pPr>
              <w:pStyle w:val="Section"/>
            </w:pPr>
          </w:p>
          <w:p w:rsidR="008F4F72" w:rsidRDefault="009C1F5E" w:rsidP="008F4F72">
            <w:pPr>
              <w:pStyle w:val="Section"/>
            </w:pPr>
            <w:r>
              <w:t>Reference</w:t>
            </w:r>
          </w:p>
          <w:p w:rsidR="008F4F72" w:rsidRPr="00DE76D7" w:rsidRDefault="008F4F72" w:rsidP="008F4F72">
            <w:pPr>
              <w:pStyle w:val="ListBullet"/>
              <w:ind w:left="360" w:hanging="360"/>
              <w:rPr>
                <w:sz w:val="16"/>
                <w:szCs w:val="16"/>
              </w:rPr>
            </w:pPr>
          </w:p>
          <w:p w:rsidR="008F4F72" w:rsidRDefault="008F4F72" w:rsidP="008F4F72">
            <w:pPr>
              <w:pStyle w:val="ListBullet"/>
              <w:numPr>
                <w:ilvl w:val="0"/>
                <w:numId w:val="1"/>
              </w:numPr>
            </w:pPr>
            <w:r>
              <w:t xml:space="preserve">Mr. </w:t>
            </w:r>
            <w:r w:rsidR="00512C7D">
              <w:t>Shaquille Charles</w:t>
            </w:r>
            <w:r>
              <w:t xml:space="preserve"> (</w:t>
            </w:r>
            <w:r w:rsidR="00512C7D">
              <w:t>CEO of Anemics Promotions</w:t>
            </w:r>
            <w:r>
              <w:t xml:space="preserve">) </w:t>
            </w:r>
          </w:p>
          <w:p w:rsidR="005357BF" w:rsidRDefault="005357BF" w:rsidP="005357BF">
            <w:pPr>
              <w:pStyle w:val="ListBullet"/>
              <w:ind w:left="360"/>
            </w:pPr>
            <w:r>
              <w:t>683-3277</w:t>
            </w:r>
          </w:p>
          <w:p w:rsidR="005725BA" w:rsidRDefault="005725BA" w:rsidP="005725BA">
            <w:pPr>
              <w:pStyle w:val="ListBullet"/>
              <w:numPr>
                <w:ilvl w:val="0"/>
                <w:numId w:val="1"/>
              </w:numPr>
            </w:pPr>
            <w:r>
              <w:t>Mrs. Jane Jerry (Manger of Excellent Stores C3)</w:t>
            </w:r>
          </w:p>
          <w:p w:rsidR="005725BA" w:rsidRPr="005725BA" w:rsidRDefault="005725BA" w:rsidP="005725BA">
            <w:pPr>
              <w:pStyle w:val="ListBullet"/>
              <w:ind w:left="720"/>
            </w:pPr>
            <w:r>
              <w:t>367-4573</w:t>
            </w:r>
          </w:p>
          <w:p w:rsidR="005725BA" w:rsidRPr="005725BA" w:rsidRDefault="005725BA" w:rsidP="005725BA">
            <w:pPr>
              <w:pStyle w:val="Subsection"/>
              <w:rPr>
                <w:rFonts w:asciiTheme="minorHAnsi" w:hAnsiTheme="minorHAnsi"/>
                <w:b w:val="0"/>
                <w:color w:val="000000" w:themeColor="text1"/>
              </w:rPr>
            </w:pPr>
          </w:p>
          <w:p w:rsidR="005725BA" w:rsidRPr="005725BA" w:rsidRDefault="005725BA" w:rsidP="005725BA">
            <w:pPr>
              <w:pStyle w:val="Subsection"/>
              <w:rPr>
                <w:b w:val="0"/>
                <w:color w:val="000000" w:themeColor="text1"/>
                <w:sz w:val="20"/>
              </w:rPr>
            </w:pPr>
            <w:r>
              <w:rPr>
                <w:b w:val="0"/>
                <w:color w:val="000000" w:themeColor="text1"/>
                <w:sz w:val="20"/>
              </w:rPr>
              <w:t xml:space="preserve"> </w:t>
            </w:r>
          </w:p>
          <w:p w:rsidR="005725BA" w:rsidRDefault="005725BA" w:rsidP="003C1BA2">
            <w:pPr>
              <w:pStyle w:val="Subsection"/>
              <w:rPr>
                <w:color w:val="000000" w:themeColor="text1"/>
              </w:rPr>
            </w:pPr>
          </w:p>
          <w:p w:rsidR="005725BA" w:rsidRPr="003C1BA2" w:rsidRDefault="005725BA" w:rsidP="003C1BA2">
            <w:pPr>
              <w:pStyle w:val="Subsection"/>
              <w:rPr>
                <w:b w:val="0"/>
                <w:color w:val="000000" w:themeColor="text1"/>
              </w:rPr>
            </w:pPr>
          </w:p>
          <w:p w:rsidR="003C1BA2" w:rsidRDefault="003C1BA2" w:rsidP="00DE76D7">
            <w:pPr>
              <w:pStyle w:val="ListBullet"/>
              <w:ind w:left="360"/>
            </w:pPr>
          </w:p>
        </w:tc>
      </w:tr>
      <w:bookmarkEnd w:id="0"/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AD61C5">
        <w:trPr>
          <w:trHeight w:val="576"/>
          <w:jc w:val="center"/>
        </w:trPr>
        <w:tc>
          <w:tcPr>
            <w:tcW w:w="9576" w:type="dxa"/>
          </w:tcPr>
          <w:p w:rsidR="00636C59" w:rsidRDefault="00636C59"/>
        </w:tc>
      </w:tr>
    </w:tbl>
    <w:p w:rsidR="00636C59" w:rsidRDefault="00636C59" w:rsidP="0084348D"/>
    <w:sectPr w:rsidR="00636C59" w:rsidSect="00DF78FF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D04" w:rsidRDefault="00595D04">
      <w:pPr>
        <w:spacing w:after="0" w:line="240" w:lineRule="auto"/>
      </w:pPr>
      <w:r>
        <w:separator/>
      </w:r>
    </w:p>
  </w:endnote>
  <w:endnote w:type="continuationSeparator" w:id="0">
    <w:p w:rsidR="00595D04" w:rsidRDefault="0059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9" w:rsidRDefault="001343B0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9B1995">
      <w:fldChar w:fldCharType="begin"/>
    </w:r>
    <w:r w:rsidR="006711C2">
      <w:instrText xml:space="preserve"> PAGE  \* Arabic  \* MERGEFORMAT </w:instrText>
    </w:r>
    <w:r w:rsidR="009B1995">
      <w:fldChar w:fldCharType="separate"/>
    </w:r>
    <w:r w:rsidR="00552DF6">
      <w:rPr>
        <w:noProof/>
      </w:rPr>
      <w:t>2</w:t>
    </w:r>
    <w:r w:rsidR="009B1995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2E3ED3FB849B4ECB874D7B2DFC00784A"/>
        </w:placeholder>
        <w:text/>
      </w:sdtPr>
      <w:sdtContent>
        <w:r w:rsidR="00FA6B3E">
          <w:t>Contact:379-3108</w:t>
        </w:r>
      </w:sdtContent>
    </w:sdt>
  </w:p>
  <w:p w:rsidR="00636C59" w:rsidRDefault="00636C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9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9B1995">
      <w:fldChar w:fldCharType="begin"/>
    </w:r>
    <w:r w:rsidR="006711C2">
      <w:instrText xml:space="preserve"> PAGE  \* Arabic  \* MERGEFORMAT </w:instrText>
    </w:r>
    <w:r w:rsidR="009B1995">
      <w:fldChar w:fldCharType="separate"/>
    </w:r>
    <w:r w:rsidR="00880CA6">
      <w:rPr>
        <w:noProof/>
      </w:rPr>
      <w:t>3</w:t>
    </w:r>
    <w:r w:rsidR="009B1995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FD38ECCE018449C78970845BC56CC36C"/>
        </w:placeholder>
        <w:temporary/>
        <w:showingPlcHdr/>
        <w:text/>
      </w:sdtPr>
      <w:sdtContent>
        <w:r>
          <w:t>[Type your e-mail address]</w:t>
        </w:r>
      </w:sdtContent>
    </w:sdt>
  </w:p>
  <w:p w:rsidR="00636C59" w:rsidRDefault="00636C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D04" w:rsidRDefault="00595D04">
      <w:pPr>
        <w:spacing w:after="0" w:line="240" w:lineRule="auto"/>
      </w:pPr>
      <w:r>
        <w:separator/>
      </w:r>
    </w:p>
  </w:footnote>
  <w:footnote w:type="continuationSeparator" w:id="0">
    <w:p w:rsidR="00595D04" w:rsidRDefault="00595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9" w:rsidRDefault="001343B0">
    <w:pPr>
      <w:pStyle w:val="HeaderLeft"/>
      <w:jc w:val="right"/>
    </w:pPr>
    <w:r>
      <w:rPr>
        <w:color w:val="9FB8CD" w:themeColor="accent2"/>
      </w:rPr>
      <w:sym w:font="Wingdings 3" w:char="F07D"/>
    </w:r>
    <w:r w:rsidR="00F17952">
      <w:t xml:space="preserve"> Résumé</w:t>
    </w:r>
    <w:r>
      <w:t xml:space="preserve">: </w:t>
    </w:r>
    <w:sdt>
      <w:sdtPr>
        <w:id w:val="176770587"/>
        <w:placeholder>
          <w:docPart w:val="AEA0B90AAD3D40919EF13DD0A19C78CE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C1BA2">
          <w:t>[Type the author name]</w:t>
        </w:r>
      </w:sdtContent>
    </w:sdt>
  </w:p>
  <w:p w:rsidR="00636C59" w:rsidRDefault="00636C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59" w:rsidRDefault="00636C59">
    <w:pPr>
      <w:pStyle w:val="HeaderRight"/>
      <w:jc w:val="left"/>
    </w:pPr>
  </w:p>
  <w:p w:rsidR="00636C59" w:rsidRDefault="00636C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</w:abstractNum>
  <w:abstractNum w:abstractNumId="10">
    <w:nsid w:val="1AA27421"/>
    <w:multiLevelType w:val="hybridMultilevel"/>
    <w:tmpl w:val="D950528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B1836"/>
    <w:multiLevelType w:val="hybridMultilevel"/>
    <w:tmpl w:val="2EFE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2312F8"/>
    <w:multiLevelType w:val="hybridMultilevel"/>
    <w:tmpl w:val="B358D59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8072D"/>
    <w:multiLevelType w:val="hybridMultilevel"/>
    <w:tmpl w:val="ED206F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3302F"/>
    <w:multiLevelType w:val="hybridMultilevel"/>
    <w:tmpl w:val="811477F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5621F"/>
    <w:multiLevelType w:val="hybridMultilevel"/>
    <w:tmpl w:val="F044F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3B61F3"/>
    <w:multiLevelType w:val="hybridMultilevel"/>
    <w:tmpl w:val="049626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5"/>
  </w:num>
  <w:num w:numId="28">
    <w:abstractNumId w:val="16"/>
  </w:num>
  <w:num w:numId="29">
    <w:abstractNumId w:val="13"/>
  </w:num>
  <w:num w:numId="30">
    <w:abstractNumId w:val="14"/>
  </w:num>
  <w:num w:numId="31">
    <w:abstractNumId w:val="11"/>
  </w:num>
  <w:num w:numId="32">
    <w:abstractNumId w:val="10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1F9"/>
    <w:rsid w:val="001343B0"/>
    <w:rsid w:val="00135444"/>
    <w:rsid w:val="00157C7D"/>
    <w:rsid w:val="001C0EF2"/>
    <w:rsid w:val="00227EA0"/>
    <w:rsid w:val="00321990"/>
    <w:rsid w:val="0034026A"/>
    <w:rsid w:val="003A357F"/>
    <w:rsid w:val="003C1BA2"/>
    <w:rsid w:val="003C55CF"/>
    <w:rsid w:val="00411D6C"/>
    <w:rsid w:val="00446B89"/>
    <w:rsid w:val="004C021D"/>
    <w:rsid w:val="004D61B7"/>
    <w:rsid w:val="00512C7D"/>
    <w:rsid w:val="005357BF"/>
    <w:rsid w:val="005401AC"/>
    <w:rsid w:val="00552DF6"/>
    <w:rsid w:val="005725BA"/>
    <w:rsid w:val="0058565A"/>
    <w:rsid w:val="00595D04"/>
    <w:rsid w:val="006114C7"/>
    <w:rsid w:val="00614DFC"/>
    <w:rsid w:val="00625395"/>
    <w:rsid w:val="00636C59"/>
    <w:rsid w:val="006711C2"/>
    <w:rsid w:val="00696A8F"/>
    <w:rsid w:val="00757210"/>
    <w:rsid w:val="00781AE6"/>
    <w:rsid w:val="00812C17"/>
    <w:rsid w:val="008133E3"/>
    <w:rsid w:val="0084348D"/>
    <w:rsid w:val="00852BCB"/>
    <w:rsid w:val="00870CA5"/>
    <w:rsid w:val="00880CA6"/>
    <w:rsid w:val="008E63D3"/>
    <w:rsid w:val="008F4F72"/>
    <w:rsid w:val="009A526C"/>
    <w:rsid w:val="009B1995"/>
    <w:rsid w:val="009B1F09"/>
    <w:rsid w:val="009B21F9"/>
    <w:rsid w:val="009C1F5E"/>
    <w:rsid w:val="00A65886"/>
    <w:rsid w:val="00AA0E5F"/>
    <w:rsid w:val="00AD61C5"/>
    <w:rsid w:val="00B9424F"/>
    <w:rsid w:val="00BB53F7"/>
    <w:rsid w:val="00C65D2F"/>
    <w:rsid w:val="00C96C12"/>
    <w:rsid w:val="00D17960"/>
    <w:rsid w:val="00D36A48"/>
    <w:rsid w:val="00D67FBF"/>
    <w:rsid w:val="00D81B90"/>
    <w:rsid w:val="00D92E1C"/>
    <w:rsid w:val="00DC66B1"/>
    <w:rsid w:val="00DE76D7"/>
    <w:rsid w:val="00DF78FF"/>
    <w:rsid w:val="00E11104"/>
    <w:rsid w:val="00E64421"/>
    <w:rsid w:val="00E80AB8"/>
    <w:rsid w:val="00E92574"/>
    <w:rsid w:val="00E94E7E"/>
    <w:rsid w:val="00EB451A"/>
    <w:rsid w:val="00F00206"/>
    <w:rsid w:val="00F17952"/>
    <w:rsid w:val="00F33C77"/>
    <w:rsid w:val="00FA6B3E"/>
    <w:rsid w:val="00FD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552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ypolite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8DEF3D5C984E5E8DDCCB3FF016A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93D7F-2FB6-4312-A7F7-C861A013FC3C}"/>
      </w:docPartPr>
      <w:docPartBody>
        <w:p w:rsidR="007874F9" w:rsidRDefault="00797959">
          <w:pPr>
            <w:pStyle w:val="EA8DEF3D5C984E5E8DDCCB3FF016AC6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EA0B90AAD3D40919EF13DD0A19C7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96B94-4DD0-496E-8BC2-EF7EAE47AA20}"/>
      </w:docPartPr>
      <w:docPartBody>
        <w:p w:rsidR="007874F9" w:rsidRDefault="00797959">
          <w:pPr>
            <w:pStyle w:val="AEA0B90AAD3D40919EF13DD0A19C78CE"/>
          </w:pPr>
          <w:r>
            <w:t>[Type the author name]</w:t>
          </w:r>
        </w:p>
      </w:docPartBody>
    </w:docPart>
    <w:docPart>
      <w:docPartPr>
        <w:name w:val="2E3ED3FB849B4ECB874D7B2DFC00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D6C2-9A5E-434C-96C0-499AAC24AA20}"/>
      </w:docPartPr>
      <w:docPartBody>
        <w:p w:rsidR="007874F9" w:rsidRDefault="00797959">
          <w:pPr>
            <w:pStyle w:val="2E3ED3FB849B4ECB874D7B2DFC00784A"/>
          </w:pPr>
          <w:r>
            <w:t>[Type your phone number]</w:t>
          </w:r>
        </w:p>
      </w:docPartBody>
    </w:docPart>
    <w:docPart>
      <w:docPartPr>
        <w:name w:val="FD38ECCE018449C78970845BC56CC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F822-9602-4811-8812-86E7DCE4BA95}"/>
      </w:docPartPr>
      <w:docPartBody>
        <w:p w:rsidR="007874F9" w:rsidRDefault="00797959">
          <w:pPr>
            <w:pStyle w:val="FD38ECCE018449C78970845BC56CC36C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797959"/>
    <w:rsid w:val="002C0380"/>
    <w:rsid w:val="006039CD"/>
    <w:rsid w:val="007874F9"/>
    <w:rsid w:val="00797959"/>
    <w:rsid w:val="009F576B"/>
    <w:rsid w:val="00A24E55"/>
    <w:rsid w:val="00C25D6F"/>
    <w:rsid w:val="00CD2392"/>
    <w:rsid w:val="00E76720"/>
    <w:rsid w:val="00F81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7874F9"/>
    <w:rPr>
      <w:color w:val="808080"/>
    </w:rPr>
  </w:style>
  <w:style w:type="paragraph" w:customStyle="1" w:styleId="EA8DEF3D5C984E5E8DDCCB3FF016AC64">
    <w:name w:val="EA8DEF3D5C984E5E8DDCCB3FF016AC64"/>
    <w:rsid w:val="007874F9"/>
  </w:style>
  <w:style w:type="paragraph" w:customStyle="1" w:styleId="0BD89000EFF848C2A7FE70632C210685">
    <w:name w:val="0BD89000EFF848C2A7FE70632C210685"/>
    <w:rsid w:val="007874F9"/>
  </w:style>
  <w:style w:type="paragraph" w:customStyle="1" w:styleId="4BA50E1403204A59AB1E8FD6160887C6">
    <w:name w:val="4BA50E1403204A59AB1E8FD6160887C6"/>
    <w:rsid w:val="007874F9"/>
  </w:style>
  <w:style w:type="paragraph" w:customStyle="1" w:styleId="95430AF8BFEF46618FCC2AE1B33F224D">
    <w:name w:val="95430AF8BFEF46618FCC2AE1B33F224D"/>
    <w:rsid w:val="007874F9"/>
  </w:style>
  <w:style w:type="paragraph" w:customStyle="1" w:styleId="000A4D8225EC401FB2A980EE047442E6">
    <w:name w:val="000A4D8225EC401FB2A980EE047442E6"/>
    <w:rsid w:val="007874F9"/>
  </w:style>
  <w:style w:type="paragraph" w:customStyle="1" w:styleId="F81C4B2958474F2E91335C7F971A8975">
    <w:name w:val="F81C4B2958474F2E91335C7F971A8975"/>
    <w:rsid w:val="007874F9"/>
  </w:style>
  <w:style w:type="paragraph" w:customStyle="1" w:styleId="45C80FAA0B7C456FAD3EE553F9135580">
    <w:name w:val="45C80FAA0B7C456FAD3EE553F9135580"/>
    <w:rsid w:val="007874F9"/>
  </w:style>
  <w:style w:type="paragraph" w:customStyle="1" w:styleId="ACCFAC4C95D043DDA5B161B20FF23DBE">
    <w:name w:val="ACCFAC4C95D043DDA5B161B20FF23DBE"/>
    <w:rsid w:val="007874F9"/>
  </w:style>
  <w:style w:type="paragraph" w:customStyle="1" w:styleId="AEA0B90AAD3D40919EF13DD0A19C78CE">
    <w:name w:val="AEA0B90AAD3D40919EF13DD0A19C78CE"/>
    <w:rsid w:val="007874F9"/>
  </w:style>
  <w:style w:type="paragraph" w:customStyle="1" w:styleId="D2288BB859754993B682E3D45C755DBA">
    <w:name w:val="D2288BB859754993B682E3D45C755DBA"/>
    <w:rsid w:val="007874F9"/>
  </w:style>
  <w:style w:type="paragraph" w:customStyle="1" w:styleId="2E3ED3FB849B4ECB874D7B2DFC00784A">
    <w:name w:val="2E3ED3FB849B4ECB874D7B2DFC00784A"/>
    <w:rsid w:val="007874F9"/>
  </w:style>
  <w:style w:type="paragraph" w:customStyle="1" w:styleId="FD38ECCE018449C78970845BC56CC36C">
    <w:name w:val="FD38ECCE018449C78970845BC56CC36C"/>
    <w:rsid w:val="007874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688C8-BFB0-4148-85BC-731D289A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creator/>
  <cp:lastModifiedBy/>
  <cp:revision>1</cp:revision>
  <dcterms:created xsi:type="dcterms:W3CDTF">2016-11-10T21:02:00Z</dcterms:created>
  <dcterms:modified xsi:type="dcterms:W3CDTF">2017-09-13T23:36:00Z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