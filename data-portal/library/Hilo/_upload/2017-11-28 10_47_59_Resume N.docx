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BD6326" w:rsidTr="00237192">
        <w:trPr>
          <w:trHeight w:val="130"/>
          <w:jc w:val="center"/>
        </w:trPr>
        <w:tc>
          <w:tcPr>
            <w:tcW w:w="9576" w:type="dxa"/>
          </w:tcPr>
          <w:p w:rsidR="00BD6326" w:rsidRDefault="00BD6326">
            <w:pPr>
              <w:pStyle w:val="HeaderFirstPage"/>
              <w:pBdr>
                <w:bottom w:val="none" w:sz="0" w:space="0" w:color="auto"/>
              </w:pBdr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703981219"/>
        <w:placeholder>
          <w:docPart w:val="F7CC0B459D8448BC9D21BCB272FB4159"/>
        </w:placeholder>
        <w:docPartList>
          <w:docPartGallery w:val="Quick Parts"/>
          <w:docPartCategory w:val=" Resume Name"/>
        </w:docPartList>
      </w:sdtPr>
      <w:sdtEndPr/>
      <w:sdtContent>
        <w:p w:rsidR="00BD6326" w:rsidRPr="00237192" w:rsidRDefault="00BD6326">
          <w:pPr>
            <w:pStyle w:val="NoSpacing"/>
          </w:pPr>
        </w:p>
        <w:tbl>
          <w:tblPr>
            <w:tblStyle w:val="TableGrid"/>
            <w:tblW w:w="5031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6"/>
            <w:gridCol w:w="9056"/>
          </w:tblGrid>
          <w:tr w:rsidR="00BD6326" w:rsidRPr="00237192" w:rsidTr="00237192">
            <w:trPr>
              <w:trHeight w:val="2254"/>
              <w:jc w:val="center"/>
            </w:trPr>
            <w:tc>
              <w:tcPr>
                <w:tcW w:w="367" w:type="dxa"/>
                <w:shd w:val="clear" w:color="auto" w:fill="9FB8CD" w:themeFill="accent2"/>
              </w:tcPr>
              <w:p w:rsidR="00BD6326" w:rsidRPr="00237192" w:rsidRDefault="00BD6326"/>
            </w:tc>
            <w:tc>
              <w:tcPr>
                <w:tcW w:w="9421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BD6326" w:rsidRPr="00237192" w:rsidRDefault="00F30D0B">
                <w:pPr>
                  <w:pStyle w:val="PersonalName"/>
                  <w:rPr>
                    <w:color w:val="auto"/>
                  </w:rPr>
                </w:pPr>
                <w:r w:rsidRPr="00237192">
                  <w:rPr>
                    <w:color w:val="auto"/>
                    <w:spacing w:val="10"/>
                  </w:rPr>
                  <w:sym w:font="Wingdings 3" w:char="F07D"/>
                </w:r>
                <w:sdt>
                  <w:sdtPr>
                    <w:rPr>
                      <w:color w:val="auto"/>
                    </w:rPr>
                    <w:id w:val="10979384"/>
                    <w:placeholder>
                      <w:docPart w:val="FC8F4D503E58454AA5E64980AF3E088F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935582">
                      <w:rPr>
                        <w:color w:val="auto"/>
                      </w:rPr>
                      <w:t>Siddiq Salamut</w:t>
                    </w:r>
                  </w:sdtContent>
                </w:sdt>
              </w:p>
              <w:p w:rsidR="00CA186D" w:rsidRDefault="00B475FE" w:rsidP="00822957">
                <w:pPr>
                  <w:pStyle w:val="AddressText"/>
                  <w:rPr>
                    <w:color w:val="auto"/>
                    <w:sz w:val="22"/>
                    <w:szCs w:val="22"/>
                  </w:rPr>
                </w:pPr>
                <w:r w:rsidRPr="00B475FE">
                  <w:rPr>
                    <w:color w:val="auto"/>
                    <w:sz w:val="22"/>
                    <w:szCs w:val="22"/>
                  </w:rPr>
                  <w:t>#</w:t>
                </w:r>
                <w:r w:rsidR="00822957">
                  <w:rPr>
                    <w:color w:val="auto"/>
                    <w:sz w:val="22"/>
                    <w:szCs w:val="22"/>
                  </w:rPr>
                  <w:t>36 William Street,</w:t>
                </w:r>
              </w:p>
              <w:p w:rsidR="00822957" w:rsidRDefault="00822957" w:rsidP="00822957">
                <w:pPr>
                  <w:pStyle w:val="AddressText"/>
                  <w:rPr>
                    <w:color w:val="auto"/>
                    <w:sz w:val="22"/>
                    <w:szCs w:val="22"/>
                  </w:rPr>
                </w:pPr>
                <w:r>
                  <w:rPr>
                    <w:color w:val="auto"/>
                    <w:sz w:val="22"/>
                    <w:szCs w:val="22"/>
                  </w:rPr>
                  <w:t>El Socorro,</w:t>
                </w:r>
              </w:p>
              <w:p w:rsidR="00822957" w:rsidRDefault="00822957" w:rsidP="00822957">
                <w:pPr>
                  <w:pStyle w:val="AddressText"/>
                  <w:rPr>
                    <w:color w:val="auto"/>
                    <w:sz w:val="22"/>
                    <w:szCs w:val="22"/>
                  </w:rPr>
                </w:pPr>
                <w:r>
                  <w:rPr>
                    <w:color w:val="auto"/>
                    <w:sz w:val="22"/>
                    <w:szCs w:val="22"/>
                  </w:rPr>
                  <w:t>San Juan.</w:t>
                </w:r>
                <w:bookmarkStart w:id="0" w:name="_GoBack"/>
                <w:bookmarkEnd w:id="0"/>
              </w:p>
              <w:p w:rsidR="00CA186D" w:rsidRPr="00237192" w:rsidRDefault="00CA186D" w:rsidP="00CA186D">
                <w:pPr>
                  <w:pStyle w:val="AddressText"/>
                  <w:rPr>
                    <w:color w:val="auto"/>
                    <w:sz w:val="22"/>
                    <w:szCs w:val="22"/>
                  </w:rPr>
                </w:pPr>
                <w:r w:rsidRPr="00237192">
                  <w:rPr>
                    <w:color w:val="auto"/>
                    <w:sz w:val="22"/>
                    <w:szCs w:val="22"/>
                  </w:rPr>
                  <w:t>Phone:</w:t>
                </w:r>
                <w:r>
                  <w:rPr>
                    <w:color w:val="auto"/>
                    <w:sz w:val="22"/>
                    <w:szCs w:val="22"/>
                  </w:rPr>
                  <w:t xml:space="preserve"> +18686882947</w:t>
                </w:r>
                <w:r>
                  <w:rPr>
                    <w:color w:val="auto"/>
                    <w:sz w:val="22"/>
                    <w:szCs w:val="22"/>
                  </w:rPr>
                  <w:br/>
                  <w:t>Email: teddysalamut@gmail.com</w:t>
                </w:r>
                <w:r w:rsidRPr="00237192">
                  <w:rPr>
                    <w:color w:val="auto"/>
                    <w:sz w:val="22"/>
                    <w:szCs w:val="22"/>
                  </w:rPr>
                  <w:t xml:space="preserve"> </w:t>
                </w:r>
              </w:p>
              <w:p w:rsidR="00BD6326" w:rsidRPr="00237192" w:rsidRDefault="00BD6326" w:rsidP="00AC2132">
                <w:pPr>
                  <w:pStyle w:val="AddressText"/>
                  <w:rPr>
                    <w:color w:val="auto"/>
                    <w:sz w:val="24"/>
                  </w:rPr>
                </w:pPr>
              </w:p>
            </w:tc>
          </w:tr>
        </w:tbl>
        <w:p w:rsidR="00BD6326" w:rsidRPr="00237192" w:rsidRDefault="00C323DF">
          <w:pPr>
            <w:pStyle w:val="NoSpacing"/>
          </w:pPr>
        </w:p>
      </w:sdtContent>
    </w:sdt>
    <w:tbl>
      <w:tblPr>
        <w:tblStyle w:val="TableGrid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BD6326" w:rsidRPr="00237192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BD6326" w:rsidRPr="00237192" w:rsidRDefault="00BD6326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BD6326" w:rsidRPr="00237192" w:rsidRDefault="00F30D0B">
            <w:pPr>
              <w:pStyle w:val="Section"/>
              <w:rPr>
                <w:color w:val="auto"/>
              </w:rPr>
            </w:pPr>
            <w:r w:rsidRPr="00237192">
              <w:rPr>
                <w:color w:val="auto"/>
              </w:rPr>
              <w:t>Objectives</w:t>
            </w:r>
          </w:p>
          <w:p w:rsidR="00894CD7" w:rsidRPr="00237192" w:rsidRDefault="00894CD7">
            <w:pPr>
              <w:pStyle w:val="Section"/>
              <w:rPr>
                <w:rFonts w:asciiTheme="minorHAnsi" w:hAnsiTheme="minorHAnsi"/>
                <w:b w:val="0"/>
                <w:color w:val="000000" w:themeColor="text1"/>
                <w:szCs w:val="24"/>
              </w:rPr>
            </w:pPr>
            <w:r w:rsidRPr="00237192">
              <w:rPr>
                <w:rFonts w:asciiTheme="minorHAnsi" w:hAnsiTheme="minorHAnsi"/>
                <w:b w:val="0"/>
                <w:color w:val="000000" w:themeColor="text1"/>
                <w:szCs w:val="24"/>
              </w:rPr>
              <w:t xml:space="preserve">To </w:t>
            </w:r>
            <w:r w:rsidR="00FA0CA1" w:rsidRPr="00237192">
              <w:rPr>
                <w:rFonts w:asciiTheme="minorHAnsi" w:hAnsiTheme="minorHAnsi"/>
                <w:b w:val="0"/>
                <w:color w:val="000000" w:themeColor="text1"/>
                <w:szCs w:val="24"/>
              </w:rPr>
              <w:t xml:space="preserve">gain employment in </w:t>
            </w:r>
            <w:r w:rsidRPr="00237192">
              <w:rPr>
                <w:rFonts w:asciiTheme="minorHAnsi" w:hAnsiTheme="minorHAnsi"/>
                <w:b w:val="0"/>
                <w:color w:val="000000" w:themeColor="text1"/>
                <w:szCs w:val="24"/>
              </w:rPr>
              <w:t xml:space="preserve">a productive environment that encourages </w:t>
            </w:r>
            <w:r w:rsidR="00FA0CA1" w:rsidRPr="00237192">
              <w:rPr>
                <w:rFonts w:asciiTheme="minorHAnsi" w:hAnsiTheme="minorHAnsi"/>
                <w:b w:val="0"/>
                <w:color w:val="000000" w:themeColor="text1"/>
                <w:szCs w:val="24"/>
              </w:rPr>
              <w:t xml:space="preserve">the use of my </w:t>
            </w:r>
            <w:r w:rsidRPr="00237192">
              <w:rPr>
                <w:rFonts w:asciiTheme="minorHAnsi" w:hAnsiTheme="minorHAnsi"/>
                <w:b w:val="0"/>
                <w:color w:val="000000" w:themeColor="text1"/>
                <w:szCs w:val="24"/>
              </w:rPr>
              <w:t>competencies</w:t>
            </w:r>
            <w:r w:rsidR="00E41E6C" w:rsidRPr="00237192">
              <w:rPr>
                <w:rFonts w:asciiTheme="minorHAnsi" w:hAnsiTheme="minorHAnsi"/>
                <w:b w:val="0"/>
                <w:color w:val="000000" w:themeColor="text1"/>
                <w:szCs w:val="24"/>
              </w:rPr>
              <w:t>.</w:t>
            </w:r>
          </w:p>
          <w:p w:rsidR="00237192" w:rsidRDefault="00237192">
            <w:pPr>
              <w:pStyle w:val="Section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  <w:p w:rsidR="00935582" w:rsidRDefault="00F30D0B" w:rsidP="00935582">
            <w:pPr>
              <w:pStyle w:val="Section"/>
              <w:rPr>
                <w:color w:val="auto"/>
              </w:rPr>
            </w:pPr>
            <w:r w:rsidRPr="00237192">
              <w:rPr>
                <w:color w:val="auto"/>
              </w:rPr>
              <w:t>Education</w:t>
            </w:r>
          </w:p>
          <w:p w:rsidR="00A4008D" w:rsidRPr="00935582" w:rsidRDefault="00935582" w:rsidP="00935582">
            <w:pPr>
              <w:pStyle w:val="Section"/>
              <w:rPr>
                <w:color w:val="auto"/>
              </w:rPr>
            </w:pPr>
            <w:r>
              <w:rPr>
                <w:color w:val="auto"/>
                <w:sz w:val="20"/>
              </w:rPr>
              <w:t xml:space="preserve">ST GEORGES COLLEGE </w:t>
            </w:r>
            <w:r w:rsidR="00A4008D" w:rsidRPr="00237192">
              <w:rPr>
                <w:color w:val="auto"/>
                <w:sz w:val="20"/>
              </w:rPr>
              <w:t>(CXC)</w:t>
            </w:r>
          </w:p>
          <w:p w:rsidR="00A4008D" w:rsidRPr="00237192" w:rsidRDefault="008C67CB" w:rsidP="00A4008D">
            <w:pPr>
              <w:pStyle w:val="ListBulle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37192">
              <w:rPr>
                <w:sz w:val="24"/>
                <w:szCs w:val="24"/>
              </w:rPr>
              <w:t>English A</w:t>
            </w:r>
            <w:r w:rsidR="003F5232">
              <w:rPr>
                <w:sz w:val="24"/>
                <w:szCs w:val="24"/>
              </w:rPr>
              <w:t xml:space="preserve"> - </w:t>
            </w:r>
            <w:r w:rsidR="00AE4BF8">
              <w:rPr>
                <w:sz w:val="24"/>
                <w:szCs w:val="24"/>
              </w:rPr>
              <w:t>Grade 2</w:t>
            </w:r>
          </w:p>
          <w:p w:rsidR="00A4008D" w:rsidRDefault="00C85584" w:rsidP="00A4008D">
            <w:pPr>
              <w:pStyle w:val="ListBulle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37192">
              <w:rPr>
                <w:sz w:val="24"/>
                <w:szCs w:val="24"/>
              </w:rPr>
              <w:t>Mathematics</w:t>
            </w:r>
            <w:r w:rsidR="003F5232">
              <w:rPr>
                <w:sz w:val="24"/>
                <w:szCs w:val="24"/>
              </w:rPr>
              <w:t xml:space="preserve"> - </w:t>
            </w:r>
            <w:r w:rsidR="00935582">
              <w:rPr>
                <w:sz w:val="24"/>
                <w:szCs w:val="24"/>
              </w:rPr>
              <w:t>Grade 1 (Distinction)</w:t>
            </w:r>
          </w:p>
          <w:p w:rsidR="00935582" w:rsidRDefault="00935582" w:rsidP="00A4008D">
            <w:pPr>
              <w:pStyle w:val="ListBulle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Principles of Accounts – Grade 3</w:t>
            </w:r>
          </w:p>
          <w:p w:rsidR="00935582" w:rsidRDefault="00935582" w:rsidP="00A4008D">
            <w:pPr>
              <w:pStyle w:val="ListBulle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Technical Drawing – Grade 3 </w:t>
            </w:r>
            <w:r>
              <w:rPr>
                <w:sz w:val="24"/>
                <w:szCs w:val="24"/>
              </w:rPr>
              <w:br/>
            </w:r>
          </w:p>
          <w:p w:rsidR="00643F68" w:rsidRPr="00237192" w:rsidRDefault="00A4008D" w:rsidP="00247841">
            <w:pPr>
              <w:pStyle w:val="Section"/>
              <w:rPr>
                <w:color w:val="auto"/>
              </w:rPr>
            </w:pPr>
            <w:r w:rsidRPr="00237192">
              <w:rPr>
                <w:color w:val="auto"/>
              </w:rPr>
              <w:t>Skills</w:t>
            </w:r>
          </w:p>
          <w:p w:rsidR="00A4008D" w:rsidRPr="00237192" w:rsidRDefault="00A4008D" w:rsidP="00247841">
            <w:pPr>
              <w:pStyle w:val="ListBulle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37192">
              <w:rPr>
                <w:sz w:val="24"/>
                <w:szCs w:val="24"/>
              </w:rPr>
              <w:t>Proficient in the use of M</w:t>
            </w:r>
            <w:r w:rsidR="00247841" w:rsidRPr="00237192">
              <w:rPr>
                <w:sz w:val="24"/>
                <w:szCs w:val="24"/>
              </w:rPr>
              <w:t xml:space="preserve">icrosoft Windows </w:t>
            </w:r>
          </w:p>
          <w:p w:rsidR="00A4008D" w:rsidRPr="00237192" w:rsidRDefault="00A4008D" w:rsidP="00247841">
            <w:pPr>
              <w:pStyle w:val="ListBulle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37192">
              <w:rPr>
                <w:sz w:val="24"/>
                <w:szCs w:val="24"/>
              </w:rPr>
              <w:t>Applies knowledge and skills effectively.</w:t>
            </w:r>
          </w:p>
          <w:p w:rsidR="00A4008D" w:rsidRPr="00237192" w:rsidRDefault="00A4008D" w:rsidP="00247841">
            <w:pPr>
              <w:pStyle w:val="ListBulle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37192">
              <w:rPr>
                <w:sz w:val="24"/>
                <w:szCs w:val="24"/>
              </w:rPr>
              <w:t>Able to multi-task.</w:t>
            </w:r>
          </w:p>
          <w:p w:rsidR="00A4008D" w:rsidRPr="00237192" w:rsidRDefault="00A4008D" w:rsidP="00247841">
            <w:pPr>
              <w:pStyle w:val="ListBulle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37192">
              <w:rPr>
                <w:sz w:val="24"/>
                <w:szCs w:val="24"/>
              </w:rPr>
              <w:t>Set high standards to the quality of work produced</w:t>
            </w:r>
            <w:r w:rsidR="00FB6135">
              <w:rPr>
                <w:sz w:val="24"/>
                <w:szCs w:val="24"/>
              </w:rPr>
              <w:t>.</w:t>
            </w:r>
          </w:p>
          <w:p w:rsidR="00237192" w:rsidRDefault="00A4008D" w:rsidP="00237192">
            <w:pPr>
              <w:pStyle w:val="ListBulle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37192">
              <w:rPr>
                <w:sz w:val="24"/>
                <w:szCs w:val="24"/>
              </w:rPr>
              <w:t>Excellent punctuality.</w:t>
            </w:r>
          </w:p>
          <w:p w:rsidR="00B475FE" w:rsidRDefault="00B475FE" w:rsidP="00B475FE">
            <w:pPr>
              <w:pStyle w:val="ListBulle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Easy and fast learner.</w:t>
            </w:r>
          </w:p>
          <w:p w:rsidR="00B475FE" w:rsidRPr="00B475FE" w:rsidRDefault="00B475FE" w:rsidP="00B475FE">
            <w:pPr>
              <w:pStyle w:val="ListBulle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Great with costumer service.</w:t>
            </w:r>
          </w:p>
          <w:p w:rsidR="00237192" w:rsidRDefault="00237192" w:rsidP="00237192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</w:p>
          <w:p w:rsidR="00237192" w:rsidRDefault="00237192" w:rsidP="00237192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Work E</w:t>
            </w:r>
            <w:r w:rsidRPr="00237192">
              <w:rPr>
                <w:rFonts w:asciiTheme="majorHAnsi" w:hAnsiTheme="majorHAnsi"/>
                <w:b/>
                <w:sz w:val="24"/>
                <w:szCs w:val="24"/>
              </w:rPr>
              <w:t>xperience</w:t>
            </w:r>
          </w:p>
          <w:p w:rsidR="00CA186D" w:rsidRPr="00237192" w:rsidRDefault="00CA186D" w:rsidP="00CA186D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yet worked anywhere</w:t>
            </w:r>
            <w:r w:rsidRPr="00237192">
              <w:rPr>
                <w:sz w:val="24"/>
                <w:szCs w:val="24"/>
              </w:rPr>
              <w:t xml:space="preserve"> </w:t>
            </w:r>
          </w:p>
          <w:p w:rsidR="00237192" w:rsidRPr="00237192" w:rsidRDefault="00247841" w:rsidP="00237192">
            <w:pPr>
              <w:pStyle w:val="Section"/>
              <w:rPr>
                <w:color w:val="auto"/>
              </w:rPr>
            </w:pPr>
            <w:r w:rsidRPr="00237192">
              <w:rPr>
                <w:color w:val="auto"/>
              </w:rPr>
              <w:t>Interests</w:t>
            </w:r>
          </w:p>
          <w:p w:rsidR="00C83FA3" w:rsidRDefault="00C83FA3" w:rsidP="00247841">
            <w:pPr>
              <w:pStyle w:val="ListBulle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Hiking</w:t>
            </w:r>
          </w:p>
          <w:p w:rsidR="00247841" w:rsidRPr="00237192" w:rsidRDefault="00247841" w:rsidP="00247841">
            <w:pPr>
              <w:pStyle w:val="ListBulle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37192">
              <w:rPr>
                <w:sz w:val="24"/>
                <w:szCs w:val="24"/>
              </w:rPr>
              <w:t>Reading</w:t>
            </w:r>
          </w:p>
          <w:p w:rsidR="00C24975" w:rsidRDefault="00C24975" w:rsidP="00247841">
            <w:pPr>
              <w:pStyle w:val="ListBulle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37192">
              <w:rPr>
                <w:sz w:val="24"/>
                <w:szCs w:val="24"/>
              </w:rPr>
              <w:t xml:space="preserve">Technology inclined activities </w:t>
            </w:r>
          </w:p>
          <w:p w:rsidR="00CA186D" w:rsidRPr="00237192" w:rsidRDefault="00CA186D" w:rsidP="00247841">
            <w:pPr>
              <w:pStyle w:val="ListBulle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Making music</w:t>
            </w:r>
          </w:p>
          <w:p w:rsidR="00237192" w:rsidRPr="00237192" w:rsidRDefault="00237192" w:rsidP="00BF7FA3">
            <w:pPr>
              <w:pStyle w:val="Section"/>
              <w:rPr>
                <w:rFonts w:asciiTheme="minorHAnsi" w:hAnsiTheme="minorHAnsi"/>
                <w:b w:val="0"/>
                <w:color w:val="000000" w:themeColor="text1"/>
                <w:szCs w:val="24"/>
              </w:rPr>
            </w:pPr>
          </w:p>
          <w:p w:rsidR="00C83FA3" w:rsidRDefault="00C83FA3" w:rsidP="00BF7FA3">
            <w:pPr>
              <w:pStyle w:val="Section"/>
              <w:rPr>
                <w:color w:val="auto"/>
              </w:rPr>
            </w:pPr>
          </w:p>
          <w:p w:rsidR="00AC2132" w:rsidRPr="00237192" w:rsidRDefault="00AC2132" w:rsidP="00F04243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  <w:p w:rsidR="00F04243" w:rsidRPr="00237192" w:rsidRDefault="00F04243" w:rsidP="00F0424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</w:p>
          <w:p w:rsidR="00BD6326" w:rsidRPr="00237192" w:rsidRDefault="00BD6326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:rsidR="00BD6326" w:rsidRDefault="00BD6326"/>
    <w:sectPr w:rsidR="00BD6326" w:rsidSect="00EA519D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45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3DF" w:rsidRDefault="00C323DF">
      <w:pPr>
        <w:spacing w:after="0" w:line="240" w:lineRule="auto"/>
      </w:pPr>
      <w:r>
        <w:separator/>
      </w:r>
    </w:p>
  </w:endnote>
  <w:endnote w:type="continuationSeparator" w:id="0">
    <w:p w:rsidR="00C323DF" w:rsidRDefault="00C32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 Sans MT">
    <w:altName w:val="Century Gothic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326" w:rsidRDefault="00F30D0B">
    <w:pPr>
      <w:pStyle w:val="FooterLeft"/>
    </w:pPr>
    <w:r>
      <w:rPr>
        <w:color w:val="9FB8CD" w:themeColor="accent2"/>
      </w:rPr>
      <w:sym w:font="Wingdings 3" w:char="F07D"/>
    </w:r>
    <w:r>
      <w:t xml:space="preserve"> Page </w:t>
    </w:r>
    <w:r w:rsidR="00312D3C">
      <w:fldChar w:fldCharType="begin"/>
    </w:r>
    <w:r w:rsidR="0092580C">
      <w:instrText xml:space="preserve"> PAGE  \* Arabic  \* MERGEFORMAT </w:instrText>
    </w:r>
    <w:r w:rsidR="00312D3C">
      <w:fldChar w:fldCharType="separate"/>
    </w:r>
    <w:r w:rsidR="00822957">
      <w:rPr>
        <w:noProof/>
      </w:rPr>
      <w:t>2</w:t>
    </w:r>
    <w:r w:rsidR="00312D3C">
      <w:rPr>
        <w:noProof/>
      </w:rPr>
      <w:fldChar w:fldCharType="end"/>
    </w:r>
    <w:r>
      <w:t xml:space="preserve"> | </w:t>
    </w:r>
    <w:sdt>
      <w:sdtPr>
        <w:id w:val="121446346"/>
        <w:placeholder>
          <w:docPart w:val="07BF6BE1AC7B4D75A8FC9F7C9BD61B71"/>
        </w:placeholder>
        <w:text/>
      </w:sdtPr>
      <w:sdtEndPr/>
      <w:sdtContent>
        <w:r w:rsidR="005C49EA">
          <w:t>348 3718</w:t>
        </w:r>
      </w:sdtContent>
    </w:sdt>
  </w:p>
  <w:p w:rsidR="00BD6326" w:rsidRDefault="00BD63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326" w:rsidRDefault="00F30D0B">
    <w:pPr>
      <w:pStyle w:val="FooterRight"/>
    </w:pPr>
    <w:r>
      <w:rPr>
        <w:color w:val="9FB8CD" w:themeColor="accent2"/>
      </w:rPr>
      <w:sym w:font="Wingdings 3" w:char="F07D"/>
    </w:r>
    <w:r>
      <w:t xml:space="preserve"> Page </w:t>
    </w:r>
    <w:r w:rsidR="00312D3C">
      <w:fldChar w:fldCharType="begin"/>
    </w:r>
    <w:r w:rsidR="0092580C">
      <w:instrText xml:space="preserve"> PAGE  \* Arabic  \* MERGEFORMAT </w:instrText>
    </w:r>
    <w:r w:rsidR="00312D3C">
      <w:fldChar w:fldCharType="separate"/>
    </w:r>
    <w:r w:rsidR="00F11D46">
      <w:rPr>
        <w:noProof/>
      </w:rPr>
      <w:t>3</w:t>
    </w:r>
    <w:r w:rsidR="00312D3C">
      <w:rPr>
        <w:noProof/>
      </w:rPr>
      <w:fldChar w:fldCharType="end"/>
    </w:r>
    <w:r>
      <w:t xml:space="preserve"> | </w:t>
    </w:r>
    <w:sdt>
      <w:sdtPr>
        <w:id w:val="121446365"/>
        <w:placeholder>
          <w:docPart w:val="602C80C633A9432F9B73A2DFA7B62B4E"/>
        </w:placeholder>
        <w:temporary/>
        <w:showingPlcHdr/>
        <w:text/>
      </w:sdtPr>
      <w:sdtEndPr/>
      <w:sdtContent>
        <w:r>
          <w:t>[Type your e-mail address]</w:t>
        </w:r>
      </w:sdtContent>
    </w:sdt>
  </w:p>
  <w:p w:rsidR="00BD6326" w:rsidRDefault="00BD63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3DF" w:rsidRDefault="00C323DF">
      <w:pPr>
        <w:spacing w:after="0" w:line="240" w:lineRule="auto"/>
      </w:pPr>
      <w:r>
        <w:separator/>
      </w:r>
    </w:p>
  </w:footnote>
  <w:footnote w:type="continuationSeparator" w:id="0">
    <w:p w:rsidR="00C323DF" w:rsidRDefault="00C32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326" w:rsidRDefault="00F30D0B">
    <w:pPr>
      <w:pStyle w:val="HeaderLeft"/>
      <w:jc w:val="righ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770587"/>
        <w:placeholder>
          <w:docPart w:val="490DEBD1DD88443ABFA1C748470807D9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roofErr w:type="spellStart"/>
        <w:r w:rsidR="00935582">
          <w:t>Siddiq</w:t>
        </w:r>
        <w:proofErr w:type="spellEnd"/>
        <w:r w:rsidR="00935582">
          <w:t xml:space="preserve"> </w:t>
        </w:r>
        <w:proofErr w:type="spellStart"/>
        <w:r w:rsidR="00935582">
          <w:t>Salamut</w:t>
        </w:r>
        <w:proofErr w:type="spellEnd"/>
      </w:sdtContent>
    </w:sdt>
  </w:p>
  <w:p w:rsidR="00BD6326" w:rsidRDefault="00BD63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326" w:rsidRDefault="00F30D0B">
    <w:pPr>
      <w:pStyle w:val="HeaderRight"/>
      <w:jc w:val="lef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939009"/>
        <w:placeholder>
          <w:docPart w:val="7EE3ECA1B3AB4D539691D1EF44201C8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roofErr w:type="spellStart"/>
        <w:r w:rsidR="00935582">
          <w:t>Siddiq</w:t>
        </w:r>
        <w:proofErr w:type="spellEnd"/>
        <w:r w:rsidR="00935582">
          <w:t xml:space="preserve"> </w:t>
        </w:r>
        <w:proofErr w:type="spellStart"/>
        <w:r w:rsidR="00935582">
          <w:t>Salamut</w:t>
        </w:r>
        <w:proofErr w:type="spellEnd"/>
      </w:sdtContent>
    </w:sdt>
  </w:p>
  <w:p w:rsidR="00BD6326" w:rsidRDefault="00BD63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A0417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1" w15:restartNumberingAfterBreak="0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12" w15:restartNumberingAfterBreak="0">
    <w:nsid w:val="262D5845"/>
    <w:multiLevelType w:val="hybridMultilevel"/>
    <w:tmpl w:val="1C44BE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9273B"/>
    <w:multiLevelType w:val="hybridMultilevel"/>
    <w:tmpl w:val="52B2EA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776F23"/>
    <w:multiLevelType w:val="hybridMultilevel"/>
    <w:tmpl w:val="869477B4"/>
    <w:lvl w:ilvl="0" w:tplc="AEC0A3BA">
      <w:start w:val="2003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CC0D37"/>
    <w:multiLevelType w:val="hybridMultilevel"/>
    <w:tmpl w:val="3F4217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1B6735"/>
    <w:multiLevelType w:val="hybridMultilevel"/>
    <w:tmpl w:val="32C043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1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8">
    <w:abstractNumId w:val="11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14"/>
  </w:num>
  <w:num w:numId="35">
    <w:abstractNumId w:val="13"/>
  </w:num>
  <w:num w:numId="36">
    <w:abstractNumId w:val="12"/>
  </w:num>
  <w:num w:numId="37">
    <w:abstractNumId w:val="15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08D"/>
    <w:rsid w:val="00037CDD"/>
    <w:rsid w:val="00160510"/>
    <w:rsid w:val="002071B9"/>
    <w:rsid w:val="00237192"/>
    <w:rsid w:val="00247841"/>
    <w:rsid w:val="002A529A"/>
    <w:rsid w:val="002B6296"/>
    <w:rsid w:val="002D3DCC"/>
    <w:rsid w:val="00312D3C"/>
    <w:rsid w:val="003526E6"/>
    <w:rsid w:val="003F5232"/>
    <w:rsid w:val="004B4070"/>
    <w:rsid w:val="005852B7"/>
    <w:rsid w:val="005A0560"/>
    <w:rsid w:val="005A494B"/>
    <w:rsid w:val="005C49EA"/>
    <w:rsid w:val="006126E1"/>
    <w:rsid w:val="00643F68"/>
    <w:rsid w:val="00663518"/>
    <w:rsid w:val="00694564"/>
    <w:rsid w:val="006E62CC"/>
    <w:rsid w:val="007668BA"/>
    <w:rsid w:val="00822957"/>
    <w:rsid w:val="00841814"/>
    <w:rsid w:val="0084372D"/>
    <w:rsid w:val="008835E9"/>
    <w:rsid w:val="00894CD7"/>
    <w:rsid w:val="008C67CB"/>
    <w:rsid w:val="008F632D"/>
    <w:rsid w:val="0092580C"/>
    <w:rsid w:val="00935582"/>
    <w:rsid w:val="009D6CF8"/>
    <w:rsid w:val="009F2E17"/>
    <w:rsid w:val="00A4008D"/>
    <w:rsid w:val="00A72FEE"/>
    <w:rsid w:val="00A968AD"/>
    <w:rsid w:val="00AB7488"/>
    <w:rsid w:val="00AC2132"/>
    <w:rsid w:val="00AE4BF8"/>
    <w:rsid w:val="00AF2510"/>
    <w:rsid w:val="00B160D3"/>
    <w:rsid w:val="00B475FE"/>
    <w:rsid w:val="00BD2AEF"/>
    <w:rsid w:val="00BD6024"/>
    <w:rsid w:val="00BD6326"/>
    <w:rsid w:val="00BF7FA3"/>
    <w:rsid w:val="00C24975"/>
    <w:rsid w:val="00C323DF"/>
    <w:rsid w:val="00C7169D"/>
    <w:rsid w:val="00C83FA3"/>
    <w:rsid w:val="00C85584"/>
    <w:rsid w:val="00CA186D"/>
    <w:rsid w:val="00D75C52"/>
    <w:rsid w:val="00DC60EA"/>
    <w:rsid w:val="00E24998"/>
    <w:rsid w:val="00E41E6C"/>
    <w:rsid w:val="00E43B1E"/>
    <w:rsid w:val="00E9050F"/>
    <w:rsid w:val="00E908DB"/>
    <w:rsid w:val="00EA519D"/>
    <w:rsid w:val="00ED1260"/>
    <w:rsid w:val="00EF5F27"/>
    <w:rsid w:val="00F04243"/>
    <w:rsid w:val="00F11D46"/>
    <w:rsid w:val="00F30D0B"/>
    <w:rsid w:val="00FA0CA1"/>
    <w:rsid w:val="00FB61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FF2D641C-68BC-4288-B540-9F0C4E5A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326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BD6326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326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326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326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326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326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326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326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326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BD63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rsid w:val="00BD632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D63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6326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D63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6326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3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326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BD6326"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BD6326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BD6326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BD6326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BD6326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326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BD6326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BD6326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sid w:val="00BD6326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BD6326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BD6326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BD6326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BD6326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BD6326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326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326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326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326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326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326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326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BD6326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BD6326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326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BD6326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BD6326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BD6326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BD6326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BD6326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BD6326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BD6326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BD6326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BD6326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BD6326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BD6326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BD6326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BD6326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BD6326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BD6326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BD6326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BD6326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BD6326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6326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BD6326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6326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BD6326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BD6326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BD6326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BD6326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BD6326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BD6326"/>
    <w:rPr>
      <w:b w:val="0"/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BD6326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BD6326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BD6326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BD6326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BD6326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BD6326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BD6326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BD6326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rsid w:val="00BD6326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BD6326"/>
    <w:pPr>
      <w:jc w:val="right"/>
    </w:pPr>
    <w:rPr>
      <w:rFonts w:asciiTheme="majorHAnsi" w:hAnsiTheme="majorHAnsi"/>
      <w:noProof/>
      <w:color w:val="525A7D" w:themeColor="accent1" w:themeShade="BF"/>
      <w:sz w:val="36"/>
      <w:szCs w:val="36"/>
      <w:lang w:bidi="he-IL"/>
    </w:rPr>
  </w:style>
  <w:style w:type="paragraph" w:customStyle="1" w:styleId="Achievement">
    <w:name w:val="Achievement"/>
    <w:basedOn w:val="BodyText"/>
    <w:rsid w:val="00A4008D"/>
    <w:pPr>
      <w:numPr>
        <w:numId w:val="27"/>
      </w:numPr>
      <w:spacing w:after="60" w:line="240" w:lineRule="atLeast"/>
      <w:jc w:val="both"/>
    </w:pPr>
    <w:rPr>
      <w:rFonts w:ascii="Garamond" w:eastAsia="Times New Roman" w:hAnsi="Garamond"/>
      <w:color w:val="auto"/>
      <w:sz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A400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008D"/>
    <w:rPr>
      <w:rFonts w:cs="Times New Roman"/>
      <w:color w:val="000000" w:themeColor="text1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CC0B459D8448BC9D21BCB272FB4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002AA-33EE-40DA-B914-CFA3138C0626}"/>
      </w:docPartPr>
      <w:docPartBody>
        <w:p w:rsidR="001201E4" w:rsidRDefault="009F0B90">
          <w:pPr>
            <w:pStyle w:val="F7CC0B459D8448BC9D21BCB272FB4159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FC8F4D503E58454AA5E64980AF3E0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34A68-DD12-49FA-BB22-332451C4208D}"/>
      </w:docPartPr>
      <w:docPartBody>
        <w:p w:rsidR="001201E4" w:rsidRDefault="009F0B90">
          <w:pPr>
            <w:pStyle w:val="FC8F4D503E58454AA5E64980AF3E088F"/>
          </w:pPr>
          <w:r>
            <w:t>[Type your name]</w:t>
          </w:r>
        </w:p>
      </w:docPartBody>
    </w:docPart>
    <w:docPart>
      <w:docPartPr>
        <w:name w:val="490DEBD1DD88443ABFA1C74847080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029C6-1CB1-49BE-AF29-0ED74D1422F1}"/>
      </w:docPartPr>
      <w:docPartBody>
        <w:p w:rsidR="001201E4" w:rsidRDefault="009F0B90">
          <w:pPr>
            <w:pStyle w:val="490DEBD1DD88443ABFA1C748470807D9"/>
          </w:pPr>
          <w:r>
            <w:t>[Type the author name]</w:t>
          </w:r>
        </w:p>
      </w:docPartBody>
    </w:docPart>
    <w:docPart>
      <w:docPartPr>
        <w:name w:val="7EE3ECA1B3AB4D539691D1EF44201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A851E-1061-4FB7-8826-3F130365E19A}"/>
      </w:docPartPr>
      <w:docPartBody>
        <w:p w:rsidR="001201E4" w:rsidRDefault="009F0B90">
          <w:pPr>
            <w:pStyle w:val="7EE3ECA1B3AB4D539691D1EF44201C88"/>
          </w:pPr>
          <w:r>
            <w:t>[Type the author name]</w:t>
          </w:r>
        </w:p>
      </w:docPartBody>
    </w:docPart>
    <w:docPart>
      <w:docPartPr>
        <w:name w:val="07BF6BE1AC7B4D75A8FC9F7C9BD61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C0950-5ECA-4B24-8C6C-9CB37DB4B49C}"/>
      </w:docPartPr>
      <w:docPartBody>
        <w:p w:rsidR="001201E4" w:rsidRDefault="009F0B90">
          <w:pPr>
            <w:pStyle w:val="07BF6BE1AC7B4D75A8FC9F7C9BD61B71"/>
          </w:pPr>
          <w:r>
            <w:t>[Type your phone number]</w:t>
          </w:r>
        </w:p>
      </w:docPartBody>
    </w:docPart>
    <w:docPart>
      <w:docPartPr>
        <w:name w:val="602C80C633A9432F9B73A2DFA7B62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B9B56-6395-4206-B876-3AD0380FD380}"/>
      </w:docPartPr>
      <w:docPartBody>
        <w:p w:rsidR="001201E4" w:rsidRDefault="009F0B90">
          <w:pPr>
            <w:pStyle w:val="602C80C633A9432F9B73A2DFA7B62B4E"/>
          </w:pPr>
          <w:r>
            <w:t>[Type your e-mail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 Sans MT">
    <w:altName w:val="Century Gothic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F0B90"/>
    <w:rsid w:val="00013A7A"/>
    <w:rsid w:val="001122DE"/>
    <w:rsid w:val="001201E4"/>
    <w:rsid w:val="001B112F"/>
    <w:rsid w:val="00380110"/>
    <w:rsid w:val="005506E8"/>
    <w:rsid w:val="005B3A13"/>
    <w:rsid w:val="00664E41"/>
    <w:rsid w:val="006E19D6"/>
    <w:rsid w:val="007A29FA"/>
    <w:rsid w:val="008A5668"/>
    <w:rsid w:val="009866B2"/>
    <w:rsid w:val="00986B91"/>
    <w:rsid w:val="009D7735"/>
    <w:rsid w:val="009F0B90"/>
    <w:rsid w:val="00A0035E"/>
    <w:rsid w:val="00A20422"/>
    <w:rsid w:val="00C8508F"/>
    <w:rsid w:val="00D06403"/>
    <w:rsid w:val="00DD22A1"/>
    <w:rsid w:val="00F90C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1201E4"/>
    <w:rPr>
      <w:color w:val="808080"/>
    </w:rPr>
  </w:style>
  <w:style w:type="paragraph" w:customStyle="1" w:styleId="F7CC0B459D8448BC9D21BCB272FB4159">
    <w:name w:val="F7CC0B459D8448BC9D21BCB272FB4159"/>
    <w:rsid w:val="001201E4"/>
  </w:style>
  <w:style w:type="paragraph" w:customStyle="1" w:styleId="FC8F4D503E58454AA5E64980AF3E088F">
    <w:name w:val="FC8F4D503E58454AA5E64980AF3E088F"/>
    <w:rsid w:val="001201E4"/>
  </w:style>
  <w:style w:type="paragraph" w:customStyle="1" w:styleId="A92189AA3AB94F458A23ADCC34D2A2BF">
    <w:name w:val="A92189AA3AB94F458A23ADCC34D2A2BF"/>
    <w:rsid w:val="001201E4"/>
  </w:style>
  <w:style w:type="paragraph" w:customStyle="1" w:styleId="F800DA1A6843412A909F88EA9053D44D">
    <w:name w:val="F800DA1A6843412A909F88EA9053D44D"/>
    <w:rsid w:val="001201E4"/>
  </w:style>
  <w:style w:type="paragraph" w:customStyle="1" w:styleId="148C5301C4ED40BEBD96225D3A0C3CFB">
    <w:name w:val="148C5301C4ED40BEBD96225D3A0C3CFB"/>
    <w:rsid w:val="001201E4"/>
  </w:style>
  <w:style w:type="paragraph" w:customStyle="1" w:styleId="CD9424EFBB664BED91B5A71BF5A23E0F">
    <w:name w:val="CD9424EFBB664BED91B5A71BF5A23E0F"/>
    <w:rsid w:val="001201E4"/>
  </w:style>
  <w:style w:type="paragraph" w:customStyle="1" w:styleId="C03CDE6F638E4D9A843C38D76BA42858">
    <w:name w:val="C03CDE6F638E4D9A843C38D76BA42858"/>
    <w:rsid w:val="001201E4"/>
  </w:style>
  <w:style w:type="paragraph" w:customStyle="1" w:styleId="5C2FACE3A290486C91130DF282E659A2">
    <w:name w:val="5C2FACE3A290486C91130DF282E659A2"/>
    <w:rsid w:val="001201E4"/>
  </w:style>
  <w:style w:type="paragraph" w:customStyle="1" w:styleId="490DEBD1DD88443ABFA1C748470807D9">
    <w:name w:val="490DEBD1DD88443ABFA1C748470807D9"/>
    <w:rsid w:val="001201E4"/>
  </w:style>
  <w:style w:type="paragraph" w:customStyle="1" w:styleId="7EE3ECA1B3AB4D539691D1EF44201C88">
    <w:name w:val="7EE3ECA1B3AB4D539691D1EF44201C88"/>
    <w:rsid w:val="001201E4"/>
  </w:style>
  <w:style w:type="paragraph" w:customStyle="1" w:styleId="07BF6BE1AC7B4D75A8FC9F7C9BD61B71">
    <w:name w:val="07BF6BE1AC7B4D75A8FC9F7C9BD61B71"/>
    <w:rsid w:val="001201E4"/>
  </w:style>
  <w:style w:type="paragraph" w:customStyle="1" w:styleId="602C80C633A9432F9B73A2DFA7B62B4E">
    <w:name w:val="602C80C633A9432F9B73A2DFA7B62B4E"/>
    <w:rsid w:val="001201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0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 Salamut</dc:creator>
  <cp:keywords/>
  <dc:description/>
  <cp:lastModifiedBy>admin01</cp:lastModifiedBy>
  <cp:revision>2</cp:revision>
  <dcterms:created xsi:type="dcterms:W3CDTF">2017-11-28T16:42:00Z</dcterms:created>
  <dcterms:modified xsi:type="dcterms:W3CDTF">2017-11-28T16:42:00Z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