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7" w:rightFromText="187" w:tblpXSpec="center" w:tblpYSpec="top"/>
        <w:tblOverlap w:val="never"/>
        <w:tblW w:w="5000" w:type="pct"/>
        <w:jc w:val="center"/>
        <w:tblBorders>
          <w:top w:val="dashed" w:sz="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7F7F7F"/>
          <w:insideV w:val="dashed" w:sz="4" w:space="0" w:color="7F7F7F"/>
        </w:tblBorders>
        <w:tblLook w:val="04A0"/>
      </w:tblPr>
      <w:tblGrid>
        <w:gridCol w:w="9576"/>
      </w:tblGrid>
      <w:tr w:rsidR="00FF5626">
        <w:trPr>
          <w:jc w:val="center"/>
        </w:trPr>
        <w:tc>
          <w:tcPr>
            <w:tcW w:w="9576" w:type="dxa"/>
          </w:tcPr>
          <w:p w:rsidR="00FF5626" w:rsidRDefault="00FF5626">
            <w:pPr>
              <w:pStyle w:val="HeaderFirstPage"/>
              <w:pBdr>
                <w:bottom w:val="none" w:sz="0" w:space="0" w:color="auto"/>
              </w:pBdr>
              <w:rPr>
                <w:color w:val="9FB8CD" w:themeColor="accent2"/>
              </w:rPr>
            </w:pPr>
          </w:p>
        </w:tc>
      </w:tr>
    </w:tbl>
    <w:sdt>
      <w:sdtPr>
        <w:alias w:val="Resume Name"/>
        <w:tag w:val="Resume Name"/>
        <w:id w:val="703981219"/>
        <w:placeholder>
          <w:docPart w:val="5BB415CA2D094308A8CD4CF7440083FD"/>
        </w:placeholder>
        <w:docPartList>
          <w:docPartGallery w:val="Quick Parts"/>
          <w:docPartCategory w:val=" Resume Name"/>
        </w:docPartList>
      </w:sdtPr>
      <w:sdtContent>
        <w:p w:rsidR="00FF5626" w:rsidRDefault="00FF5626">
          <w:pPr>
            <w:pStyle w:val="NoSpacing"/>
          </w:pPr>
        </w:p>
        <w:tbl>
          <w:tblPr>
            <w:tblStyle w:val="TableGrid"/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/>
          </w:tblPr>
          <w:tblGrid>
            <w:gridCol w:w="365"/>
            <w:gridCol w:w="9363"/>
          </w:tblGrid>
          <w:tr w:rsidR="00FF5626" w:rsidRPr="00CA29D6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:rsidR="00FF5626" w:rsidRDefault="00FF5626"/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FF5626" w:rsidRPr="00CA29D6" w:rsidRDefault="00E00D68">
                <w:pPr>
                  <w:pStyle w:val="PersonalName"/>
                  <w:rPr>
                    <w:color w:val="auto"/>
                  </w:rPr>
                </w:pPr>
                <w:sdt>
                  <w:sdtPr>
                    <w:rPr>
                      <w:color w:val="auto"/>
                    </w:rPr>
                    <w:id w:val="10979384"/>
                    <w:placeholder>
                      <w:docPart w:val="AC27F602ED16462FBF3CC823E3D8D626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5451FA" w:rsidRPr="00CA29D6">
                      <w:rPr>
                        <w:color w:val="auto"/>
                        <w:lang w:val="en-TT"/>
                      </w:rPr>
                      <w:t>Landon Nicholson</w:t>
                    </w:r>
                  </w:sdtContent>
                </w:sdt>
              </w:p>
              <w:p w:rsidR="00FF5626" w:rsidRPr="00CA29D6" w:rsidRDefault="005451FA">
                <w:pPr>
                  <w:pStyle w:val="AddressText"/>
                  <w:rPr>
                    <w:color w:val="auto"/>
                  </w:rPr>
                </w:pPr>
                <w:r w:rsidRPr="00CA29D6">
                  <w:rPr>
                    <w:color w:val="auto"/>
                  </w:rPr>
                  <w:t>Lp 55 Buena Vista Street, St. Joseph</w:t>
                </w:r>
              </w:p>
              <w:p w:rsidR="00FF5626" w:rsidRPr="00CA29D6" w:rsidRDefault="00834BCA">
                <w:pPr>
                  <w:pStyle w:val="AddressText"/>
                  <w:rPr>
                    <w:color w:val="auto"/>
                  </w:rPr>
                </w:pPr>
                <w:r w:rsidRPr="00CA29D6">
                  <w:rPr>
                    <w:color w:val="auto"/>
                  </w:rPr>
                  <w:t xml:space="preserve">Phone: </w:t>
                </w:r>
                <w:r w:rsidR="005451FA" w:rsidRPr="00CA29D6">
                  <w:rPr>
                    <w:color w:val="auto"/>
                  </w:rPr>
                  <w:t>663-2271</w:t>
                </w:r>
                <w:r w:rsidR="00CA29D6">
                  <w:rPr>
                    <w:color w:val="auto"/>
                  </w:rPr>
                  <w:t xml:space="preserve"> (Home)/</w:t>
                </w:r>
                <w:r w:rsidR="002E4D4A">
                  <w:rPr>
                    <w:color w:val="auto"/>
                  </w:rPr>
                  <w:t xml:space="preserve"> (</w:t>
                </w:r>
                <w:r w:rsidR="00995ED7">
                  <w:rPr>
                    <w:color w:val="auto"/>
                  </w:rPr>
                  <w:t xml:space="preserve">mom’s </w:t>
                </w:r>
                <w:r w:rsidR="002E4D4A">
                  <w:rPr>
                    <w:color w:val="auto"/>
                  </w:rPr>
                  <w:t xml:space="preserve">Cell): </w:t>
                </w:r>
                <w:r w:rsidR="00995ED7">
                  <w:rPr>
                    <w:color w:val="auto"/>
                  </w:rPr>
                  <w:t xml:space="preserve">382-6314 </w:t>
                </w:r>
                <w:r w:rsidR="002E4D4A">
                  <w:rPr>
                    <w:color w:val="auto"/>
                  </w:rPr>
                  <w:t xml:space="preserve"> </w:t>
                </w:r>
              </w:p>
              <w:p w:rsidR="00FF5626" w:rsidRPr="00CA29D6" w:rsidRDefault="00FF5626" w:rsidP="005451FA">
                <w:pPr>
                  <w:pStyle w:val="AddressText"/>
                  <w:jc w:val="center"/>
                  <w:rPr>
                    <w:color w:val="auto"/>
                    <w:sz w:val="24"/>
                  </w:rPr>
                </w:pPr>
              </w:p>
            </w:tc>
          </w:tr>
        </w:tbl>
        <w:p w:rsidR="00FF5626" w:rsidRDefault="00E00D68">
          <w:pPr>
            <w:pStyle w:val="NoSpacing"/>
          </w:pPr>
        </w:p>
      </w:sdtContent>
    </w:sdt>
    <w:tbl>
      <w:tblPr>
        <w:tblStyle w:val="TableGrid"/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/>
      </w:tblPr>
      <w:tblGrid>
        <w:gridCol w:w="365"/>
        <w:gridCol w:w="9363"/>
      </w:tblGrid>
      <w:tr w:rsidR="00FF5626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FF5626" w:rsidRDefault="00FF5626"/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FF5626" w:rsidRDefault="00834BCA">
            <w:pPr>
              <w:pStyle w:val="Section"/>
            </w:pPr>
            <w:r>
              <w:t>Objectives</w:t>
            </w:r>
          </w:p>
          <w:p w:rsidR="00FF5626" w:rsidRDefault="00AD7CF6" w:rsidP="00AD7CF6">
            <w:pPr>
              <w:shd w:val="clear" w:color="auto" w:fill="FFFFFF"/>
            </w:pPr>
            <w:r w:rsidRPr="00AD7CF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TT"/>
              </w:rPr>
              <w:t>I want a highly rewarding career where I can use my skills and knowledge to help the company and my coworkers be successful</w:t>
            </w:r>
            <w:r w:rsidRPr="00AD7CF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TT"/>
              </w:rPr>
              <w:br/>
            </w:r>
          </w:p>
          <w:p w:rsidR="0036442D" w:rsidRDefault="0036442D" w:rsidP="0036442D">
            <w:pPr>
              <w:pStyle w:val="Section"/>
            </w:pPr>
            <w:r>
              <w:t>Personal Attributes</w:t>
            </w:r>
          </w:p>
          <w:p w:rsidR="0036442D" w:rsidRDefault="0036442D" w:rsidP="0036442D">
            <w:pPr>
              <w:jc w:val="both"/>
              <w:rPr>
                <w:rFonts w:ascii="Times New Roman" w:hAnsi="Times New Roman"/>
                <w:sz w:val="24"/>
                <w:szCs w:val="24"/>
                <w:lang w:eastAsia="en-TT"/>
              </w:rPr>
            </w:pPr>
            <w:r w:rsidRPr="0036442D">
              <w:rPr>
                <w:rFonts w:ascii="Times New Roman" w:hAnsi="Times New Roman"/>
                <w:b/>
                <w:bCs/>
                <w:sz w:val="24"/>
                <w:szCs w:val="24"/>
                <w:lang w:eastAsia="en-TT"/>
              </w:rPr>
              <w:t>Effective Communication Skills:</w:t>
            </w:r>
            <w:r w:rsidRPr="0036442D">
              <w:rPr>
                <w:rFonts w:ascii="Times New Roman" w:hAnsi="Times New Roman"/>
                <w:sz w:val="24"/>
                <w:szCs w:val="24"/>
                <w:lang w:eastAsia="en-TT"/>
              </w:rPr>
              <w:t xml:space="preserve"> Articulate communicator with appreciation for the different communication styles required when working with other team members or with customers.</w:t>
            </w:r>
          </w:p>
          <w:p w:rsidR="0036442D" w:rsidRPr="0036442D" w:rsidRDefault="0036442D" w:rsidP="0036442D">
            <w:pPr>
              <w:rPr>
                <w:rFonts w:ascii="Times New Roman" w:hAnsi="Times New Roman"/>
                <w:sz w:val="24"/>
                <w:szCs w:val="24"/>
                <w:lang w:eastAsia="en-TT"/>
              </w:rPr>
            </w:pPr>
          </w:p>
          <w:p w:rsidR="0036442D" w:rsidRDefault="0036442D" w:rsidP="0036442D">
            <w:pPr>
              <w:jc w:val="both"/>
              <w:rPr>
                <w:rFonts w:ascii="Times New Roman" w:hAnsi="Times New Roman"/>
                <w:sz w:val="24"/>
                <w:szCs w:val="24"/>
                <w:lang w:eastAsia="en-TT"/>
              </w:rPr>
            </w:pPr>
            <w:r w:rsidRPr="0036442D">
              <w:rPr>
                <w:rFonts w:ascii="Times New Roman" w:hAnsi="Times New Roman"/>
                <w:b/>
                <w:bCs/>
                <w:sz w:val="24"/>
                <w:szCs w:val="24"/>
                <w:lang w:eastAsia="en-TT"/>
              </w:rPr>
              <w:t>Honest and Reliable:</w:t>
            </w:r>
            <w:r w:rsidRPr="0036442D">
              <w:rPr>
                <w:rFonts w:ascii="Times New Roman" w:hAnsi="Times New Roman"/>
                <w:sz w:val="24"/>
                <w:szCs w:val="24"/>
                <w:lang w:eastAsia="en-TT"/>
              </w:rPr>
              <w:t xml:space="preserve"> Strong morals and ethics ensure honesty, reliability and ability to undertake tasks responsibly.</w:t>
            </w:r>
          </w:p>
          <w:p w:rsidR="0036442D" w:rsidRPr="0036442D" w:rsidRDefault="0036442D" w:rsidP="0036442D">
            <w:pPr>
              <w:rPr>
                <w:rFonts w:ascii="Times New Roman" w:hAnsi="Times New Roman"/>
                <w:sz w:val="24"/>
                <w:szCs w:val="24"/>
                <w:lang w:eastAsia="en-TT"/>
              </w:rPr>
            </w:pPr>
          </w:p>
          <w:p w:rsidR="0036442D" w:rsidRDefault="0036442D" w:rsidP="0036442D">
            <w:pPr>
              <w:jc w:val="both"/>
              <w:rPr>
                <w:rFonts w:ascii="Times New Roman" w:hAnsi="Times New Roman"/>
                <w:sz w:val="24"/>
                <w:szCs w:val="24"/>
                <w:lang w:eastAsia="en-TT"/>
              </w:rPr>
            </w:pPr>
            <w:r w:rsidRPr="0036442D">
              <w:rPr>
                <w:rFonts w:ascii="Times New Roman" w:hAnsi="Times New Roman"/>
                <w:b/>
                <w:bCs/>
                <w:sz w:val="24"/>
                <w:szCs w:val="24"/>
                <w:lang w:eastAsia="en-TT"/>
              </w:rPr>
              <w:t>Flexible:</w:t>
            </w:r>
            <w:r w:rsidRPr="0036442D">
              <w:rPr>
                <w:rFonts w:ascii="Times New Roman" w:hAnsi="Times New Roman"/>
                <w:sz w:val="24"/>
                <w:szCs w:val="24"/>
                <w:lang w:eastAsia="en-TT"/>
              </w:rPr>
              <w:t xml:space="preserve"> Understanding of need to remain flexible to support last-minute demands and changes. Comfortable in changing environments and situations, ensuring ability to remain flexible and adaptable at all times.</w:t>
            </w:r>
          </w:p>
          <w:p w:rsidR="0036442D" w:rsidRPr="0036442D" w:rsidRDefault="0036442D" w:rsidP="0036442D">
            <w:pPr>
              <w:rPr>
                <w:rFonts w:ascii="Times New Roman" w:hAnsi="Times New Roman"/>
                <w:sz w:val="24"/>
                <w:szCs w:val="24"/>
                <w:lang w:eastAsia="en-TT"/>
              </w:rPr>
            </w:pPr>
          </w:p>
          <w:p w:rsidR="0036442D" w:rsidRDefault="0036442D" w:rsidP="0036442D">
            <w:pPr>
              <w:pStyle w:val="Section"/>
            </w:pPr>
            <w:r>
              <w:t>Skills</w:t>
            </w:r>
          </w:p>
          <w:p w:rsidR="0036442D" w:rsidRPr="0036442D" w:rsidRDefault="0036442D" w:rsidP="0036442D">
            <w:pPr>
              <w:rPr>
                <w:rFonts w:ascii="Times New Roman" w:hAnsi="Times New Roman"/>
                <w:sz w:val="24"/>
                <w:szCs w:val="24"/>
                <w:lang w:eastAsia="en-TT"/>
              </w:rPr>
            </w:pPr>
            <w:r w:rsidRPr="0036442D">
              <w:rPr>
                <w:rFonts w:ascii="Times New Roman" w:hAnsi="Times New Roman"/>
                <w:sz w:val="24"/>
                <w:szCs w:val="24"/>
                <w:lang w:eastAsia="en-TT"/>
              </w:rPr>
              <w:t xml:space="preserve"> Microsoft Word ~ Microsoft Excel ~ Microsoft Outlook ~ Firefox ~ Internet Explorer</w:t>
            </w:r>
          </w:p>
          <w:p w:rsidR="00AD7CF6" w:rsidRPr="0036442D" w:rsidRDefault="00AD7CF6" w:rsidP="00AD7CF6">
            <w:pPr>
              <w:shd w:val="clear" w:color="auto" w:fill="FFFFFF"/>
              <w:rPr>
                <w:rFonts w:ascii="Times New Roman" w:hAnsi="Times New Roman"/>
                <w:sz w:val="24"/>
                <w:szCs w:val="24"/>
              </w:rPr>
            </w:pPr>
          </w:p>
          <w:p w:rsidR="00FF5626" w:rsidRDefault="00834BCA">
            <w:pPr>
              <w:pStyle w:val="Section"/>
            </w:pPr>
            <w:r>
              <w:t>Education</w:t>
            </w:r>
          </w:p>
          <w:p w:rsidR="008E1F8E" w:rsidRPr="0036442D" w:rsidRDefault="008E1F8E" w:rsidP="008E1F8E">
            <w:pPr>
              <w:rPr>
                <w:rFonts w:ascii="Times New Roman" w:hAnsi="Times New Roman"/>
                <w:sz w:val="24"/>
                <w:szCs w:val="24"/>
              </w:rPr>
            </w:pPr>
            <w:r w:rsidRPr="0036442D">
              <w:rPr>
                <w:rFonts w:ascii="Times New Roman" w:hAnsi="Times New Roman"/>
                <w:sz w:val="24"/>
                <w:szCs w:val="24"/>
              </w:rPr>
              <w:t>St. Joseph Boy’s RC School     –     Abercromby Street, St. Joseph   - Class of 2010</w:t>
            </w:r>
          </w:p>
          <w:p w:rsidR="00213FAC" w:rsidRDefault="008E1F8E" w:rsidP="008E1F8E">
            <w:pPr>
              <w:rPr>
                <w:rFonts w:ascii="Times New Roman" w:hAnsi="Times New Roman"/>
                <w:sz w:val="24"/>
                <w:szCs w:val="24"/>
              </w:rPr>
            </w:pPr>
            <w:r w:rsidRPr="0036442D">
              <w:rPr>
                <w:rFonts w:ascii="Times New Roman" w:hAnsi="Times New Roman"/>
                <w:sz w:val="24"/>
                <w:szCs w:val="24"/>
              </w:rPr>
              <w:t xml:space="preserve">Trinity College East                 –    </w:t>
            </w:r>
            <w:r w:rsidR="000D21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6442D">
              <w:rPr>
                <w:rFonts w:ascii="Times New Roman" w:hAnsi="Times New Roman"/>
                <w:sz w:val="24"/>
                <w:szCs w:val="24"/>
              </w:rPr>
              <w:t xml:space="preserve">1 College Avenue Trincity, Central Road, Trincity </w:t>
            </w:r>
            <w:r w:rsidR="00213FAC">
              <w:rPr>
                <w:rFonts w:ascii="Times New Roman" w:hAnsi="Times New Roman"/>
                <w:sz w:val="24"/>
                <w:szCs w:val="24"/>
              </w:rPr>
              <w:t>–</w:t>
            </w:r>
            <w:r w:rsidRPr="0036442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8E1F8E" w:rsidRPr="0036442D" w:rsidRDefault="00213FAC" w:rsidP="008E1F8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</w:t>
            </w:r>
            <w:r w:rsidR="000D2106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8E1F8E" w:rsidRPr="0036442D">
              <w:rPr>
                <w:rFonts w:ascii="Times New Roman" w:hAnsi="Times New Roman"/>
                <w:sz w:val="24"/>
                <w:szCs w:val="24"/>
              </w:rPr>
              <w:t xml:space="preserve">2010-2015                                                 </w:t>
            </w:r>
          </w:p>
          <w:p w:rsidR="008E1F8E" w:rsidRPr="0036442D" w:rsidRDefault="008E1F8E" w:rsidP="008E1F8E">
            <w:pPr>
              <w:rPr>
                <w:rFonts w:ascii="Times New Roman" w:hAnsi="Times New Roman"/>
                <w:sz w:val="24"/>
                <w:szCs w:val="24"/>
              </w:rPr>
            </w:pPr>
            <w:r w:rsidRPr="0036442D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</w:t>
            </w:r>
          </w:p>
          <w:p w:rsidR="00FF5626" w:rsidRPr="0036442D" w:rsidRDefault="005451FA">
            <w:pPr>
              <w:pStyle w:val="Subsection"/>
              <w:rPr>
                <w:rFonts w:ascii="Times New Roman" w:hAnsi="Times New Roman"/>
                <w:sz w:val="24"/>
                <w:szCs w:val="24"/>
              </w:rPr>
            </w:pPr>
            <w:r w:rsidRPr="0036442D">
              <w:rPr>
                <w:rFonts w:ascii="Times New Roman" w:hAnsi="Times New Roman"/>
                <w:sz w:val="24"/>
                <w:szCs w:val="24"/>
              </w:rPr>
              <w:t>CSEC Examinations</w:t>
            </w:r>
            <w:r w:rsidR="00834BCA" w:rsidRPr="0036442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34BCA" w:rsidRPr="0036442D">
              <w:rPr>
                <w:rStyle w:val="SubsectionDateChar"/>
                <w:rFonts w:ascii="Times New Roman" w:hAnsi="Times New Roman"/>
                <w:sz w:val="24"/>
                <w:szCs w:val="24"/>
              </w:rPr>
              <w:t>(</w:t>
            </w:r>
            <w:r w:rsidRPr="0036442D">
              <w:rPr>
                <w:rFonts w:ascii="Times New Roman" w:hAnsi="Times New Roman"/>
                <w:b w:val="0"/>
                <w:sz w:val="24"/>
                <w:szCs w:val="24"/>
              </w:rPr>
              <w:t>June 2015</w:t>
            </w:r>
            <w:r w:rsidR="00834BCA" w:rsidRPr="0036442D">
              <w:rPr>
                <w:rStyle w:val="SubsectionDateChar"/>
                <w:rFonts w:ascii="Times New Roman" w:hAnsi="Times New Roman"/>
                <w:sz w:val="24"/>
                <w:szCs w:val="24"/>
              </w:rPr>
              <w:t>)</w:t>
            </w:r>
          </w:p>
          <w:p w:rsidR="00FF5626" w:rsidRPr="000D2106" w:rsidRDefault="005451FA">
            <w:pPr>
              <w:pStyle w:val="ListBullet"/>
              <w:numPr>
                <w:ilvl w:val="0"/>
                <w:numId w:val="1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 w:rsidRPr="000D2106">
              <w:rPr>
                <w:rFonts w:ascii="Times New Roman" w:hAnsi="Times New Roman"/>
                <w:b/>
                <w:sz w:val="24"/>
                <w:szCs w:val="24"/>
              </w:rPr>
              <w:t xml:space="preserve">English Language </w:t>
            </w:r>
            <w:r w:rsidR="00AD7CF6" w:rsidRPr="000D2106">
              <w:rPr>
                <w:rFonts w:ascii="Times New Roman" w:hAnsi="Times New Roman"/>
                <w:b/>
                <w:sz w:val="24"/>
                <w:szCs w:val="24"/>
              </w:rPr>
              <w:t xml:space="preserve">    </w:t>
            </w:r>
            <w:r w:rsidR="00213FAC" w:rsidRPr="000D2106">
              <w:rPr>
                <w:rFonts w:ascii="Times New Roman" w:hAnsi="Times New Roman"/>
                <w:b/>
                <w:sz w:val="24"/>
                <w:szCs w:val="24"/>
              </w:rPr>
              <w:t xml:space="preserve">              </w:t>
            </w:r>
            <w:r w:rsidR="00AD7CF6" w:rsidRPr="000D2106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D2106">
              <w:rPr>
                <w:rFonts w:ascii="Times New Roman" w:hAnsi="Times New Roman"/>
                <w:b/>
                <w:sz w:val="24"/>
                <w:szCs w:val="24"/>
              </w:rPr>
              <w:t>Grade IV General</w:t>
            </w:r>
          </w:p>
          <w:p w:rsidR="005451FA" w:rsidRPr="000D2106" w:rsidRDefault="005451FA">
            <w:pPr>
              <w:pStyle w:val="ListBullet"/>
              <w:numPr>
                <w:ilvl w:val="0"/>
                <w:numId w:val="1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 w:rsidRPr="000D2106">
              <w:rPr>
                <w:rFonts w:ascii="Times New Roman" w:hAnsi="Times New Roman"/>
                <w:b/>
                <w:sz w:val="24"/>
                <w:szCs w:val="24"/>
              </w:rPr>
              <w:t>Geograp</w:t>
            </w:r>
            <w:r w:rsidR="00AD7CF6" w:rsidRPr="000D2106">
              <w:rPr>
                <w:rFonts w:ascii="Times New Roman" w:hAnsi="Times New Roman"/>
                <w:b/>
                <w:sz w:val="24"/>
                <w:szCs w:val="24"/>
              </w:rPr>
              <w:t>h</w:t>
            </w:r>
            <w:r w:rsidRPr="000D2106">
              <w:rPr>
                <w:rFonts w:ascii="Times New Roman" w:hAnsi="Times New Roman"/>
                <w:b/>
                <w:sz w:val="24"/>
                <w:szCs w:val="24"/>
              </w:rPr>
              <w:t xml:space="preserve">y </w:t>
            </w:r>
            <w:r w:rsidR="00AD7CF6" w:rsidRPr="000D2106">
              <w:rPr>
                <w:rFonts w:ascii="Times New Roman" w:hAnsi="Times New Roman"/>
                <w:b/>
                <w:sz w:val="24"/>
                <w:szCs w:val="24"/>
              </w:rPr>
              <w:t xml:space="preserve">             </w:t>
            </w:r>
            <w:r w:rsidR="00213FAC" w:rsidRPr="000D2106">
              <w:rPr>
                <w:rFonts w:ascii="Times New Roman" w:hAnsi="Times New Roman"/>
                <w:b/>
                <w:sz w:val="24"/>
                <w:szCs w:val="24"/>
              </w:rPr>
              <w:t xml:space="preserve">                 </w:t>
            </w:r>
            <w:r w:rsidRPr="000D2106">
              <w:rPr>
                <w:rFonts w:ascii="Times New Roman" w:hAnsi="Times New Roman"/>
                <w:b/>
                <w:sz w:val="24"/>
                <w:szCs w:val="24"/>
              </w:rPr>
              <w:t>Grade V General</w:t>
            </w:r>
          </w:p>
          <w:p w:rsidR="005451FA" w:rsidRPr="000D2106" w:rsidRDefault="005451FA">
            <w:pPr>
              <w:pStyle w:val="ListBullet"/>
              <w:numPr>
                <w:ilvl w:val="0"/>
                <w:numId w:val="1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 w:rsidRPr="000D2106">
              <w:rPr>
                <w:rFonts w:ascii="Times New Roman" w:hAnsi="Times New Roman"/>
                <w:b/>
                <w:sz w:val="24"/>
                <w:szCs w:val="24"/>
              </w:rPr>
              <w:t xml:space="preserve">Mathematics </w:t>
            </w:r>
            <w:r w:rsidR="00AD7CF6" w:rsidRPr="000D2106">
              <w:rPr>
                <w:rFonts w:ascii="Times New Roman" w:hAnsi="Times New Roman"/>
                <w:b/>
                <w:sz w:val="24"/>
                <w:szCs w:val="24"/>
              </w:rPr>
              <w:t xml:space="preserve">       </w:t>
            </w:r>
            <w:r w:rsidR="00213FAC" w:rsidRPr="000D2106">
              <w:rPr>
                <w:rFonts w:ascii="Times New Roman" w:hAnsi="Times New Roman"/>
                <w:b/>
                <w:sz w:val="24"/>
                <w:szCs w:val="24"/>
              </w:rPr>
              <w:t xml:space="preserve">               </w:t>
            </w:r>
            <w:r w:rsidR="00AD7CF6" w:rsidRPr="000D2106">
              <w:rPr>
                <w:rFonts w:ascii="Times New Roman" w:hAnsi="Times New Roman"/>
                <w:b/>
                <w:sz w:val="24"/>
                <w:szCs w:val="24"/>
              </w:rPr>
              <w:t xml:space="preserve">   </w:t>
            </w:r>
            <w:r w:rsidR="00213FAC" w:rsidRPr="000D2106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AD7CF6" w:rsidRPr="000D2106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D2106">
              <w:rPr>
                <w:rFonts w:ascii="Times New Roman" w:hAnsi="Times New Roman"/>
                <w:b/>
                <w:sz w:val="24"/>
                <w:szCs w:val="24"/>
              </w:rPr>
              <w:t>Grade III General</w:t>
            </w:r>
          </w:p>
          <w:p w:rsidR="005451FA" w:rsidRPr="000D2106" w:rsidRDefault="005451FA">
            <w:pPr>
              <w:pStyle w:val="ListBullet"/>
              <w:numPr>
                <w:ilvl w:val="0"/>
                <w:numId w:val="1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 w:rsidRPr="000D2106">
              <w:rPr>
                <w:rFonts w:ascii="Times New Roman" w:hAnsi="Times New Roman"/>
                <w:b/>
                <w:sz w:val="24"/>
                <w:szCs w:val="24"/>
              </w:rPr>
              <w:t xml:space="preserve">PE &amp; Sports </w:t>
            </w:r>
            <w:r w:rsidR="00AD7CF6" w:rsidRPr="000D2106">
              <w:rPr>
                <w:rFonts w:ascii="Times New Roman" w:hAnsi="Times New Roman"/>
                <w:b/>
                <w:sz w:val="24"/>
                <w:szCs w:val="24"/>
              </w:rPr>
              <w:t xml:space="preserve">            </w:t>
            </w:r>
            <w:r w:rsidR="00213FAC" w:rsidRPr="000D2106">
              <w:rPr>
                <w:rFonts w:ascii="Times New Roman" w:hAnsi="Times New Roman"/>
                <w:b/>
                <w:sz w:val="24"/>
                <w:szCs w:val="24"/>
              </w:rPr>
              <w:t xml:space="preserve">             </w:t>
            </w:r>
            <w:r w:rsidR="000D2106"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  <w:r w:rsidR="00213FAC" w:rsidRPr="000D2106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D2106">
              <w:rPr>
                <w:rFonts w:ascii="Times New Roman" w:hAnsi="Times New Roman"/>
                <w:b/>
                <w:sz w:val="24"/>
                <w:szCs w:val="24"/>
              </w:rPr>
              <w:t>Grade II</w:t>
            </w:r>
            <w:r w:rsidR="00CA29D6" w:rsidRPr="000D2106">
              <w:rPr>
                <w:rFonts w:ascii="Times New Roman" w:hAnsi="Times New Roman"/>
                <w:b/>
                <w:sz w:val="24"/>
                <w:szCs w:val="24"/>
              </w:rPr>
              <w:t xml:space="preserve"> General</w:t>
            </w:r>
          </w:p>
          <w:p w:rsidR="005451FA" w:rsidRPr="000D2106" w:rsidRDefault="005451FA">
            <w:pPr>
              <w:pStyle w:val="ListBullet"/>
              <w:numPr>
                <w:ilvl w:val="0"/>
                <w:numId w:val="1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 w:rsidRPr="000D2106">
              <w:rPr>
                <w:rFonts w:ascii="Times New Roman" w:hAnsi="Times New Roman"/>
                <w:b/>
                <w:sz w:val="24"/>
                <w:szCs w:val="24"/>
              </w:rPr>
              <w:t>POA</w:t>
            </w:r>
            <w:r w:rsidR="00AD7CF6" w:rsidRPr="000D2106"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</w:t>
            </w:r>
            <w:r w:rsidR="00213FAC" w:rsidRPr="000D2106">
              <w:rPr>
                <w:rFonts w:ascii="Times New Roman" w:hAnsi="Times New Roman"/>
                <w:b/>
                <w:sz w:val="24"/>
                <w:szCs w:val="24"/>
              </w:rPr>
              <w:t xml:space="preserve">                </w:t>
            </w:r>
            <w:r w:rsidR="00AD7CF6" w:rsidRPr="000D2106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213FAC" w:rsidRPr="000D2106"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  <w:r w:rsidR="00AD7CF6" w:rsidRPr="000D2106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0D2106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D2106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AD7CF6" w:rsidRPr="000D2106">
              <w:rPr>
                <w:rFonts w:ascii="Times New Roman" w:hAnsi="Times New Roman"/>
                <w:b/>
                <w:sz w:val="24"/>
                <w:szCs w:val="24"/>
              </w:rPr>
              <w:t xml:space="preserve">Grade </w:t>
            </w:r>
            <w:r w:rsidRPr="000D2106">
              <w:rPr>
                <w:rFonts w:ascii="Times New Roman" w:hAnsi="Times New Roman"/>
                <w:b/>
                <w:sz w:val="24"/>
                <w:szCs w:val="24"/>
              </w:rPr>
              <w:t>V General</w:t>
            </w:r>
          </w:p>
          <w:p w:rsidR="005451FA" w:rsidRPr="000D2106" w:rsidRDefault="005451FA">
            <w:pPr>
              <w:pStyle w:val="ListBullet"/>
              <w:numPr>
                <w:ilvl w:val="0"/>
                <w:numId w:val="1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 w:rsidRPr="000D2106">
              <w:rPr>
                <w:rFonts w:ascii="Times New Roman" w:hAnsi="Times New Roman"/>
                <w:b/>
                <w:sz w:val="24"/>
                <w:szCs w:val="24"/>
              </w:rPr>
              <w:t xml:space="preserve">POB </w:t>
            </w:r>
            <w:r w:rsidR="00AD7CF6" w:rsidRPr="000D2106"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</w:t>
            </w:r>
            <w:r w:rsidR="00213FAC" w:rsidRPr="000D2106">
              <w:rPr>
                <w:rFonts w:ascii="Times New Roman" w:hAnsi="Times New Roman"/>
                <w:b/>
                <w:sz w:val="24"/>
                <w:szCs w:val="24"/>
              </w:rPr>
              <w:t xml:space="preserve">                 </w:t>
            </w:r>
            <w:r w:rsidR="00AD7CF6" w:rsidRPr="000D2106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213FAC" w:rsidRPr="000D2106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0D2106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D2106">
              <w:rPr>
                <w:rFonts w:ascii="Times New Roman" w:hAnsi="Times New Roman"/>
                <w:b/>
                <w:sz w:val="24"/>
                <w:szCs w:val="24"/>
              </w:rPr>
              <w:t>Grade II General</w:t>
            </w:r>
          </w:p>
          <w:p w:rsidR="005451FA" w:rsidRPr="000D2106" w:rsidRDefault="005451FA">
            <w:pPr>
              <w:pStyle w:val="ListBullet"/>
              <w:numPr>
                <w:ilvl w:val="0"/>
                <w:numId w:val="1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 w:rsidRPr="000D2106">
              <w:rPr>
                <w:rFonts w:ascii="Times New Roman" w:hAnsi="Times New Roman"/>
                <w:b/>
                <w:sz w:val="24"/>
                <w:szCs w:val="24"/>
              </w:rPr>
              <w:t xml:space="preserve">Social Studies </w:t>
            </w:r>
            <w:r w:rsidR="00AD7CF6" w:rsidRPr="000D2106">
              <w:rPr>
                <w:rFonts w:ascii="Times New Roman" w:hAnsi="Times New Roman"/>
                <w:b/>
                <w:sz w:val="24"/>
                <w:szCs w:val="24"/>
              </w:rPr>
              <w:t xml:space="preserve">       </w:t>
            </w:r>
            <w:r w:rsidR="00213FAC" w:rsidRPr="000D2106">
              <w:rPr>
                <w:rFonts w:ascii="Times New Roman" w:hAnsi="Times New Roman"/>
                <w:b/>
                <w:sz w:val="24"/>
                <w:szCs w:val="24"/>
              </w:rPr>
              <w:t xml:space="preserve">               </w:t>
            </w:r>
            <w:r w:rsidR="000D2106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AD7CF6" w:rsidRPr="000D2106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0D2106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213FAC" w:rsidRPr="000D2106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D2106">
              <w:rPr>
                <w:rFonts w:ascii="Times New Roman" w:hAnsi="Times New Roman"/>
                <w:b/>
                <w:sz w:val="24"/>
                <w:szCs w:val="24"/>
              </w:rPr>
              <w:t>Grade III General</w:t>
            </w:r>
          </w:p>
          <w:p w:rsidR="005451FA" w:rsidRPr="000D2106" w:rsidRDefault="005451FA">
            <w:pPr>
              <w:pStyle w:val="ListBullet"/>
              <w:numPr>
                <w:ilvl w:val="0"/>
                <w:numId w:val="1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 w:rsidRPr="000D2106">
              <w:rPr>
                <w:rFonts w:ascii="Times New Roman" w:hAnsi="Times New Roman"/>
                <w:b/>
                <w:sz w:val="24"/>
                <w:szCs w:val="24"/>
              </w:rPr>
              <w:t>Spanish</w:t>
            </w:r>
            <w:r w:rsidR="00AD7CF6" w:rsidRPr="000D2106">
              <w:rPr>
                <w:rFonts w:ascii="Times New Roman" w:hAnsi="Times New Roman"/>
                <w:b/>
                <w:sz w:val="24"/>
                <w:szCs w:val="24"/>
              </w:rPr>
              <w:t xml:space="preserve">                </w:t>
            </w:r>
            <w:r w:rsidR="00CA29D6" w:rsidRPr="000D2106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AD7CF6" w:rsidRPr="000D2106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D2106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213FAC" w:rsidRPr="000D2106">
              <w:rPr>
                <w:rFonts w:ascii="Times New Roman" w:hAnsi="Times New Roman"/>
                <w:b/>
                <w:sz w:val="24"/>
                <w:szCs w:val="24"/>
              </w:rPr>
              <w:t xml:space="preserve">              </w:t>
            </w:r>
            <w:r w:rsidR="000D2106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213FAC" w:rsidRPr="000D2106"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  <w:r w:rsidR="000D2106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AD7CF6" w:rsidRPr="000D2106">
              <w:rPr>
                <w:rFonts w:ascii="Times New Roman" w:hAnsi="Times New Roman"/>
                <w:b/>
                <w:sz w:val="24"/>
                <w:szCs w:val="24"/>
              </w:rPr>
              <w:t xml:space="preserve">Grade </w:t>
            </w:r>
            <w:r w:rsidRPr="000D2106">
              <w:rPr>
                <w:rFonts w:ascii="Times New Roman" w:hAnsi="Times New Roman"/>
                <w:b/>
                <w:sz w:val="24"/>
                <w:szCs w:val="24"/>
              </w:rPr>
              <w:t>V</w:t>
            </w:r>
            <w:r w:rsidR="00AD7CF6" w:rsidRPr="000D2106">
              <w:rPr>
                <w:rFonts w:ascii="Times New Roman" w:hAnsi="Times New Roman"/>
                <w:b/>
                <w:sz w:val="24"/>
                <w:szCs w:val="24"/>
              </w:rPr>
              <w:t xml:space="preserve"> General</w:t>
            </w:r>
          </w:p>
          <w:p w:rsidR="00FF5626" w:rsidRPr="000D2106" w:rsidRDefault="00FF5626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</w:p>
          <w:p w:rsidR="00AD7CF6" w:rsidRDefault="00AD7CF6">
            <w:pPr>
              <w:pStyle w:val="ListBullet"/>
              <w:numPr>
                <w:ilvl w:val="0"/>
                <w:numId w:val="0"/>
              </w:numPr>
            </w:pPr>
          </w:p>
          <w:p w:rsidR="0036442D" w:rsidRDefault="0036442D">
            <w:pPr>
              <w:pStyle w:val="ListBullet"/>
              <w:numPr>
                <w:ilvl w:val="0"/>
                <w:numId w:val="0"/>
              </w:numPr>
            </w:pPr>
          </w:p>
          <w:p w:rsidR="0036442D" w:rsidRDefault="0036442D">
            <w:pPr>
              <w:pStyle w:val="ListBullet"/>
              <w:numPr>
                <w:ilvl w:val="0"/>
                <w:numId w:val="0"/>
              </w:numPr>
            </w:pPr>
          </w:p>
          <w:p w:rsidR="0036442D" w:rsidRDefault="0036442D">
            <w:pPr>
              <w:pStyle w:val="ListBullet"/>
              <w:numPr>
                <w:ilvl w:val="0"/>
                <w:numId w:val="0"/>
              </w:numPr>
            </w:pPr>
          </w:p>
          <w:p w:rsidR="0036442D" w:rsidRDefault="0036442D">
            <w:pPr>
              <w:pStyle w:val="ListBullet"/>
              <w:numPr>
                <w:ilvl w:val="0"/>
                <w:numId w:val="0"/>
              </w:numPr>
            </w:pPr>
          </w:p>
          <w:p w:rsidR="00FF5626" w:rsidRDefault="00834BCA">
            <w:pPr>
              <w:pStyle w:val="Section"/>
            </w:pPr>
            <w:r>
              <w:t>Experience</w:t>
            </w:r>
          </w:p>
          <w:p w:rsidR="00AD7CF6" w:rsidRPr="00AD7CF6" w:rsidRDefault="00AD7CF6" w:rsidP="00AD7CF6"/>
          <w:p w:rsidR="00FF5626" w:rsidRPr="00213FAC" w:rsidRDefault="00AD7CF6" w:rsidP="00AD7CF6">
            <w:pPr>
              <w:pStyle w:val="SubsectionDate"/>
              <w:numPr>
                <w:ilvl w:val="0"/>
                <w:numId w:val="26"/>
              </w:numPr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05B09">
              <w:rPr>
                <w:rStyle w:val="SubsectionChar"/>
                <w:b w:val="0"/>
                <w:color w:val="auto"/>
                <w:sz w:val="24"/>
                <w:szCs w:val="24"/>
              </w:rPr>
              <w:t>P</w:t>
            </w:r>
            <w:r w:rsidRPr="00505B09">
              <w:rPr>
                <w:rStyle w:val="SubsectionChar"/>
                <w:rFonts w:ascii="Times New Roman" w:hAnsi="Times New Roman"/>
                <w:b w:val="0"/>
                <w:color w:val="auto"/>
                <w:sz w:val="24"/>
                <w:szCs w:val="24"/>
              </w:rPr>
              <w:t>ennywise</w:t>
            </w:r>
            <w:r w:rsidRPr="00213FAC">
              <w:rPr>
                <w:rStyle w:val="SubsectionChar"/>
                <w:rFonts w:ascii="Times New Roman" w:hAnsi="Times New Roman"/>
                <w:b w:val="0"/>
                <w:color w:val="auto"/>
                <w:sz w:val="24"/>
                <w:szCs w:val="24"/>
              </w:rPr>
              <w:t xml:space="preserve"> Cosmetics             </w:t>
            </w:r>
            <w:r w:rsidR="002E4D4A">
              <w:rPr>
                <w:rStyle w:val="SubsectionChar"/>
                <w:rFonts w:ascii="Times New Roman" w:hAnsi="Times New Roman"/>
                <w:b w:val="0"/>
                <w:color w:val="auto"/>
                <w:sz w:val="24"/>
                <w:szCs w:val="24"/>
              </w:rPr>
              <w:t xml:space="preserve">         </w:t>
            </w:r>
            <w:r w:rsidRPr="00213FAC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July 2015</w:t>
            </w:r>
            <w:r w:rsidR="00834BCA" w:rsidRPr="00213FAC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– </w:t>
            </w:r>
            <w:r w:rsidRPr="00213FAC">
              <w:rPr>
                <w:rFonts w:ascii="Times New Roman" w:hAnsi="Times New Roman"/>
                <w:color w:val="auto"/>
                <w:sz w:val="24"/>
                <w:szCs w:val="24"/>
              </w:rPr>
              <w:t>November 2015</w:t>
            </w:r>
          </w:p>
          <w:p w:rsidR="00FF5626" w:rsidRDefault="00AD7CF6" w:rsidP="00AD7CF6">
            <w:pPr>
              <w:pStyle w:val="SubsectionDate"/>
              <w:numPr>
                <w:ilvl w:val="0"/>
                <w:numId w:val="26"/>
              </w:numPr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213FAC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Micles                                   </w:t>
            </w:r>
            <w:r w:rsidR="002E4D4A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        </w:t>
            </w:r>
            <w:r w:rsidR="00061198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 w:rsidRPr="00213FAC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 December 2015</w:t>
            </w:r>
          </w:p>
          <w:p w:rsidR="00DA2F35" w:rsidRDefault="00DA2F35" w:rsidP="00AD7CF6">
            <w:pPr>
              <w:pStyle w:val="SubsectionDate"/>
              <w:numPr>
                <w:ilvl w:val="0"/>
                <w:numId w:val="26"/>
              </w:numPr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Complete Care Pharmacy </w:t>
            </w:r>
          </w:p>
          <w:p w:rsidR="00DA2F35" w:rsidRDefault="00DA2F35" w:rsidP="00DA2F35">
            <w:pPr>
              <w:pStyle w:val="SubsectionDate"/>
              <w:ind w:left="720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Eastern Main Road, Curepe   </w:t>
            </w:r>
            <w:r w:rsidR="002E4D4A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August 2016-January 23</w:t>
            </w:r>
            <w:r w:rsidR="002E4D4A" w:rsidRPr="002E4D4A">
              <w:rPr>
                <w:rFonts w:ascii="Times New Roman" w:hAnsi="Times New Roman"/>
                <w:color w:val="auto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, 2017</w:t>
            </w:r>
          </w:p>
          <w:p w:rsidR="002E4D4A" w:rsidRDefault="002E4D4A" w:rsidP="002E4D4A">
            <w:pPr>
              <w:pStyle w:val="SubsectionDate"/>
              <w:numPr>
                <w:ilvl w:val="0"/>
                <w:numId w:val="29"/>
              </w:numPr>
              <w:ind w:left="719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Acme General Hardware</w:t>
            </w:r>
          </w:p>
          <w:p w:rsidR="002E4D4A" w:rsidRDefault="002E4D4A" w:rsidP="002E4D4A">
            <w:pPr>
              <w:pStyle w:val="SubsectionDate"/>
              <w:ind w:left="719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13 Eastern Main Road, Tunapuna    August 7</w:t>
            </w:r>
            <w:r>
              <w:rPr>
                <w:rFonts w:ascii="Times New Roman" w:hAnsi="Times New Roman"/>
                <w:color w:val="auto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,2017-September 6</w:t>
            </w:r>
            <w:r w:rsidRPr="002E4D4A">
              <w:rPr>
                <w:rFonts w:ascii="Times New Roman" w:hAnsi="Times New Roman"/>
                <w:color w:val="auto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, 2017</w:t>
            </w:r>
          </w:p>
          <w:p w:rsidR="00995ED7" w:rsidRPr="00213FAC" w:rsidRDefault="00995ED7" w:rsidP="00995ED7">
            <w:pPr>
              <w:pStyle w:val="SubsectionDate"/>
              <w:numPr>
                <w:ilvl w:val="0"/>
                <w:numId w:val="30"/>
              </w:numPr>
              <w:ind w:left="359" w:firstLine="0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Wellness Pharmacy </w:t>
            </w:r>
            <w:r w:rsidR="00E55F79">
              <w:rPr>
                <w:rFonts w:ascii="Times New Roman" w:hAnsi="Times New Roman"/>
                <w:color w:val="auto"/>
                <w:sz w:val="24"/>
                <w:szCs w:val="24"/>
              </w:rPr>
              <w:t>Port of Spain    October 2017-November 3</w:t>
            </w:r>
            <w:r w:rsidR="00E55F79" w:rsidRPr="00E55F79">
              <w:rPr>
                <w:rFonts w:ascii="Times New Roman" w:hAnsi="Times New Roman"/>
                <w:color w:val="auto"/>
                <w:sz w:val="24"/>
                <w:szCs w:val="24"/>
                <w:vertAlign w:val="superscript"/>
              </w:rPr>
              <w:t>rd</w:t>
            </w:r>
            <w:r w:rsidR="00E55F79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2017</w:t>
            </w:r>
          </w:p>
          <w:p w:rsidR="0036442D" w:rsidRDefault="0036442D" w:rsidP="00CA29D6"/>
          <w:p w:rsidR="0036442D" w:rsidRDefault="0036442D" w:rsidP="0036442D">
            <w:pPr>
              <w:pStyle w:val="Section"/>
            </w:pPr>
            <w:r>
              <w:t>Hobbies</w:t>
            </w:r>
          </w:p>
          <w:p w:rsidR="0036442D" w:rsidRDefault="0036442D" w:rsidP="00CA29D6">
            <w:pPr>
              <w:rPr>
                <w:rFonts w:ascii="Times New Roman" w:hAnsi="Times New Roman"/>
                <w:sz w:val="24"/>
                <w:szCs w:val="24"/>
              </w:rPr>
            </w:pPr>
            <w:r w:rsidRPr="00213FAC">
              <w:rPr>
                <w:rFonts w:ascii="Times New Roman" w:hAnsi="Times New Roman"/>
                <w:sz w:val="24"/>
                <w:szCs w:val="24"/>
              </w:rPr>
              <w:t>Football &amp; Track and Field</w:t>
            </w:r>
          </w:p>
          <w:p w:rsidR="00213FAC" w:rsidRDefault="00213FAC" w:rsidP="00CA29D6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13FAC" w:rsidRDefault="00213FAC" w:rsidP="00CA29D6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13FAC" w:rsidRDefault="00213FAC" w:rsidP="00213FAC">
            <w:pPr>
              <w:pStyle w:val="Section"/>
            </w:pPr>
            <w:r>
              <w:t>References</w:t>
            </w:r>
          </w:p>
          <w:p w:rsidR="00213FAC" w:rsidRDefault="00213FAC" w:rsidP="00213FAC"/>
          <w:p w:rsidR="00213FAC" w:rsidRDefault="00213FAC" w:rsidP="00213FAC">
            <w:pPr>
              <w:pStyle w:val="ListParagraph"/>
              <w:numPr>
                <w:ilvl w:val="0"/>
                <w:numId w:val="28"/>
              </w:numPr>
              <w:ind w:left="310" w:hanging="284"/>
              <w:rPr>
                <w:rFonts w:ascii="Times New Roman" w:hAnsi="Times New Roman"/>
                <w:sz w:val="24"/>
                <w:szCs w:val="24"/>
              </w:rPr>
            </w:pPr>
            <w:r w:rsidRPr="00213FAC">
              <w:rPr>
                <w:rFonts w:ascii="Times New Roman" w:hAnsi="Times New Roman"/>
                <w:sz w:val="24"/>
                <w:szCs w:val="24"/>
              </w:rPr>
              <w:t>Maurissa Stewart</w:t>
            </w:r>
          </w:p>
          <w:p w:rsidR="00213FAC" w:rsidRDefault="00213FAC" w:rsidP="00213FAC">
            <w:pPr>
              <w:pStyle w:val="ListParagraph"/>
              <w:ind w:left="31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Accountant</w:t>
            </w:r>
          </w:p>
          <w:p w:rsidR="00213FAC" w:rsidRDefault="00213FAC" w:rsidP="00213FA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Port Authority of Trinidad and Tobago</w:t>
            </w:r>
          </w:p>
          <w:p w:rsidR="00213FAC" w:rsidRDefault="00213FAC" w:rsidP="00213FA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Dock Road, Port of Spain</w:t>
            </w:r>
          </w:p>
          <w:p w:rsidR="00213FAC" w:rsidRPr="00061198" w:rsidRDefault="00213FAC" w:rsidP="00213FA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Pr="00061198">
              <w:rPr>
                <w:rFonts w:ascii="Times New Roman" w:hAnsi="Times New Roman"/>
                <w:b/>
                <w:sz w:val="24"/>
                <w:szCs w:val="24"/>
              </w:rPr>
              <w:t>688-9732</w:t>
            </w:r>
          </w:p>
          <w:p w:rsidR="00213FAC" w:rsidRDefault="00213FAC" w:rsidP="00213FA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13FAC" w:rsidRPr="00213FAC" w:rsidRDefault="00213FAC" w:rsidP="00213FAC">
            <w:pPr>
              <w:pStyle w:val="ListParagraph"/>
              <w:numPr>
                <w:ilvl w:val="0"/>
                <w:numId w:val="28"/>
              </w:numPr>
              <w:ind w:left="310" w:hanging="310"/>
              <w:rPr>
                <w:rFonts w:ascii="Times New Roman" w:hAnsi="Times New Roman"/>
                <w:sz w:val="24"/>
                <w:szCs w:val="24"/>
              </w:rPr>
            </w:pPr>
            <w:r w:rsidRPr="00213FAC">
              <w:rPr>
                <w:rFonts w:ascii="Times New Roman" w:hAnsi="Times New Roman"/>
                <w:sz w:val="24"/>
                <w:szCs w:val="24"/>
              </w:rPr>
              <w:t>Rodney Baptiste</w:t>
            </w:r>
          </w:p>
          <w:p w:rsidR="00213FAC" w:rsidRDefault="00213FAC" w:rsidP="00213FA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Contractor</w:t>
            </w:r>
          </w:p>
          <w:p w:rsidR="00213FAC" w:rsidRDefault="00213FAC" w:rsidP="00213FA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="0006119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Wharf Trace St. Joseph</w:t>
            </w:r>
          </w:p>
          <w:p w:rsidR="00213FAC" w:rsidRDefault="00213FAC" w:rsidP="00213FA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61198">
              <w:rPr>
                <w:rFonts w:ascii="Times New Roman" w:hAnsi="Times New Roman"/>
                <w:b/>
                <w:sz w:val="24"/>
                <w:szCs w:val="24"/>
              </w:rPr>
              <w:t xml:space="preserve">     </w:t>
            </w:r>
            <w:r w:rsidR="00061198" w:rsidRPr="00061198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505B09">
              <w:rPr>
                <w:rFonts w:ascii="Times New Roman" w:hAnsi="Times New Roman"/>
                <w:b/>
                <w:sz w:val="24"/>
                <w:szCs w:val="24"/>
              </w:rPr>
              <w:t>357-4943</w:t>
            </w:r>
          </w:p>
          <w:p w:rsidR="00505B09" w:rsidRPr="00213FAC" w:rsidRDefault="00505B09" w:rsidP="00213FA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13FAC" w:rsidRPr="00213FAC" w:rsidRDefault="00213FAC" w:rsidP="00213FAC">
            <w:pPr>
              <w:pStyle w:val="ListParagraph"/>
              <w:numPr>
                <w:ilvl w:val="0"/>
                <w:numId w:val="28"/>
              </w:numPr>
              <w:ind w:left="310" w:hanging="284"/>
              <w:rPr>
                <w:rFonts w:ascii="Times New Roman" w:hAnsi="Times New Roman"/>
                <w:sz w:val="24"/>
                <w:szCs w:val="24"/>
              </w:rPr>
            </w:pPr>
            <w:r w:rsidRPr="00213FAC">
              <w:rPr>
                <w:rFonts w:ascii="Times New Roman" w:hAnsi="Times New Roman"/>
                <w:sz w:val="24"/>
                <w:szCs w:val="24"/>
              </w:rPr>
              <w:t>Kyle Reid</w:t>
            </w:r>
          </w:p>
          <w:p w:rsidR="00213FAC" w:rsidRDefault="00213FAC" w:rsidP="00CA29D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Manger - Property Maintenance </w:t>
            </w:r>
          </w:p>
          <w:p w:rsidR="00213FAC" w:rsidRDefault="00213FAC" w:rsidP="00CA29D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Port Authority of Trinidad and Tobago</w:t>
            </w:r>
          </w:p>
          <w:p w:rsidR="00213FAC" w:rsidRDefault="00213FAC" w:rsidP="00CA29D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Dock Road, Port of Spain</w:t>
            </w:r>
          </w:p>
          <w:p w:rsidR="00061198" w:rsidRPr="00061198" w:rsidRDefault="00061198" w:rsidP="00CA29D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Pr="00061198">
              <w:rPr>
                <w:rFonts w:ascii="Times New Roman" w:hAnsi="Times New Roman"/>
                <w:b/>
                <w:sz w:val="24"/>
                <w:szCs w:val="24"/>
              </w:rPr>
              <w:t>782-1095</w:t>
            </w:r>
          </w:p>
          <w:p w:rsidR="00213FAC" w:rsidRDefault="00213FAC" w:rsidP="00CA29D6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13FAC" w:rsidRPr="00213FAC" w:rsidRDefault="00213FAC" w:rsidP="00CA29D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451FA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5451FA" w:rsidRDefault="005451FA"/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5451FA" w:rsidRDefault="005451FA">
            <w:pPr>
              <w:pStyle w:val="Section"/>
            </w:pPr>
          </w:p>
        </w:tc>
      </w:tr>
    </w:tbl>
    <w:tbl>
      <w:tblPr>
        <w:tblStyle w:val="TableGrid"/>
        <w:tblpPr w:leftFromText="187" w:rightFromText="187" w:tblpXSpec="center" w:tblpYSpec="bottom"/>
        <w:tblOverlap w:val="never"/>
        <w:tblW w:w="5000" w:type="pct"/>
        <w:jc w:val="center"/>
        <w:tblBorders>
          <w:top w:val="dashed" w:sz="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/>
      </w:tblPr>
      <w:tblGrid>
        <w:gridCol w:w="9576"/>
      </w:tblGrid>
      <w:tr w:rsidR="00FF5626" w:rsidTr="00CA29D6">
        <w:trPr>
          <w:trHeight w:val="281"/>
          <w:jc w:val="center"/>
        </w:trPr>
        <w:tc>
          <w:tcPr>
            <w:tcW w:w="9576" w:type="dxa"/>
          </w:tcPr>
          <w:p w:rsidR="00FF5626" w:rsidRDefault="00FF5626"/>
        </w:tc>
      </w:tr>
    </w:tbl>
    <w:p w:rsidR="00FF5626" w:rsidRDefault="00FF5626"/>
    <w:sectPr w:rsidR="00FF5626" w:rsidSect="0036442D">
      <w:headerReference w:type="default" r:id="rId8"/>
      <w:footerReference w:type="even" r:id="rId9"/>
      <w:footerReference w:type="default" r:id="rId10"/>
      <w:pgSz w:w="12240" w:h="15840"/>
      <w:pgMar w:top="709" w:right="1440" w:bottom="851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0390" w:rsidRDefault="00A90390">
      <w:pPr>
        <w:spacing w:after="0" w:line="240" w:lineRule="auto"/>
      </w:pPr>
      <w:r>
        <w:separator/>
      </w:r>
    </w:p>
  </w:endnote>
  <w:endnote w:type="continuationSeparator" w:id="1">
    <w:p w:rsidR="00A90390" w:rsidRDefault="00A90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altName w:val="Wingdings 3"/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108551"/>
      <w:docPartObj>
        <w:docPartGallery w:val="Page Numbers (Bottom of Page)"/>
        <w:docPartUnique/>
      </w:docPartObj>
    </w:sdtPr>
    <w:sdtContent>
      <w:p w:rsidR="00213FAC" w:rsidRDefault="00E00D68">
        <w:pPr>
          <w:pStyle w:val="Footer"/>
          <w:jc w:val="right"/>
        </w:pPr>
        <w:fldSimple w:instr=" PAGE   \* MERGEFORMAT ">
          <w:r w:rsidR="00E55F79">
            <w:rPr>
              <w:noProof/>
            </w:rPr>
            <w:t>2</w:t>
          </w:r>
        </w:fldSimple>
      </w:p>
    </w:sdtContent>
  </w:sdt>
  <w:p w:rsidR="00213FAC" w:rsidRDefault="00213FA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5626" w:rsidRDefault="00834BCA">
    <w:pPr>
      <w:pStyle w:val="FooterRight"/>
    </w:pPr>
    <w:r>
      <w:rPr>
        <w:color w:val="9FB8CD" w:themeColor="accent2"/>
      </w:rPr>
      <w:sym w:font="Wingdings 3" w:char="F07D"/>
    </w:r>
    <w:r>
      <w:t xml:space="preserve"> Page </w:t>
    </w:r>
    <w:fldSimple w:instr=" PAGE  \* Arabic  \* MERGEFORMAT ">
      <w:r>
        <w:rPr>
          <w:noProof/>
        </w:rPr>
        <w:t>3</w:t>
      </w:r>
    </w:fldSimple>
    <w:r>
      <w:t xml:space="preserve"> | </w:t>
    </w:r>
    <w:sdt>
      <w:sdtPr>
        <w:id w:val="121446365"/>
        <w:temporary/>
        <w:showingPlcHdr/>
        <w:text/>
      </w:sdtPr>
      <w:sdtContent>
        <w:r>
          <w:t>[Type your e-mail address]</w:t>
        </w:r>
      </w:sdtContent>
    </w:sdt>
  </w:p>
  <w:p w:rsidR="00FF5626" w:rsidRDefault="00FF562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0390" w:rsidRDefault="00A90390">
      <w:pPr>
        <w:spacing w:after="0" w:line="240" w:lineRule="auto"/>
      </w:pPr>
      <w:r>
        <w:separator/>
      </w:r>
    </w:p>
  </w:footnote>
  <w:footnote w:type="continuationSeparator" w:id="1">
    <w:p w:rsidR="00A90390" w:rsidRDefault="00A903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5626" w:rsidRDefault="00834BCA">
    <w:pPr>
      <w:pStyle w:val="HeaderRight"/>
      <w:jc w:val="left"/>
    </w:pPr>
    <w:r>
      <w:rPr>
        <w:color w:val="9FB8CD" w:themeColor="accent2"/>
      </w:rPr>
      <w:sym w:font="Wingdings 3" w:char="F07D"/>
    </w:r>
    <w:r>
      <w:t xml:space="preserve"> Resume: </w:t>
    </w:r>
    <w:sdt>
      <w:sdtPr>
        <w:id w:val="176939009"/>
        <w:placeholder>
          <w:docPart w:val="C2298A313B9C4AF2BEC8D0256B84975C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5451FA">
          <w:rPr>
            <w:lang w:val="en-TT"/>
          </w:rPr>
          <w:t>Landon Nicholson</w:t>
        </w:r>
      </w:sdtContent>
    </w:sdt>
  </w:p>
  <w:p w:rsidR="00FF5626" w:rsidRDefault="00FF562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10">
    <w:nsid w:val="0E243EBE"/>
    <w:multiLevelType w:val="hybridMultilevel"/>
    <w:tmpl w:val="78000AA0"/>
    <w:lvl w:ilvl="0" w:tplc="2C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6E7337"/>
    <w:multiLevelType w:val="hybridMultilevel"/>
    <w:tmpl w:val="7A5A3580"/>
    <w:lvl w:ilvl="0" w:tplc="0409000B">
      <w:start w:val="1"/>
      <w:numFmt w:val="bullet"/>
      <w:lvlText w:val=""/>
      <w:lvlJc w:val="left"/>
      <w:pPr>
        <w:ind w:left="143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12">
    <w:nsid w:val="1F4665C0"/>
    <w:multiLevelType w:val="hybridMultilevel"/>
    <w:tmpl w:val="8C2E696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BCD0A43"/>
    <w:multiLevelType w:val="multilevel"/>
    <w:tmpl w:val="9DA6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9EE1C54"/>
    <w:multiLevelType w:val="hybridMultilevel"/>
    <w:tmpl w:val="CCC8C54E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4"/>
  </w:num>
  <w:num w:numId="27">
    <w:abstractNumId w:val="13"/>
  </w:num>
  <w:num w:numId="28">
    <w:abstractNumId w:val="10"/>
  </w:num>
  <w:num w:numId="29">
    <w:abstractNumId w:val="12"/>
  </w:num>
  <w:num w:numId="3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GrammaticalErrors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doNotSnapToGridInCell/>
    <w:doNotWrapTextWithPunct/>
    <w:doNotUseEastAsianBreakRules/>
    <w:growAutofit/>
  </w:compat>
  <w:rsids>
    <w:rsidRoot w:val="00AD7CF6"/>
    <w:rsid w:val="00050D49"/>
    <w:rsid w:val="00061198"/>
    <w:rsid w:val="000D2106"/>
    <w:rsid w:val="00213FAC"/>
    <w:rsid w:val="0023665C"/>
    <w:rsid w:val="00257DD1"/>
    <w:rsid w:val="002E4D4A"/>
    <w:rsid w:val="002E5015"/>
    <w:rsid w:val="0036442D"/>
    <w:rsid w:val="003975C8"/>
    <w:rsid w:val="00401733"/>
    <w:rsid w:val="00406D5B"/>
    <w:rsid w:val="00435485"/>
    <w:rsid w:val="00447BF5"/>
    <w:rsid w:val="004A0ED6"/>
    <w:rsid w:val="004C54CC"/>
    <w:rsid w:val="00505B09"/>
    <w:rsid w:val="005167C0"/>
    <w:rsid w:val="005451FA"/>
    <w:rsid w:val="00633A68"/>
    <w:rsid w:val="00834BCA"/>
    <w:rsid w:val="008E1F8E"/>
    <w:rsid w:val="009038A9"/>
    <w:rsid w:val="00995ED7"/>
    <w:rsid w:val="00A24951"/>
    <w:rsid w:val="00A90390"/>
    <w:rsid w:val="00AD7CF6"/>
    <w:rsid w:val="00CA29D6"/>
    <w:rsid w:val="00DA2F35"/>
    <w:rsid w:val="00E00D68"/>
    <w:rsid w:val="00E257A2"/>
    <w:rsid w:val="00E55F79"/>
    <w:rsid w:val="00EF5094"/>
    <w:rsid w:val="00FF56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626"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FF5626"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626"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626"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626"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626"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626"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626"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626"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626"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FF56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99"/>
    <w:qFormat/>
    <w:rsid w:val="00FF562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F562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5626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FF562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5626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56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626"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rsid w:val="00FF5626"/>
    <w:pPr>
      <w:numPr>
        <w:numId w:val="21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rsid w:val="00FF5626"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rsid w:val="00FF5626"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sid w:val="00FF5626"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sid w:val="00FF5626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626"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rsid w:val="00FF5626"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unhideWhenUsed/>
    <w:qFormat/>
    <w:rsid w:val="00FF5626"/>
    <w:pPr>
      <w:numPr>
        <w:numId w:val="22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F5626"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FF5626"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FF5626"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sid w:val="00FF5626"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sid w:val="00FF5626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FF5626"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626"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626"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626"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626"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626"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626"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626"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sid w:val="00FF5626"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rsid w:val="00FF5626"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626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FF5626"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unhideWhenUsed/>
    <w:qFormat/>
    <w:rsid w:val="00FF5626"/>
    <w:pPr>
      <w:numPr>
        <w:numId w:val="23"/>
      </w:numPr>
      <w:spacing w:after="120"/>
      <w:contextualSpacing/>
    </w:pPr>
  </w:style>
  <w:style w:type="paragraph" w:styleId="ListBullet4">
    <w:name w:val="List Bullet 4"/>
    <w:basedOn w:val="Normal"/>
    <w:uiPriority w:val="36"/>
    <w:unhideWhenUsed/>
    <w:qFormat/>
    <w:rsid w:val="00FF5626"/>
    <w:pPr>
      <w:numPr>
        <w:numId w:val="24"/>
      </w:numPr>
      <w:spacing w:after="120"/>
      <w:contextualSpacing/>
    </w:pPr>
  </w:style>
  <w:style w:type="paragraph" w:styleId="ListBullet5">
    <w:name w:val="List Bullet 5"/>
    <w:basedOn w:val="Normal"/>
    <w:uiPriority w:val="36"/>
    <w:unhideWhenUsed/>
    <w:qFormat/>
    <w:rsid w:val="00FF5626"/>
    <w:pPr>
      <w:numPr>
        <w:numId w:val="25"/>
      </w:numPr>
      <w:spacing w:after="120"/>
      <w:contextualSpacing/>
    </w:pPr>
  </w:style>
  <w:style w:type="character" w:styleId="Strong">
    <w:name w:val="Strong"/>
    <w:uiPriority w:val="22"/>
    <w:qFormat/>
    <w:rsid w:val="00FF5626"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sid w:val="00FF5626"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sid w:val="00FF5626"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FF5626"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FF5626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FF5626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FF5626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FF5626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FF5626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FF5626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FF5626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FF5626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2"/>
    <w:unhideWhenUsed/>
    <w:qFormat/>
    <w:rsid w:val="00FF5626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FF5626"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FF5626"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FF5626"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FF5626"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sid w:val="00FF5626"/>
    <w:rPr>
      <w:rFonts w:asciiTheme="majorHAnsi" w:hAnsiTheme="majorHAnsi"/>
      <w:noProof/>
      <w:color w:val="525A7D" w:themeColor="accent1" w:themeShade="BF"/>
      <w:sz w:val="40"/>
      <w:szCs w:val="40"/>
    </w:rPr>
  </w:style>
  <w:style w:type="character" w:customStyle="1" w:styleId="SectionChar">
    <w:name w:val="Section Char"/>
    <w:basedOn w:val="DefaultParagraphFont"/>
    <w:link w:val="Section"/>
    <w:uiPriority w:val="1"/>
    <w:rsid w:val="00FF5626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sid w:val="00FF5626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semiHidden/>
    <w:rsid w:val="00FF5626"/>
    <w:rPr>
      <w:rFonts w:asciiTheme="majorHAnsi" w:hAnsiTheme="majorHAnsi"/>
      <w:color w:val="9FB8CD" w:themeColor="accent2"/>
      <w:sz w:val="18"/>
      <w:szCs w:val="18"/>
    </w:rPr>
  </w:style>
  <w:style w:type="character" w:styleId="PlaceholderText">
    <w:name w:val="Placeholder Text"/>
    <w:basedOn w:val="DefaultParagraphFont"/>
    <w:uiPriority w:val="99"/>
    <w:unhideWhenUsed/>
    <w:rsid w:val="00FF5626"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sid w:val="00FF5626"/>
    <w:rPr>
      <w:b w:val="0"/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rsid w:val="00FF5626"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sid w:val="00FF5626"/>
  </w:style>
  <w:style w:type="paragraph" w:customStyle="1" w:styleId="FooterFirstPage">
    <w:name w:val="Footer First Page"/>
    <w:basedOn w:val="Footer"/>
    <w:uiPriority w:val="34"/>
    <w:rsid w:val="00FF5626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rsid w:val="00FF5626"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rsid w:val="00FF5626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unhideWhenUsed/>
    <w:qFormat/>
    <w:rsid w:val="00FF5626"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unhideWhenUsed/>
    <w:qFormat/>
    <w:rsid w:val="00FF5626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unhideWhenUsed/>
    <w:qFormat/>
    <w:rsid w:val="00FF5626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unhideWhenUsed/>
    <w:qFormat/>
    <w:rsid w:val="00FF5626"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paragraph" w:customStyle="1" w:styleId="RecipientsName">
    <w:name w:val="Recipient's Name"/>
    <w:basedOn w:val="NoSpacing"/>
    <w:uiPriority w:val="1"/>
    <w:qFormat/>
    <w:rsid w:val="00FF5626"/>
    <w:pPr>
      <w:jc w:val="right"/>
    </w:pPr>
    <w:rPr>
      <w:rFonts w:asciiTheme="majorHAnsi" w:hAnsiTheme="majorHAnsi"/>
      <w:noProof/>
      <w:color w:val="525A7D" w:themeColor="accent1" w:themeShade="BF"/>
      <w:sz w:val="36"/>
      <w:szCs w:val="36"/>
      <w:lang w:bidi="he-IL"/>
    </w:rPr>
  </w:style>
  <w:style w:type="paragraph" w:styleId="NormalWeb">
    <w:name w:val="Normal (Web)"/>
    <w:basedOn w:val="Normal"/>
    <w:uiPriority w:val="99"/>
    <w:semiHidden/>
    <w:unhideWhenUsed/>
    <w:rsid w:val="0036442D"/>
    <w:pPr>
      <w:spacing w:after="300" w:line="390" w:lineRule="atLeast"/>
    </w:pPr>
    <w:rPr>
      <w:rFonts w:ascii="Times New Roman" w:eastAsia="Times New Roman" w:hAnsi="Times New Roman"/>
      <w:color w:val="auto"/>
      <w:sz w:val="24"/>
      <w:szCs w:val="24"/>
      <w:lang w:val="en-TT" w:eastAsia="en-TT"/>
    </w:rPr>
  </w:style>
  <w:style w:type="paragraph" w:styleId="ListParagraph">
    <w:name w:val="List Paragraph"/>
    <w:basedOn w:val="Normal"/>
    <w:uiPriority w:val="34"/>
    <w:qFormat/>
    <w:rsid w:val="00213F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5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33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9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99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73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BB415CA2D094308A8CD4CF7440083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B13417-C9A1-43F2-ABEE-F63E07D1E2D1}"/>
      </w:docPartPr>
      <w:docPartBody>
        <w:p w:rsidR="00026D5A" w:rsidRDefault="0056540E">
          <w:pPr>
            <w:pStyle w:val="5BB415CA2D094308A8CD4CF7440083FD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AC27F602ED16462FBF3CC823E3D8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9BBFB-AF2F-472A-8561-656F4338808B}"/>
      </w:docPartPr>
      <w:docPartBody>
        <w:p w:rsidR="00026D5A" w:rsidRDefault="0056540E">
          <w:pPr>
            <w:pStyle w:val="AC27F602ED16462FBF3CC823E3D8D626"/>
          </w:pPr>
          <w:r>
            <w:t>[Type your name]</w:t>
          </w:r>
        </w:p>
      </w:docPartBody>
    </w:docPart>
    <w:docPart>
      <w:docPartPr>
        <w:name w:val="C2298A313B9C4AF2BEC8D0256B8497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77551-A4FD-429C-B963-E19DBD73D93A}"/>
      </w:docPartPr>
      <w:docPartBody>
        <w:p w:rsidR="00026D5A" w:rsidRDefault="0056540E">
          <w:pPr>
            <w:pStyle w:val="C2298A313B9C4AF2BEC8D0256B84975C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altName w:val="Wingdings 3"/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6540E"/>
    <w:rsid w:val="00026D5A"/>
    <w:rsid w:val="001C3CA4"/>
    <w:rsid w:val="00412004"/>
    <w:rsid w:val="0056540E"/>
    <w:rsid w:val="00800A07"/>
    <w:rsid w:val="00B55840"/>
    <w:rsid w:val="00C55A56"/>
    <w:rsid w:val="00C8417D"/>
    <w:rsid w:val="00F32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D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026D5A"/>
    <w:rPr>
      <w:color w:val="808080"/>
    </w:rPr>
  </w:style>
  <w:style w:type="paragraph" w:customStyle="1" w:styleId="5BB415CA2D094308A8CD4CF7440083FD">
    <w:name w:val="5BB415CA2D094308A8CD4CF7440083FD"/>
    <w:rsid w:val="00026D5A"/>
  </w:style>
  <w:style w:type="paragraph" w:customStyle="1" w:styleId="AC27F602ED16462FBF3CC823E3D8D626">
    <w:name w:val="AC27F602ED16462FBF3CC823E3D8D626"/>
    <w:rsid w:val="00026D5A"/>
  </w:style>
  <w:style w:type="paragraph" w:customStyle="1" w:styleId="60295B69830C4BAF9CA147ED4D66136A">
    <w:name w:val="60295B69830C4BAF9CA147ED4D66136A"/>
    <w:rsid w:val="00026D5A"/>
  </w:style>
  <w:style w:type="paragraph" w:customStyle="1" w:styleId="F74655D828BF46FCA202C86EB16949DB">
    <w:name w:val="F74655D828BF46FCA202C86EB16949DB"/>
    <w:rsid w:val="00026D5A"/>
  </w:style>
  <w:style w:type="paragraph" w:customStyle="1" w:styleId="8A955B61195D4ACB9156F5D3D77D39B0">
    <w:name w:val="8A955B61195D4ACB9156F5D3D77D39B0"/>
    <w:rsid w:val="00026D5A"/>
  </w:style>
  <w:style w:type="paragraph" w:customStyle="1" w:styleId="D519B920215240528EBDEE430029C2A7">
    <w:name w:val="D519B920215240528EBDEE430029C2A7"/>
    <w:rsid w:val="00026D5A"/>
  </w:style>
  <w:style w:type="paragraph" w:customStyle="1" w:styleId="D586AED32B6C4D28A4F06AFC8C348E3A">
    <w:name w:val="D586AED32B6C4D28A4F06AFC8C348E3A"/>
    <w:rsid w:val="00026D5A"/>
  </w:style>
  <w:style w:type="paragraph" w:customStyle="1" w:styleId="59ADEA996F2541A087FEB4F5CEF15EE8">
    <w:name w:val="59ADEA996F2541A087FEB4F5CEF15EE8"/>
    <w:rsid w:val="00026D5A"/>
  </w:style>
  <w:style w:type="paragraph" w:customStyle="1" w:styleId="7957986248F8434C88F16A2F7D5557C5">
    <w:name w:val="7957986248F8434C88F16A2F7D5557C5"/>
    <w:rsid w:val="00026D5A"/>
  </w:style>
  <w:style w:type="paragraph" w:customStyle="1" w:styleId="C2298A313B9C4AF2BEC8D0256B84975C">
    <w:name w:val="C2298A313B9C4AF2BEC8D0256B84975C"/>
    <w:rsid w:val="00026D5A"/>
  </w:style>
  <w:style w:type="paragraph" w:customStyle="1" w:styleId="C390AF77DC0444608FC0A25D1B723E91">
    <w:name w:val="C390AF77DC0444608FC0A25D1B723E91"/>
    <w:rsid w:val="00026D5A"/>
  </w:style>
  <w:style w:type="paragraph" w:customStyle="1" w:styleId="C429878D3A594AD6BEC940508FCCACA8">
    <w:name w:val="C429878D3A594AD6BEC940508FCCACA8"/>
    <w:rsid w:val="00026D5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63361B41-9EA9-4B18-B598-1F4C6C2537EB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50</TotalTime>
  <Pages>1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Landon Nicholson</dc:creator>
  <cp:lastModifiedBy>leisel.williamson</cp:lastModifiedBy>
  <cp:revision>9</cp:revision>
  <cp:lastPrinted>2017-09-06T18:41:00Z</cp:lastPrinted>
  <dcterms:created xsi:type="dcterms:W3CDTF">2017-02-03T15:03:00Z</dcterms:created>
  <dcterms:modified xsi:type="dcterms:W3CDTF">2017-11-13T18:55:00Z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