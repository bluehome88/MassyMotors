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576"/>
      </w:tblGrid>
      <w:tr w:rsidR="00AD61C5">
        <w:trPr>
          <w:jc w:val="center"/>
        </w:trPr>
        <w:tc>
          <w:tcPr>
            <w:tcW w:w="9576" w:type="dxa"/>
          </w:tcPr>
          <w:p w:rsidR="00212B74" w:rsidRDefault="00212B74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703981219"/>
        <w:placeholder>
          <w:docPart w:val="52B71C9D36BE4B5F81C035E892C788D8"/>
        </w:placeholder>
        <w:docPartList>
          <w:docPartGallery w:val="Quick Parts"/>
          <w:docPartCategory w:val=" Resume Name"/>
        </w:docPartList>
      </w:sdtPr>
      <w:sdtContent>
        <w:p w:rsidR="00212B74" w:rsidRDefault="00212B74">
          <w:pPr>
            <w:pStyle w:val="NoSpacing"/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65"/>
            <w:gridCol w:w="9363"/>
          </w:tblGrid>
          <w:tr w:rsidR="00AD61C5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212B74" w:rsidRDefault="00212B74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212B74" w:rsidRPr="002F3F2C" w:rsidRDefault="00856807">
                <w:pPr>
                  <w:pStyle w:val="AddressText"/>
                  <w:rPr>
                    <w:b/>
                  </w:rPr>
                </w:pPr>
                <w:r w:rsidRPr="002F3F2C">
                  <w:rPr>
                    <w:b/>
                  </w:rPr>
                  <w:t xml:space="preserve">#67 </w:t>
                </w:r>
                <w:proofErr w:type="spellStart"/>
                <w:r w:rsidRPr="002F3F2C">
                  <w:rPr>
                    <w:b/>
                  </w:rPr>
                  <w:t>Forres</w:t>
                </w:r>
                <w:proofErr w:type="spellEnd"/>
                <w:r w:rsidRPr="002F3F2C">
                  <w:rPr>
                    <w:b/>
                  </w:rPr>
                  <w:t xml:space="preserve"> Avenue </w:t>
                </w:r>
                <w:proofErr w:type="spellStart"/>
                <w:r w:rsidRPr="002F3F2C">
                  <w:rPr>
                    <w:b/>
                  </w:rPr>
                  <w:t>Cocoyea</w:t>
                </w:r>
                <w:proofErr w:type="spellEnd"/>
                <w:r w:rsidRPr="002F3F2C">
                  <w:rPr>
                    <w:b/>
                  </w:rPr>
                  <w:t xml:space="preserve"> Village San Fernando</w:t>
                </w:r>
              </w:p>
              <w:p w:rsidR="00212B74" w:rsidRPr="002F3F2C" w:rsidRDefault="001343B0">
                <w:pPr>
                  <w:pStyle w:val="AddressText"/>
                  <w:rPr>
                    <w:b/>
                  </w:rPr>
                </w:pPr>
                <w:r w:rsidRPr="002F3F2C">
                  <w:rPr>
                    <w:b/>
                  </w:rPr>
                  <w:t xml:space="preserve">Phone: </w:t>
                </w:r>
                <w:r w:rsidR="00856807" w:rsidRPr="002F3F2C">
                  <w:rPr>
                    <w:b/>
                  </w:rPr>
                  <w:t>797-5756</w:t>
                </w:r>
              </w:p>
              <w:p w:rsidR="00212B74" w:rsidRDefault="001343B0">
                <w:pPr>
                  <w:pStyle w:val="AddressText"/>
                  <w:rPr>
                    <w:b/>
                  </w:rPr>
                </w:pPr>
                <w:r w:rsidRPr="002F3F2C">
                  <w:rPr>
                    <w:b/>
                  </w:rPr>
                  <w:t xml:space="preserve">E-mail: </w:t>
                </w:r>
                <w:hyperlink r:id="rId9" w:history="1">
                  <w:r w:rsidR="00102F3E" w:rsidRPr="00714EFA">
                    <w:rPr>
                      <w:rStyle w:val="Hyperlink"/>
                      <w:b/>
                    </w:rPr>
                    <w:t>ventourmichelle4@gmail.com</w:t>
                  </w:r>
                </w:hyperlink>
              </w:p>
              <w:p w:rsidR="00102F3E" w:rsidRPr="00102F3E" w:rsidRDefault="00102F3E">
                <w:pPr>
                  <w:pStyle w:val="AddressText"/>
                  <w:rPr>
                    <w:b/>
                    <w:sz w:val="28"/>
                    <w:szCs w:val="28"/>
                  </w:rPr>
                </w:pPr>
                <w:r w:rsidRPr="00102F3E">
                  <w:rPr>
                    <w:b/>
                    <w:sz w:val="28"/>
                    <w:szCs w:val="28"/>
                  </w:rPr>
                  <w:t xml:space="preserve">Michelle </w:t>
                </w:r>
                <w:proofErr w:type="spellStart"/>
                <w:r w:rsidRPr="00102F3E">
                  <w:rPr>
                    <w:b/>
                    <w:sz w:val="28"/>
                    <w:szCs w:val="28"/>
                  </w:rPr>
                  <w:t>Ventour</w:t>
                </w:r>
                <w:proofErr w:type="spellEnd"/>
              </w:p>
              <w:p w:rsidR="00212B74" w:rsidRDefault="00212B74" w:rsidP="00856807">
                <w:pPr>
                  <w:pStyle w:val="AddressText"/>
                  <w:rPr>
                    <w:sz w:val="24"/>
                  </w:rPr>
                </w:pPr>
              </w:p>
            </w:tc>
          </w:tr>
        </w:tbl>
        <w:p w:rsidR="00212B74" w:rsidRDefault="003359EE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363"/>
      </w:tblGrid>
      <w:tr w:rsidR="00AD61C5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212B74" w:rsidRDefault="00212B74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212B74" w:rsidRPr="002F3F2C" w:rsidRDefault="001343B0">
            <w:pPr>
              <w:pStyle w:val="Section"/>
              <w:rPr>
                <w:sz w:val="28"/>
                <w:szCs w:val="28"/>
                <w:u w:val="single"/>
              </w:rPr>
            </w:pPr>
            <w:r w:rsidRPr="002F3F2C">
              <w:rPr>
                <w:sz w:val="28"/>
                <w:szCs w:val="28"/>
                <w:u w:val="single"/>
              </w:rPr>
              <w:t>Objectives</w:t>
            </w:r>
          </w:p>
          <w:p w:rsidR="00212B74" w:rsidRDefault="00856807">
            <w:pPr>
              <w:pStyle w:val="SubsectionText"/>
            </w:pPr>
            <w:r>
              <w:t>To give the best in Customer service in a manner that is uplifting and professional.</w:t>
            </w:r>
          </w:p>
          <w:p w:rsidR="00212B74" w:rsidRPr="002F3F2C" w:rsidRDefault="001343B0">
            <w:pPr>
              <w:pStyle w:val="Section"/>
              <w:rPr>
                <w:u w:val="single"/>
              </w:rPr>
            </w:pPr>
            <w:r w:rsidRPr="002F3F2C">
              <w:rPr>
                <w:u w:val="single"/>
              </w:rPr>
              <w:t>Education</w:t>
            </w:r>
          </w:p>
          <w:p w:rsidR="00212B74" w:rsidRDefault="00856807">
            <w:pPr>
              <w:pStyle w:val="Subsection"/>
            </w:pPr>
            <w:r>
              <w:t>Certificate</w:t>
            </w:r>
            <w:r w:rsidR="001343B0">
              <w:t xml:space="preserve"> </w:t>
            </w:r>
          </w:p>
          <w:p w:rsidR="00212B74" w:rsidRDefault="00856807">
            <w:pPr>
              <w:pStyle w:val="ListBullet"/>
              <w:numPr>
                <w:ilvl w:val="0"/>
                <w:numId w:val="1"/>
              </w:numPr>
            </w:pPr>
            <w:r>
              <w:t>Customer Service</w:t>
            </w:r>
          </w:p>
          <w:p w:rsidR="00212B74" w:rsidRDefault="00856807" w:rsidP="00856807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Practical Accounting</w:t>
            </w:r>
          </w:p>
          <w:p w:rsidR="00856807" w:rsidRDefault="00856807" w:rsidP="00856807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Peachtree Accounting</w:t>
            </w:r>
          </w:p>
          <w:p w:rsidR="00856807" w:rsidRDefault="00856807" w:rsidP="00856807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Computer Literacy</w:t>
            </w:r>
          </w:p>
          <w:p w:rsidR="00856807" w:rsidRDefault="00856807" w:rsidP="00856807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CXC- Principles of </w:t>
            </w:r>
            <w:r w:rsidR="00D93032">
              <w:t>Business</w:t>
            </w:r>
          </w:p>
          <w:p w:rsidR="00856807" w:rsidRDefault="00856807" w:rsidP="00856807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           English</w:t>
            </w:r>
          </w:p>
          <w:p w:rsidR="00856807" w:rsidRDefault="00856807" w:rsidP="00856807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           Human and Social Biology</w:t>
            </w:r>
          </w:p>
          <w:p w:rsidR="00212B74" w:rsidRPr="002F3F2C" w:rsidRDefault="001343B0">
            <w:pPr>
              <w:pStyle w:val="Section"/>
              <w:rPr>
                <w:u w:val="single"/>
              </w:rPr>
            </w:pPr>
            <w:r w:rsidRPr="002F3F2C">
              <w:rPr>
                <w:u w:val="single"/>
              </w:rPr>
              <w:t>Experience</w:t>
            </w:r>
          </w:p>
          <w:p w:rsidR="00212B74" w:rsidRDefault="00856807">
            <w:pPr>
              <w:pStyle w:val="SubsectionDate"/>
            </w:pPr>
            <w:r>
              <w:rPr>
                <w:rStyle w:val="SubsectionChar"/>
                <w:b w:val="0"/>
              </w:rPr>
              <w:t>Customer Service Attendant</w:t>
            </w:r>
            <w:r w:rsidR="001343B0">
              <w:t xml:space="preserve"> (</w:t>
            </w:r>
            <w:r>
              <w:t>June 26</w:t>
            </w:r>
            <w:r w:rsidRPr="00856807">
              <w:rPr>
                <w:vertAlign w:val="superscript"/>
              </w:rPr>
              <w:t>th</w:t>
            </w:r>
            <w:r>
              <w:t xml:space="preserve"> 2010</w:t>
            </w:r>
            <w:r w:rsidR="001343B0">
              <w:t xml:space="preserve"> – </w:t>
            </w:r>
            <w:r>
              <w:t>now</w:t>
            </w:r>
            <w:r w:rsidR="001343B0">
              <w:t>)</w:t>
            </w:r>
          </w:p>
          <w:p w:rsidR="00212B74" w:rsidRDefault="00856807">
            <w:pPr>
              <w:pStyle w:val="SubsectionDate"/>
            </w:pPr>
            <w:r>
              <w:t>JTA Supermarket</w:t>
            </w:r>
            <w:r w:rsidR="001343B0">
              <w:t xml:space="preserve"> (</w:t>
            </w:r>
            <w:proofErr w:type="spellStart"/>
            <w:r>
              <w:t>Couva</w:t>
            </w:r>
            <w:proofErr w:type="spellEnd"/>
            <w:r>
              <w:t xml:space="preserve"> Sopping Complex </w:t>
            </w:r>
            <w:proofErr w:type="spellStart"/>
            <w:r>
              <w:t>Couva</w:t>
            </w:r>
            <w:proofErr w:type="spellEnd"/>
            <w:r>
              <w:t xml:space="preserve"> Main Road </w:t>
            </w:r>
            <w:proofErr w:type="spellStart"/>
            <w:r>
              <w:t>Couva</w:t>
            </w:r>
            <w:proofErr w:type="spellEnd"/>
            <w:r w:rsidR="001343B0">
              <w:t>)</w:t>
            </w:r>
          </w:p>
          <w:p w:rsidR="00212B74" w:rsidRDefault="00856807">
            <w:pPr>
              <w:pStyle w:val="SubsectionText"/>
            </w:pPr>
            <w:r>
              <w:t>To ensure the needs of the customer is met in a timely and professional manner.</w:t>
            </w:r>
          </w:p>
          <w:p w:rsidR="00856807" w:rsidRDefault="00856807">
            <w:pPr>
              <w:pStyle w:val="SubsectionText"/>
            </w:pPr>
            <w:r>
              <w:t>Replenishing the shelves.</w:t>
            </w:r>
          </w:p>
          <w:p w:rsidR="00856807" w:rsidRDefault="00856807">
            <w:pPr>
              <w:pStyle w:val="SubsectionText"/>
            </w:pPr>
            <w:r>
              <w:t>Receiving and recording of stock.</w:t>
            </w:r>
          </w:p>
          <w:p w:rsidR="00856807" w:rsidRDefault="00856807">
            <w:pPr>
              <w:pStyle w:val="SubsectionText"/>
            </w:pPr>
            <w:r>
              <w:t>Recording damages on a weekly basis.</w:t>
            </w:r>
          </w:p>
          <w:p w:rsidR="00856807" w:rsidRDefault="00856807">
            <w:pPr>
              <w:pStyle w:val="SubsectionText"/>
            </w:pPr>
            <w:r>
              <w:t>Working at the meat counter.</w:t>
            </w:r>
          </w:p>
          <w:p w:rsidR="00856807" w:rsidRDefault="00856807">
            <w:pPr>
              <w:pStyle w:val="SubsectionText"/>
            </w:pPr>
            <w:r>
              <w:t>Not Limited to the above.</w:t>
            </w:r>
          </w:p>
          <w:p w:rsidR="00212B74" w:rsidRDefault="00212B74"/>
          <w:p w:rsidR="00212B74" w:rsidRDefault="00D93032">
            <w:pPr>
              <w:pStyle w:val="Section"/>
            </w:pPr>
            <w:r>
              <w:t>References</w:t>
            </w:r>
          </w:p>
          <w:p w:rsidR="00212B74" w:rsidRDefault="00D93032">
            <w:pPr>
              <w:pStyle w:val="ListBullet"/>
              <w:numPr>
                <w:ilvl w:val="0"/>
                <w:numId w:val="1"/>
              </w:numPr>
            </w:pPr>
            <w:r>
              <w:t>Will be given upon request.</w:t>
            </w:r>
          </w:p>
          <w:p w:rsidR="00212B74" w:rsidRDefault="00212B74">
            <w:pPr>
              <w:pStyle w:val="ListBullet"/>
              <w:numPr>
                <w:ilvl w:val="0"/>
                <w:numId w:val="0"/>
              </w:numPr>
            </w:pP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576"/>
      </w:tblGrid>
      <w:tr w:rsidR="00AD61C5">
        <w:trPr>
          <w:trHeight w:val="576"/>
          <w:jc w:val="center"/>
        </w:trPr>
        <w:tc>
          <w:tcPr>
            <w:tcW w:w="9576" w:type="dxa"/>
          </w:tcPr>
          <w:p w:rsidR="00212B74" w:rsidRDefault="00212B74"/>
        </w:tc>
      </w:tr>
    </w:tbl>
    <w:p w:rsidR="00212B74" w:rsidRDefault="00212B74"/>
    <w:sectPr w:rsidR="00212B74" w:rsidSect="00AD61C5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4D1" w:rsidRDefault="00E864D1">
      <w:pPr>
        <w:spacing w:after="0" w:line="240" w:lineRule="auto"/>
      </w:pPr>
      <w:r>
        <w:separator/>
      </w:r>
    </w:p>
  </w:endnote>
  <w:endnote w:type="continuationSeparator" w:id="0">
    <w:p w:rsidR="00E864D1" w:rsidRDefault="00E86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B74" w:rsidRDefault="001343B0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72D64B0A186F4D34A49863C7A37195CE"/>
        </w:placeholder>
        <w:showingPlcHdr/>
        <w:text/>
      </w:sdtPr>
      <w:sdtContent>
        <w:r>
          <w:t>[Type your phone number]</w:t>
        </w:r>
      </w:sdtContent>
    </w:sdt>
  </w:p>
  <w:p w:rsidR="00212B74" w:rsidRDefault="00212B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B74" w:rsidRDefault="001343B0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76C378C873F347F8AB15F52033606342"/>
        </w:placeholder>
        <w:temporary/>
        <w:showingPlcHdr/>
        <w:text/>
      </w:sdtPr>
      <w:sdtContent>
        <w:r>
          <w:t>[Type your e-mail address]</w:t>
        </w:r>
      </w:sdtContent>
    </w:sdt>
  </w:p>
  <w:p w:rsidR="00212B74" w:rsidRDefault="00212B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4D1" w:rsidRDefault="00E864D1">
      <w:pPr>
        <w:spacing w:after="0" w:line="240" w:lineRule="auto"/>
      </w:pPr>
      <w:r>
        <w:separator/>
      </w:r>
    </w:p>
  </w:footnote>
  <w:footnote w:type="continuationSeparator" w:id="0">
    <w:p w:rsidR="00E864D1" w:rsidRDefault="00E86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B74" w:rsidRDefault="001343B0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DD52E0CDE89342628EB90121E460D451"/>
        </w:placeholder>
        <w:showingPlcHd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DF1C67">
          <w:t>[Type the author name]</w:t>
        </w:r>
      </w:sdtContent>
    </w:sdt>
  </w:p>
  <w:p w:rsidR="00212B74" w:rsidRDefault="00212B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B74" w:rsidRDefault="001343B0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F21AE584A5964ADF99D637757878E2F8"/>
        </w:placeholder>
        <w:showingPlcHd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DF1C67">
          <w:t>[Type the author name]</w:t>
        </w:r>
      </w:sdtContent>
    </w:sdt>
  </w:p>
  <w:p w:rsidR="00212B74" w:rsidRDefault="00212B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D93032"/>
    <w:rsid w:val="00102F3E"/>
    <w:rsid w:val="001343B0"/>
    <w:rsid w:val="00212B74"/>
    <w:rsid w:val="002F3F2C"/>
    <w:rsid w:val="003359EE"/>
    <w:rsid w:val="005D776C"/>
    <w:rsid w:val="0065058E"/>
    <w:rsid w:val="00651C84"/>
    <w:rsid w:val="006856D8"/>
    <w:rsid w:val="00856807"/>
    <w:rsid w:val="00AD61C5"/>
    <w:rsid w:val="00B20E88"/>
    <w:rsid w:val="00D036D5"/>
    <w:rsid w:val="00D93032"/>
    <w:rsid w:val="00DF1C67"/>
    <w:rsid w:val="00E1087D"/>
    <w:rsid w:val="00E864D1"/>
    <w:rsid w:val="00ED59FF"/>
    <w:rsid w:val="00EE576D"/>
    <w:rsid w:val="00EF6647"/>
    <w:rsid w:val="00F203EC"/>
    <w:rsid w:val="00F60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D61C5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1C5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1C5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1C5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1C5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1C5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1C5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1C5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1C5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D61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AD61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C5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AD61C5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D61C5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AD61C5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AD61C5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AD61C5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1C5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AD61C5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AD61C5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D61C5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AD61C5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AD61C5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D61C5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1C5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1C5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1C5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1C5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1C5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1C5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1C5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AD61C5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AD61C5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1C5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D61C5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AD61C5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AD61C5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AD61C5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AD61C5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AD61C5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AD61C5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D61C5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D61C5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D61C5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D61C5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AD61C5"/>
    <w:rPr>
      <w:rFonts w:asciiTheme="majorHAnsi" w:hAnsiTheme="majorHAnsi"/>
      <w:noProof/>
      <w:color w:val="525A7D" w:themeColor="accent1" w:themeShade="BF"/>
      <w:sz w:val="40"/>
      <w:szCs w:val="40"/>
    </w:rPr>
  </w:style>
  <w:style w:type="character" w:customStyle="1" w:styleId="SectionChar">
    <w:name w:val="Section Char"/>
    <w:basedOn w:val="DefaultParagraphFont"/>
    <w:link w:val="Section"/>
    <w:uiPriority w:val="1"/>
    <w:rsid w:val="00AD61C5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AD61C5"/>
    <w:rPr>
      <w:rFonts w:asciiTheme="majorHAnsi" w:hAnsiTheme="majorHAnsi"/>
      <w:color w:val="9FB8CD" w:themeColor="accent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AD61C5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AD61C5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AD61C5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AD61C5"/>
  </w:style>
  <w:style w:type="paragraph" w:customStyle="1" w:styleId="FooterFirstPage">
    <w:name w:val="Footer First Page"/>
    <w:basedOn w:val="Footer"/>
    <w:uiPriority w:val="34"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AD61C5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AD61C5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AD61C5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AD61C5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ventourmichelle4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sha\AppData\Roaming\Microsoft\Templates\OriginResume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B71C9D36BE4B5F81C035E892C78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89E04-88BD-4395-A6FA-838E62A58B30}"/>
      </w:docPartPr>
      <w:docPartBody>
        <w:p w:rsidR="00E355DD" w:rsidRDefault="00945F97">
          <w:pPr>
            <w:pStyle w:val="52B71C9D36BE4B5F81C035E892C788D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D52E0CDE89342628EB90121E460D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3DCD3-E9B7-4AF6-AE74-CB01EBE60448}"/>
      </w:docPartPr>
      <w:docPartBody>
        <w:p w:rsidR="00E355DD" w:rsidRDefault="00945F97">
          <w:pPr>
            <w:pStyle w:val="DD52E0CDE89342628EB90121E460D451"/>
          </w:pPr>
          <w:r>
            <w:t>[Type the author name]</w:t>
          </w:r>
        </w:p>
      </w:docPartBody>
    </w:docPart>
    <w:docPart>
      <w:docPartPr>
        <w:name w:val="F21AE584A5964ADF99D637757878E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A1C42-3DAF-45B9-ACDE-C2A76DC70654}"/>
      </w:docPartPr>
      <w:docPartBody>
        <w:p w:rsidR="00E355DD" w:rsidRDefault="00945F97">
          <w:pPr>
            <w:pStyle w:val="F21AE584A5964ADF99D637757878E2F8"/>
          </w:pPr>
          <w:r>
            <w:t>[Type the author name]</w:t>
          </w:r>
        </w:p>
      </w:docPartBody>
    </w:docPart>
    <w:docPart>
      <w:docPartPr>
        <w:name w:val="72D64B0A186F4D34A49863C7A3719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653E3-86ED-4725-9600-875196013CCF}"/>
      </w:docPartPr>
      <w:docPartBody>
        <w:p w:rsidR="00E355DD" w:rsidRDefault="00945F97">
          <w:pPr>
            <w:pStyle w:val="72D64B0A186F4D34A49863C7A37195CE"/>
          </w:pPr>
          <w:r>
            <w:t>[Type your phone number]</w:t>
          </w:r>
        </w:p>
      </w:docPartBody>
    </w:docPart>
    <w:docPart>
      <w:docPartPr>
        <w:name w:val="76C378C873F347F8AB15F52033606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1D29B-FE12-446C-A25C-A05D4F589361}"/>
      </w:docPartPr>
      <w:docPartBody>
        <w:p w:rsidR="00E355DD" w:rsidRDefault="00945F97">
          <w:pPr>
            <w:pStyle w:val="76C378C873F347F8AB15F52033606342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45F97"/>
    <w:rsid w:val="00396B78"/>
    <w:rsid w:val="007718F5"/>
    <w:rsid w:val="00945F97"/>
    <w:rsid w:val="009639A6"/>
    <w:rsid w:val="00E35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E355DD"/>
    <w:rPr>
      <w:color w:val="808080"/>
    </w:rPr>
  </w:style>
  <w:style w:type="paragraph" w:customStyle="1" w:styleId="52B71C9D36BE4B5F81C035E892C788D8">
    <w:name w:val="52B71C9D36BE4B5F81C035E892C788D8"/>
    <w:rsid w:val="00E355DD"/>
  </w:style>
  <w:style w:type="paragraph" w:customStyle="1" w:styleId="D9C1378599624BFF98D8FDD88DFA0E1A">
    <w:name w:val="D9C1378599624BFF98D8FDD88DFA0E1A"/>
    <w:rsid w:val="00E355DD"/>
  </w:style>
  <w:style w:type="paragraph" w:customStyle="1" w:styleId="46A09946828D4799A4011E0122404747">
    <w:name w:val="46A09946828D4799A4011E0122404747"/>
    <w:rsid w:val="00E355DD"/>
  </w:style>
  <w:style w:type="paragraph" w:customStyle="1" w:styleId="18D96B1552954A96BB35000FFCF2BFAB">
    <w:name w:val="18D96B1552954A96BB35000FFCF2BFAB"/>
    <w:rsid w:val="00E355DD"/>
  </w:style>
  <w:style w:type="paragraph" w:customStyle="1" w:styleId="B863AA27A1BF4C23B258805BDEF4EE44">
    <w:name w:val="B863AA27A1BF4C23B258805BDEF4EE44"/>
    <w:rsid w:val="00E355DD"/>
  </w:style>
  <w:style w:type="paragraph" w:customStyle="1" w:styleId="F31DF363674F45DD8B8C5E734621D6C0">
    <w:name w:val="F31DF363674F45DD8B8C5E734621D6C0"/>
    <w:rsid w:val="00E355DD"/>
  </w:style>
  <w:style w:type="paragraph" w:customStyle="1" w:styleId="7562C310E62C4C9AB16F3952C8C0AE75">
    <w:name w:val="7562C310E62C4C9AB16F3952C8C0AE75"/>
    <w:rsid w:val="00E355DD"/>
  </w:style>
  <w:style w:type="paragraph" w:customStyle="1" w:styleId="53E00C0FC089438DB7639F4B49B31103">
    <w:name w:val="53E00C0FC089438DB7639F4B49B31103"/>
    <w:rsid w:val="00E355DD"/>
  </w:style>
  <w:style w:type="paragraph" w:customStyle="1" w:styleId="DD52E0CDE89342628EB90121E460D451">
    <w:name w:val="DD52E0CDE89342628EB90121E460D451"/>
    <w:rsid w:val="00E355DD"/>
  </w:style>
  <w:style w:type="paragraph" w:customStyle="1" w:styleId="F21AE584A5964ADF99D637757878E2F8">
    <w:name w:val="F21AE584A5964ADF99D637757878E2F8"/>
    <w:rsid w:val="00E355DD"/>
  </w:style>
  <w:style w:type="paragraph" w:customStyle="1" w:styleId="72D64B0A186F4D34A49863C7A37195CE">
    <w:name w:val="72D64B0A186F4D34A49863C7A37195CE"/>
    <w:rsid w:val="00E355DD"/>
  </w:style>
  <w:style w:type="paragraph" w:customStyle="1" w:styleId="76C378C873F347F8AB15F52033606342">
    <w:name w:val="76C378C873F347F8AB15F52033606342"/>
    <w:rsid w:val="00E355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0B863798-11A4-4E70-BBC6-1171C5C559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OriginResume(2)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(Origin design)</vt:lpstr>
    </vt:vector>
  </TitlesOfParts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design)</dc:title>
  <dc:creator/>
  <cp:lastModifiedBy/>
  <cp:revision>1</cp:revision>
  <dcterms:created xsi:type="dcterms:W3CDTF">2014-04-10T21:56:00Z</dcterms:created>
  <dcterms:modified xsi:type="dcterms:W3CDTF">2014-05-08T00:45:00Z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