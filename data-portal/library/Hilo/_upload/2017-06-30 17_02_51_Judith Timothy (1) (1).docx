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1E366D">
        <w:trPr>
          <w:jc w:val="center"/>
        </w:trPr>
        <w:tc>
          <w:tcPr>
            <w:tcW w:w="9576" w:type="dxa"/>
          </w:tcPr>
          <w:p w:rsidR="001E366D" w:rsidRDefault="001E366D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A5752CB651814E7791A0BC9B6144F3CF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hAnsiTheme="majorHAnsi"/>
        </w:rPr>
      </w:sdtEndPr>
      <w:sdtContent>
        <w:p w:rsidR="00A4270B" w:rsidRPr="00A4270B" w:rsidRDefault="00A4270B" w:rsidP="00A4270B">
          <w:pPr>
            <w:pStyle w:val="NoSpacing"/>
            <w:rPr>
              <w:rStyle w:val="apple-converted-space"/>
            </w:rPr>
          </w:pPr>
          <w:r w:rsidRPr="003B16E0">
            <w:rPr>
              <w:rStyle w:val="apple-converted-space"/>
              <w:rFonts w:ascii="Corbel" w:hAnsi="Corbel"/>
              <w:i/>
              <w:sz w:val="24"/>
              <w:shd w:val="clear" w:color="auto" w:fill="FFFFFF"/>
            </w:rPr>
            <w:t>Attn: Human Resource Manager</w:t>
          </w:r>
        </w:p>
        <w:p w:rsidR="00A4270B" w:rsidRDefault="00A4270B" w:rsidP="00A4270B">
          <w:pPr>
            <w:rPr>
              <w:rStyle w:val="apple-converted-space"/>
              <w:rFonts w:ascii="Corbel" w:hAnsi="Corbel"/>
              <w:sz w:val="24"/>
              <w:shd w:val="clear" w:color="auto" w:fill="FFFFFF"/>
            </w:rPr>
          </w:pPr>
        </w:p>
        <w:p w:rsidR="00A4270B" w:rsidRPr="003B16E0" w:rsidRDefault="00A4270B" w:rsidP="00A4270B">
          <w:pPr>
            <w:rPr>
              <w:rStyle w:val="apple-converted-space"/>
              <w:rFonts w:ascii="Corbel" w:hAnsi="Corbel"/>
              <w:sz w:val="24"/>
              <w:shd w:val="clear" w:color="auto" w:fill="FFFFFF"/>
            </w:rPr>
          </w:pPr>
          <w:r w:rsidRPr="003B16E0">
            <w:rPr>
              <w:rStyle w:val="apple-converted-space"/>
              <w:rFonts w:ascii="Corbel" w:hAnsi="Corbel"/>
              <w:sz w:val="24"/>
              <w:shd w:val="clear" w:color="auto" w:fill="FFFFFF"/>
            </w:rPr>
            <w:t>Dear Sir/Madam,</w:t>
          </w:r>
        </w:p>
        <w:p w:rsidR="00A4270B" w:rsidRPr="003B16E0" w:rsidRDefault="00A4270B" w:rsidP="00A4270B">
          <w:pPr>
            <w:rPr>
              <w:rFonts w:ascii="Corbel" w:hAnsi="Corbel"/>
              <w:sz w:val="24"/>
            </w:rPr>
          </w:pPr>
          <w:r w:rsidRPr="003B16E0">
            <w:rPr>
              <w:rFonts w:ascii="Corbel" w:hAnsi="Corbel"/>
              <w:sz w:val="24"/>
              <w:shd w:val="clear" w:color="auto" w:fill="FFFFFF"/>
            </w:rPr>
            <w:t xml:space="preserve">I wish to express my great interest in becoming a part of your </w:t>
          </w:r>
          <w:proofErr w:type="spellStart"/>
          <w:r w:rsidRPr="003B16E0">
            <w:rPr>
              <w:rFonts w:ascii="Corbel" w:hAnsi="Corbel"/>
              <w:sz w:val="24"/>
              <w:shd w:val="clear" w:color="auto" w:fill="FFFFFF"/>
            </w:rPr>
            <w:t>organisation</w:t>
          </w:r>
          <w:proofErr w:type="spellEnd"/>
          <w:r w:rsidRPr="003B16E0">
            <w:rPr>
              <w:rFonts w:ascii="Corbel" w:hAnsi="Corbel"/>
              <w:sz w:val="24"/>
              <w:shd w:val="clear" w:color="auto" w:fill="FFFFFF"/>
            </w:rPr>
            <w:t xml:space="preserve"> and hereby submit my resume for any suitable position.</w:t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  <w:shd w:val="clear" w:color="auto" w:fill="FFFFFF"/>
            </w:rPr>
            <w:t>If you are seeking an employee who will keep abreast about her field, who understands the importance of commercial and corporate activities, who earns 100% customer satisfaction, who is a quick learner and works under pressure well, someone who is career committed, and strives to achieve total success, then please take my application into consideration. I would be happy to have an interview with you or any member of your department, at your or their convenience to see if we can establish a mutual interest.</w:t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</w:rPr>
            <w:br/>
          </w:r>
          <w:r w:rsidR="00405EE9">
            <w:rPr>
              <w:rFonts w:ascii="Corbel" w:hAnsi="Corbel"/>
              <w:sz w:val="24"/>
              <w:shd w:val="clear" w:color="auto" w:fill="FFFFFF"/>
            </w:rPr>
            <w:t xml:space="preserve">Attached is a copy of </w:t>
          </w:r>
          <w:bookmarkStart w:id="0" w:name="_GoBack"/>
          <w:bookmarkEnd w:id="0"/>
          <w:r w:rsidRPr="003B16E0">
            <w:rPr>
              <w:rFonts w:ascii="Corbel" w:hAnsi="Corbel"/>
              <w:sz w:val="24"/>
              <w:shd w:val="clear" w:color="auto" w:fill="FFFFFF"/>
            </w:rPr>
            <w:t>my resume highlighting my academic achievements, skills and my work experience.</w:t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  <w:shd w:val="clear" w:color="auto" w:fill="FFFFFF"/>
            </w:rPr>
            <w:t xml:space="preserve">Thanking you for your attention and certainly looking forward to a </w:t>
          </w:r>
          <w:proofErr w:type="spellStart"/>
          <w:r>
            <w:rPr>
              <w:rFonts w:ascii="Corbel" w:hAnsi="Corbel"/>
              <w:sz w:val="24"/>
              <w:shd w:val="clear" w:color="auto" w:fill="FFFFFF"/>
            </w:rPr>
            <w:t>favourable</w:t>
          </w:r>
          <w:proofErr w:type="spellEnd"/>
          <w:r w:rsidRPr="003B16E0">
            <w:rPr>
              <w:rFonts w:ascii="Corbel" w:hAnsi="Corbel"/>
              <w:sz w:val="24"/>
              <w:shd w:val="clear" w:color="auto" w:fill="FFFFFF"/>
            </w:rPr>
            <w:t xml:space="preserve"> response.</w:t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</w:rPr>
            <w:br/>
          </w:r>
          <w:r w:rsidRPr="003B16E0">
            <w:rPr>
              <w:rFonts w:ascii="Corbel" w:hAnsi="Corbel"/>
              <w:sz w:val="24"/>
              <w:shd w:val="clear" w:color="auto" w:fill="FFFFFF"/>
            </w:rPr>
            <w:t xml:space="preserve">Kind Regards, </w:t>
          </w:r>
        </w:p>
        <w:p w:rsidR="00A4270B" w:rsidRPr="003B16E0" w:rsidRDefault="00A4270B" w:rsidP="00A4270B">
          <w:pPr>
            <w:rPr>
              <w:rFonts w:ascii="Corbel" w:hAnsi="Corbel"/>
              <w:sz w:val="24"/>
            </w:rPr>
          </w:pPr>
          <w:r w:rsidRPr="003B16E0">
            <w:rPr>
              <w:rFonts w:ascii="Corbel" w:hAnsi="Corbel"/>
              <w:sz w:val="24"/>
            </w:rPr>
            <w:br/>
            <w:t>______</w:t>
          </w:r>
          <w:r>
            <w:rPr>
              <w:rFonts w:ascii="Corbel" w:hAnsi="Corbel"/>
              <w:sz w:val="24"/>
            </w:rPr>
            <w:t>__________</w:t>
          </w:r>
          <w:r>
            <w:rPr>
              <w:rFonts w:ascii="Corbel" w:hAnsi="Corbel"/>
              <w:sz w:val="24"/>
            </w:rPr>
            <w:br/>
          </w:r>
          <w:r>
            <w:rPr>
              <w:rFonts w:ascii="Corbel" w:hAnsi="Corbel"/>
              <w:sz w:val="24"/>
            </w:rPr>
            <w:softHyphen/>
          </w:r>
          <w:r>
            <w:rPr>
              <w:rFonts w:ascii="Corbel" w:hAnsi="Corbel"/>
              <w:sz w:val="24"/>
            </w:rPr>
            <w:softHyphen/>
          </w:r>
          <w:r>
            <w:rPr>
              <w:rFonts w:ascii="Corbel" w:hAnsi="Corbel"/>
              <w:sz w:val="24"/>
            </w:rPr>
            <w:softHyphen/>
          </w:r>
          <w:r>
            <w:rPr>
              <w:rFonts w:ascii="Corbel" w:hAnsi="Corbel"/>
              <w:sz w:val="24"/>
            </w:rPr>
            <w:softHyphen/>
          </w:r>
          <w:r>
            <w:rPr>
              <w:rFonts w:ascii="Corbel" w:hAnsi="Corbel"/>
              <w:sz w:val="24"/>
            </w:rPr>
            <w:softHyphen/>
            <w:t>Judith Timothy</w:t>
          </w: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Default="00A4270B">
          <w:pPr>
            <w:pStyle w:val="NoSpacing"/>
          </w:pPr>
        </w:p>
        <w:p w:rsidR="00A4270B" w:rsidRPr="00D47802" w:rsidRDefault="00A4270B">
          <w:pPr>
            <w:pStyle w:val="NoSpacing"/>
            <w:rPr>
              <w:rFonts w:asciiTheme="majorHAnsi" w:hAnsiTheme="majorHAnsi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1E366D" w:rsidRPr="00D4780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E366D" w:rsidRPr="00D47802" w:rsidRDefault="001E366D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E366D" w:rsidRPr="00D47802" w:rsidRDefault="007D517C">
                <w:pPr>
                  <w:pStyle w:val="PersonalName"/>
                </w:pPr>
                <w:r w:rsidRPr="00D47802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6E0CA63528545FD9883310A8EC3A5E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018B7" w:rsidRPr="00D47802">
                      <w:t>Judith Timothy</w:t>
                    </w:r>
                  </w:sdtContent>
                </w:sdt>
              </w:p>
              <w:p w:rsidR="001E366D" w:rsidRPr="00D47802" w:rsidRDefault="00AB0384" w:rsidP="00AB0384">
                <w:pPr>
                  <w:pStyle w:val="AddressText"/>
                  <w:jc w:val="left"/>
                  <w:rPr>
                    <w:color w:val="525A7D" w:themeColor="accent1" w:themeShade="BF"/>
                  </w:rPr>
                </w:pPr>
                <w:r w:rsidRPr="00D47802">
                  <w:rPr>
                    <w:color w:val="525A7D" w:themeColor="accent1" w:themeShade="BF"/>
                  </w:rPr>
                  <w:t xml:space="preserve">Date of Birth: 6/11/1995                                                    Pole #64A </w:t>
                </w:r>
                <w:proofErr w:type="spellStart"/>
                <w:r w:rsidRPr="00D47802">
                  <w:rPr>
                    <w:color w:val="525A7D" w:themeColor="accent1" w:themeShade="BF"/>
                  </w:rPr>
                  <w:t>Covigne</w:t>
                </w:r>
                <w:proofErr w:type="spellEnd"/>
                <w:r w:rsidRPr="00D47802">
                  <w:rPr>
                    <w:color w:val="525A7D" w:themeColor="accent1" w:themeShade="BF"/>
                  </w:rPr>
                  <w:t xml:space="preserve"> Road, Diego Martin</w:t>
                </w:r>
              </w:p>
              <w:p w:rsidR="001E366D" w:rsidRPr="00D47802" w:rsidRDefault="00AB0384" w:rsidP="00AB0384">
                <w:pPr>
                  <w:pStyle w:val="AddressText"/>
                  <w:jc w:val="left"/>
                  <w:rPr>
                    <w:color w:val="525A7D" w:themeColor="accent1" w:themeShade="BF"/>
                  </w:rPr>
                </w:pPr>
                <w:r w:rsidRPr="00D47802">
                  <w:rPr>
                    <w:color w:val="525A7D" w:themeColor="accent1" w:themeShade="BF"/>
                  </w:rPr>
                  <w:t xml:space="preserve">Marital Status: Single                           </w:t>
                </w:r>
                <w:r w:rsidR="008D4D38" w:rsidRPr="00D47802">
                  <w:rPr>
                    <w:color w:val="525A7D" w:themeColor="accent1" w:themeShade="BF"/>
                  </w:rPr>
                  <w:t xml:space="preserve">                               </w:t>
                </w:r>
                <w:r w:rsidR="007D517C" w:rsidRPr="00D47802">
                  <w:rPr>
                    <w:color w:val="525A7D" w:themeColor="accent1" w:themeShade="BF"/>
                  </w:rPr>
                  <w:t xml:space="preserve">Phone: </w:t>
                </w:r>
                <w:r w:rsidR="008D4D38" w:rsidRPr="00D47802">
                  <w:rPr>
                    <w:color w:val="525A7D" w:themeColor="accent1" w:themeShade="BF"/>
                  </w:rPr>
                  <w:t xml:space="preserve">Cell: </w:t>
                </w:r>
                <w:r w:rsidR="00E018B7" w:rsidRPr="00D47802">
                  <w:rPr>
                    <w:color w:val="525A7D" w:themeColor="accent1" w:themeShade="BF"/>
                  </w:rPr>
                  <w:t>778-3857</w:t>
                </w:r>
              </w:p>
              <w:p w:rsidR="00AB0384" w:rsidRPr="00D47802" w:rsidRDefault="00AB0384" w:rsidP="00AB0384">
                <w:pPr>
                  <w:pStyle w:val="AddressText"/>
                  <w:jc w:val="center"/>
                </w:pPr>
                <w:r w:rsidRPr="00D47802">
                  <w:rPr>
                    <w:color w:val="525A7D" w:themeColor="accent1" w:themeShade="BF"/>
                  </w:rPr>
                  <w:t xml:space="preserve">                                                                                      </w:t>
                </w:r>
                <w:r w:rsidR="007D517C" w:rsidRPr="00D47802">
                  <w:rPr>
                    <w:color w:val="525A7D" w:themeColor="accent1" w:themeShade="BF"/>
                  </w:rPr>
                  <w:t xml:space="preserve">E-mail: </w:t>
                </w:r>
                <w:r w:rsidR="003376E4" w:rsidRPr="00D47802">
                  <w:rPr>
                    <w:color w:val="525A7D" w:themeColor="accent1" w:themeShade="BF"/>
                  </w:rPr>
                  <w:t>judith_timothy@yahoo.com</w:t>
                </w:r>
              </w:p>
            </w:tc>
          </w:tr>
        </w:tbl>
        <w:p w:rsidR="001E366D" w:rsidRPr="00D47802" w:rsidRDefault="00DF49C5">
          <w:pPr>
            <w:pStyle w:val="NoSpacing"/>
            <w:rPr>
              <w:rFonts w:asciiTheme="majorHAnsi" w:hAnsiTheme="majorHAnsi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1E366D" w:rsidRPr="00D47802" w:rsidTr="00D47802">
        <w:trPr>
          <w:trHeight w:val="6581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E366D" w:rsidRPr="00D47802" w:rsidRDefault="001E366D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E366D" w:rsidRPr="00D47802" w:rsidRDefault="007D517C" w:rsidP="008D4D38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  <w:r w:rsidRPr="00D47802">
              <w:rPr>
                <w:color w:val="525A7D" w:themeColor="accent1" w:themeShade="BF"/>
                <w:szCs w:val="24"/>
              </w:rPr>
              <w:t>Objectives</w:t>
            </w:r>
          </w:p>
          <w:p w:rsidR="001E366D" w:rsidRDefault="003376E4" w:rsidP="008D4D38">
            <w:pPr>
              <w:pStyle w:val="SubsectionText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7802">
              <w:rPr>
                <w:rFonts w:asciiTheme="majorHAnsi" w:hAnsiTheme="majorHAnsi"/>
                <w:sz w:val="24"/>
                <w:szCs w:val="24"/>
              </w:rPr>
              <w:t xml:space="preserve">Bachelor of Law student </w:t>
            </w:r>
            <w:r w:rsidR="008D4D38" w:rsidRPr="00D47802">
              <w:rPr>
                <w:rFonts w:asciiTheme="majorHAnsi" w:hAnsiTheme="majorHAnsi"/>
                <w:sz w:val="24"/>
                <w:szCs w:val="24"/>
              </w:rPr>
              <w:t>with</w:t>
            </w:r>
            <w:r w:rsidRPr="00D47802">
              <w:rPr>
                <w:rFonts w:asciiTheme="majorHAnsi" w:hAnsiTheme="majorHAnsi"/>
                <w:sz w:val="24"/>
                <w:szCs w:val="24"/>
              </w:rPr>
              <w:t xml:space="preserve"> excellent communication, time management and problem solving skills. Currently seeking vacation employment with a positive and strong minded attitude and passion for gaining new work experience. In addition, possessing the capabilities to work well under pressure as geared towards being highly self-motivated.</w:t>
            </w:r>
          </w:p>
          <w:p w:rsidR="00412A91" w:rsidRPr="00D47802" w:rsidRDefault="00412A91" w:rsidP="00412A91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  <w:r w:rsidRPr="00D47802">
              <w:rPr>
                <w:color w:val="525A7D" w:themeColor="accent1" w:themeShade="BF"/>
                <w:szCs w:val="24"/>
              </w:rPr>
              <w:t>Skills</w:t>
            </w:r>
          </w:p>
          <w:p w:rsidR="00412A91" w:rsidRPr="00D47802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Excellent interpersonal communication </w:t>
            </w:r>
          </w:p>
          <w:p w:rsidR="00412A91" w:rsidRPr="00D47802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Ability to work to deadlines, under pressure </w:t>
            </w:r>
          </w:p>
          <w:p w:rsidR="00412A91" w:rsidRPr="00D47802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Time Management </w:t>
            </w:r>
          </w:p>
          <w:p w:rsidR="00412A91" w:rsidRPr="00D47802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>Problem Solver</w:t>
            </w:r>
          </w:p>
          <w:p w:rsidR="00412A91" w:rsidRPr="00D47802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>Resourceful in the completion of projects</w:t>
            </w:r>
          </w:p>
          <w:p w:rsidR="00412A91" w:rsidRPr="00412A91" w:rsidRDefault="00412A91" w:rsidP="00FA292E">
            <w:pPr>
              <w:pStyle w:val="ListBullet"/>
              <w:spacing w:line="360" w:lineRule="auto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Effective at multi-tasking </w:t>
            </w:r>
          </w:p>
          <w:p w:rsidR="00412A91" w:rsidRDefault="00412A91" w:rsidP="00412A9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FA292E" w:rsidRDefault="00FA292E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</w:p>
          <w:p w:rsidR="00307B50" w:rsidRDefault="00412A91" w:rsidP="00307B50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  <w:r w:rsidRPr="00D47802">
              <w:rPr>
                <w:color w:val="525A7D" w:themeColor="accent1" w:themeShade="BF"/>
                <w:szCs w:val="24"/>
              </w:rPr>
              <w:t>Experience</w:t>
            </w:r>
          </w:p>
          <w:p w:rsidR="003B170D" w:rsidRPr="00307B50" w:rsidRDefault="003B170D" w:rsidP="003B170D">
            <w:pPr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307B50">
              <w:rPr>
                <w:rFonts w:asciiTheme="majorHAnsi" w:hAnsiTheme="majorHAnsi"/>
                <w:sz w:val="24"/>
                <w:szCs w:val="24"/>
                <w:lang w:val="en-TT" w:eastAsia="en-TT"/>
              </w:rPr>
              <w:t>Stage Manager : 2017</w:t>
            </w:r>
          </w:p>
          <w:p w:rsidR="003B170D" w:rsidRPr="00307B50" w:rsidRDefault="003B170D" w:rsidP="003B170D">
            <w:pPr>
              <w:rPr>
                <w:rFonts w:asciiTheme="majorHAnsi" w:hAnsiTheme="majorHAnsi"/>
                <w:b/>
                <w:sz w:val="24"/>
                <w:szCs w:val="24"/>
                <w:lang w:val="en-TT" w:eastAsia="en-TT"/>
              </w:rPr>
            </w:pPr>
            <w:r w:rsidRPr="00307B50">
              <w:rPr>
                <w:rFonts w:asciiTheme="majorHAnsi" w:hAnsiTheme="majorHAnsi"/>
                <w:b/>
                <w:sz w:val="24"/>
                <w:szCs w:val="24"/>
                <w:lang w:val="en-TT" w:eastAsia="en-TT"/>
              </w:rPr>
              <w:t xml:space="preserve">Decibel Concert </w:t>
            </w:r>
            <w:r w:rsidR="007103A3">
              <w:rPr>
                <w:rFonts w:asciiTheme="majorHAnsi" w:hAnsiTheme="majorHAnsi"/>
                <w:b/>
                <w:sz w:val="24"/>
                <w:szCs w:val="24"/>
                <w:lang w:val="en-TT" w:eastAsia="en-TT"/>
              </w:rPr>
              <w:t>for Addicted to Progress Ltd.</w:t>
            </w:r>
          </w:p>
          <w:p w:rsidR="003B170D" w:rsidRPr="003B170D" w:rsidRDefault="003B170D" w:rsidP="003B170D"/>
          <w:p w:rsidR="00307B50" w:rsidRPr="00307B50" w:rsidRDefault="00307B50" w:rsidP="00307B50">
            <w:pPr>
              <w:pStyle w:val="Section"/>
              <w:spacing w:line="360" w:lineRule="auto"/>
              <w:jc w:val="both"/>
              <w:rPr>
                <w:rFonts w:eastAsia="Times New Roman"/>
                <w:b w:val="0"/>
                <w:color w:val="000000"/>
                <w:szCs w:val="24"/>
                <w:lang w:val="en-TT" w:eastAsia="en-TT"/>
              </w:rPr>
            </w:pPr>
            <w:r w:rsidRPr="00307B50">
              <w:rPr>
                <w:rFonts w:eastAsia="Times New Roman"/>
                <w:b w:val="0"/>
                <w:bCs/>
                <w:color w:val="000000"/>
                <w:szCs w:val="24"/>
                <w:lang w:val="en-TT" w:eastAsia="en-TT"/>
              </w:rPr>
              <w:t>Production Assistant</w:t>
            </w:r>
            <w:r w:rsidRPr="00307B50">
              <w:rPr>
                <w:rFonts w:eastAsia="Times New Roman"/>
                <w:b w:val="0"/>
                <w:color w:val="000000"/>
                <w:szCs w:val="24"/>
                <w:lang w:val="en-TT" w:eastAsia="en-TT"/>
              </w:rPr>
              <w:t>: 2016</w:t>
            </w:r>
          </w:p>
          <w:p w:rsidR="00307B50" w:rsidRDefault="00307B50" w:rsidP="00307B50">
            <w:pPr>
              <w:pStyle w:val="Section"/>
              <w:spacing w:line="360" w:lineRule="auto"/>
              <w:jc w:val="both"/>
              <w:rPr>
                <w:rFonts w:eastAsia="Times New Roman"/>
                <w:color w:val="000000"/>
                <w:szCs w:val="24"/>
                <w:lang w:val="en-TT" w:eastAsia="en-TT"/>
              </w:rPr>
            </w:pPr>
            <w:r w:rsidRPr="00307B50">
              <w:rPr>
                <w:rFonts w:eastAsia="Times New Roman"/>
                <w:color w:val="000000"/>
                <w:szCs w:val="24"/>
                <w:lang w:val="en-TT" w:eastAsia="en-TT"/>
              </w:rPr>
              <w:t xml:space="preserve">Fantasy </w:t>
            </w:r>
            <w:r w:rsidRPr="00307B50">
              <w:rPr>
                <w:rFonts w:eastAsia="Times New Roman"/>
                <w:color w:val="000000"/>
                <w:szCs w:val="24"/>
                <w:lang w:val="en-TT" w:eastAsia="en-TT"/>
              </w:rPr>
              <w:t>Mas Camp</w:t>
            </w:r>
          </w:p>
          <w:p w:rsidR="00307B50" w:rsidRDefault="00307B50" w:rsidP="00307B50">
            <w:pPr>
              <w:pStyle w:val="Section"/>
              <w:spacing w:line="360" w:lineRule="auto"/>
              <w:jc w:val="both"/>
              <w:rPr>
                <w:rFonts w:eastAsia="Times New Roman"/>
                <w:b w:val="0"/>
                <w:bCs/>
                <w:color w:val="000000"/>
                <w:szCs w:val="24"/>
                <w:lang w:val="en-TT" w:eastAsia="en-TT"/>
              </w:rPr>
            </w:pPr>
            <w:r>
              <w:rPr>
                <w:rFonts w:eastAsia="Times New Roman"/>
                <w:b w:val="0"/>
                <w:bCs/>
                <w:color w:val="000000"/>
                <w:szCs w:val="24"/>
                <w:lang w:val="en-TT" w:eastAsia="en-TT"/>
              </w:rPr>
              <w:t>Hostess/Cashier:2016</w:t>
            </w:r>
          </w:p>
          <w:p w:rsidR="00307B50" w:rsidRDefault="00FA292E" w:rsidP="00307B50">
            <w:pPr>
              <w:pStyle w:val="Section"/>
              <w:spacing w:line="360" w:lineRule="auto"/>
              <w:jc w:val="both"/>
              <w:rPr>
                <w:color w:val="auto"/>
                <w:lang w:val="en-TT" w:eastAsia="en-TT"/>
              </w:rPr>
            </w:pPr>
            <w:r>
              <w:rPr>
                <w:color w:val="auto"/>
                <w:lang w:val="en-TT" w:eastAsia="en-TT"/>
              </w:rPr>
              <w:t>Kai</w:t>
            </w:r>
            <w:r w:rsidR="00307B50" w:rsidRPr="00307B50">
              <w:rPr>
                <w:color w:val="auto"/>
                <w:lang w:val="en-TT" w:eastAsia="en-TT"/>
              </w:rPr>
              <w:t>so Blue</w:t>
            </w:r>
            <w:r>
              <w:rPr>
                <w:color w:val="auto"/>
                <w:lang w:val="en-TT" w:eastAsia="en-TT"/>
              </w:rPr>
              <w:t>s</w:t>
            </w:r>
            <w:r w:rsidR="00307B50" w:rsidRPr="00307B50">
              <w:rPr>
                <w:color w:val="auto"/>
                <w:lang w:val="en-TT" w:eastAsia="en-TT"/>
              </w:rPr>
              <w:t xml:space="preserve"> Café </w:t>
            </w:r>
          </w:p>
          <w:p w:rsidR="00307B50" w:rsidRPr="00307B50" w:rsidRDefault="00307B50" w:rsidP="00307B50">
            <w:pPr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</w:pPr>
            <w:r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Bar tender</w:t>
            </w:r>
            <w:r w:rsidRPr="00307B50"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/ Wait</w:t>
            </w:r>
            <w:r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ress</w:t>
            </w:r>
            <w:r w:rsidRPr="00307B50"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 xml:space="preserve">/Supervisor </w:t>
            </w:r>
            <w:r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:2015</w:t>
            </w:r>
          </w:p>
          <w:p w:rsidR="00307B50" w:rsidRPr="00307B50" w:rsidRDefault="00307B50" w:rsidP="00307B50">
            <w:pPr>
              <w:rPr>
                <w:rFonts w:asciiTheme="majorHAnsi" w:hAnsiTheme="majorHAnsi"/>
                <w:b/>
              </w:rPr>
            </w:pP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 </w:t>
            </w:r>
            <w:r w:rsidRPr="00307B50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  <w:lang w:val="en-TT" w:eastAsia="en-TT"/>
              </w:rPr>
              <w:t>Bar Gard</w:t>
            </w:r>
            <w:r w:rsidRPr="00307B50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  <w:lang w:val="en-TT" w:eastAsia="en-TT"/>
              </w:rPr>
              <w:t>en Ltd</w:t>
            </w:r>
          </w:p>
          <w:p w:rsidR="00307B50" w:rsidRDefault="00307B50" w:rsidP="00412A91">
            <w:pPr>
              <w:jc w:val="both"/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</w:pPr>
          </w:p>
          <w:p w:rsidR="00307B50" w:rsidRPr="00307B50" w:rsidRDefault="00412A91" w:rsidP="00412A91">
            <w:pPr>
              <w:jc w:val="both"/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</w:pPr>
            <w:r w:rsidRPr="00307B50"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Sales Clerk/Cashier</w:t>
            </w:r>
            <w:r w:rsidR="00307B50" w:rsidRPr="00307B50">
              <w:rPr>
                <w:rFonts w:asciiTheme="majorHAnsi" w:eastAsia="Times New Roman" w:hAnsiTheme="majorHAnsi"/>
                <w:bCs/>
                <w:color w:val="000000"/>
                <w:sz w:val="24"/>
                <w:szCs w:val="24"/>
                <w:lang w:val="en-TT" w:eastAsia="en-TT"/>
              </w:rPr>
              <w:t>: 2013</w:t>
            </w:r>
          </w:p>
          <w:p w:rsidR="00412A91" w:rsidRPr="00307B50" w:rsidRDefault="00307B50" w:rsidP="00412A91">
            <w:pPr>
              <w:jc w:val="both"/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  <w:lang w:val="en-TT" w:eastAsia="en-TT"/>
              </w:rPr>
            </w:pPr>
            <w:r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 </w:t>
            </w:r>
            <w:r w:rsidRPr="00307B50">
              <w:rPr>
                <w:rFonts w:asciiTheme="majorHAnsi" w:eastAsia="Times New Roman" w:hAnsiTheme="majorHAnsi"/>
                <w:b/>
                <w:color w:val="000000"/>
                <w:sz w:val="24"/>
                <w:szCs w:val="24"/>
                <w:lang w:val="en-TT" w:eastAsia="en-TT"/>
              </w:rPr>
              <w:t xml:space="preserve">Su Moda </w:t>
            </w:r>
          </w:p>
          <w:p w:rsidR="00412A91" w:rsidRPr="00D47802" w:rsidRDefault="00412A91" w:rsidP="00412A9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color w:val="628BAD"/>
                <w:sz w:val="24"/>
                <w:szCs w:val="24"/>
                <w:lang w:val="en-TT" w:eastAsia="en-TT"/>
              </w:rPr>
            </w:pPr>
          </w:p>
          <w:p w:rsidR="001E366D" w:rsidRPr="00D47802" w:rsidRDefault="007D517C" w:rsidP="008D4D38">
            <w:pPr>
              <w:pStyle w:val="Section"/>
              <w:spacing w:line="360" w:lineRule="auto"/>
              <w:jc w:val="both"/>
              <w:rPr>
                <w:color w:val="525A7D" w:themeColor="accent1" w:themeShade="BF"/>
                <w:szCs w:val="24"/>
              </w:rPr>
            </w:pPr>
            <w:r w:rsidRPr="00D47802">
              <w:rPr>
                <w:color w:val="525A7D" w:themeColor="accent1" w:themeShade="BF"/>
                <w:szCs w:val="24"/>
              </w:rPr>
              <w:t>Education</w:t>
            </w:r>
          </w:p>
          <w:p w:rsidR="00AB0384" w:rsidRPr="00D47802" w:rsidRDefault="00AB0384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7802">
              <w:rPr>
                <w:rFonts w:asciiTheme="majorHAnsi" w:hAnsiTheme="majorHAnsi"/>
                <w:b/>
                <w:sz w:val="24"/>
                <w:szCs w:val="24"/>
              </w:rPr>
              <w:t>2015-Present</w:t>
            </w:r>
            <w:r w:rsidR="00983B9B">
              <w:rPr>
                <w:rFonts w:asciiTheme="majorHAnsi" w:hAnsiTheme="majorHAnsi"/>
                <w:sz w:val="24"/>
                <w:szCs w:val="24"/>
              </w:rPr>
              <w:t xml:space="preserve">: - </w:t>
            </w:r>
            <w:r w:rsidRPr="00D47802">
              <w:rPr>
                <w:rFonts w:asciiTheme="majorHAnsi" w:hAnsiTheme="majorHAnsi"/>
                <w:sz w:val="24"/>
                <w:szCs w:val="24"/>
              </w:rPr>
              <w:t>Bachelors of Law Degree at the Institu</w:t>
            </w:r>
            <w:r w:rsidR="003B170D">
              <w:rPr>
                <w:rFonts w:asciiTheme="majorHAnsi" w:hAnsiTheme="majorHAnsi"/>
                <w:sz w:val="24"/>
                <w:szCs w:val="24"/>
              </w:rPr>
              <w:t>te of Law and Academic Studies, with the University of London.</w:t>
            </w:r>
            <w:r w:rsidRPr="00D4780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B0384" w:rsidRPr="00D47802" w:rsidRDefault="00AB0384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7802">
              <w:rPr>
                <w:rFonts w:asciiTheme="majorHAnsi" w:hAnsiTheme="majorHAnsi"/>
                <w:b/>
                <w:sz w:val="24"/>
                <w:szCs w:val="24"/>
              </w:rPr>
              <w:t>2008-2015</w:t>
            </w:r>
            <w:r w:rsidRPr="00D47802">
              <w:rPr>
                <w:rFonts w:asciiTheme="majorHAnsi" w:hAnsiTheme="majorHAnsi"/>
                <w:sz w:val="24"/>
                <w:szCs w:val="24"/>
              </w:rPr>
              <w:t xml:space="preserve">:- Holy Name Convent Port -of -Spain </w:t>
            </w:r>
          </w:p>
          <w:p w:rsidR="00FA292E" w:rsidRDefault="00AB0384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7802">
              <w:rPr>
                <w:rFonts w:asciiTheme="majorHAnsi" w:hAnsiTheme="majorHAnsi"/>
                <w:b/>
                <w:sz w:val="24"/>
                <w:szCs w:val="24"/>
              </w:rPr>
              <w:t xml:space="preserve">2013- </w:t>
            </w:r>
            <w:r w:rsidRPr="00D47802">
              <w:rPr>
                <w:rFonts w:asciiTheme="majorHAnsi" w:hAnsiTheme="majorHAnsi"/>
                <w:sz w:val="24"/>
                <w:szCs w:val="24"/>
              </w:rPr>
              <w:t>Caribbean Examinations Counc</w:t>
            </w:r>
            <w:r w:rsidR="00FA292E">
              <w:rPr>
                <w:rFonts w:asciiTheme="majorHAnsi" w:hAnsiTheme="majorHAnsi"/>
                <w:sz w:val="24"/>
                <w:szCs w:val="24"/>
              </w:rPr>
              <w:t>il -O levels (CXC) -8 passes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Mathematics -1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English A-3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History-3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Principle of Business-1 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Accounting -1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Biology -2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Social Studies -2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Physical Education -1</w:t>
            </w:r>
          </w:p>
          <w:p w:rsidR="007103A3" w:rsidRDefault="007103A3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FA292E" w:rsidRDefault="00FA292E" w:rsidP="008D4D38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AB0384" w:rsidRPr="00D47802" w:rsidRDefault="00D47802" w:rsidP="007103A3">
            <w:pPr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2014-2015-</w:t>
            </w:r>
            <w:r w:rsidR="00AB0384" w:rsidRPr="00D47802">
              <w:rPr>
                <w:rFonts w:asciiTheme="majorHAnsi" w:hAnsiTheme="majorHAnsi"/>
                <w:sz w:val="24"/>
                <w:szCs w:val="24"/>
              </w:rPr>
              <w:t>Caribbean Advanced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Proficiency Examination(Cape)-</w:t>
            </w:r>
            <w:r w:rsidR="002C125F" w:rsidRPr="00D47802">
              <w:rPr>
                <w:rFonts w:asciiTheme="majorHAnsi" w:hAnsiTheme="majorHAnsi"/>
                <w:sz w:val="24"/>
                <w:szCs w:val="24"/>
              </w:rPr>
              <w:t>8 passes</w:t>
            </w:r>
          </w:p>
          <w:p w:rsidR="00412A91" w:rsidRPr="007103A3" w:rsidRDefault="007103A3" w:rsidP="007103A3">
            <w:pPr>
              <w:pStyle w:val="Section"/>
              <w:spacing w:line="360" w:lineRule="auto"/>
              <w:rPr>
                <w:rFonts w:eastAsia="Times New Roman"/>
                <w:b w:val="0"/>
                <w:color w:val="auto"/>
                <w:szCs w:val="24"/>
                <w:lang w:val="en-TT" w:eastAsia="en-TT"/>
              </w:rPr>
            </w:pPr>
            <w:r w:rsidRPr="007103A3">
              <w:rPr>
                <w:rFonts w:eastAsia="Times New Roman"/>
                <w:b w:val="0"/>
                <w:color w:val="auto"/>
                <w:szCs w:val="24"/>
                <w:lang w:val="en-TT" w:eastAsia="en-TT"/>
              </w:rPr>
              <w:t>Communication</w:t>
            </w:r>
            <w:r w:rsidR="00FA292E" w:rsidRPr="007103A3">
              <w:rPr>
                <w:rFonts w:eastAsia="Times New Roman"/>
                <w:b w:val="0"/>
                <w:color w:val="auto"/>
                <w:szCs w:val="24"/>
                <w:lang w:val="en-TT" w:eastAsia="en-TT"/>
              </w:rPr>
              <w:t xml:space="preserve"> Studies- </w:t>
            </w:r>
            <w:r>
              <w:rPr>
                <w:rFonts w:eastAsia="Times New Roman"/>
                <w:b w:val="0"/>
                <w:color w:val="auto"/>
                <w:szCs w:val="24"/>
                <w:lang w:val="en-TT" w:eastAsia="en-TT"/>
              </w:rPr>
              <w:t>1</w:t>
            </w:r>
          </w:p>
          <w:p w:rsidR="00FA292E" w:rsidRPr="007103A3" w:rsidRDefault="00FA292E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Caribbean Studies- </w:t>
            </w:r>
            <w:r w:rsid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>2</w:t>
            </w:r>
          </w:p>
          <w:p w:rsidR="00FA292E" w:rsidRPr="007103A3" w:rsidRDefault="00FA292E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Management of Business (Unit 1) </w:t>
            </w:r>
            <w:r w:rsid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>-2</w:t>
            </w:r>
          </w:p>
          <w:p w:rsidR="00FA292E" w:rsidRPr="007103A3" w:rsidRDefault="00FA292E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Accounting (Unit 1) </w:t>
            </w:r>
            <w:r w:rsid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>-3</w:t>
            </w:r>
          </w:p>
          <w:p w:rsidR="00FA292E" w:rsidRPr="007103A3" w:rsidRDefault="007103A3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Economics (Unit 1) </w:t>
            </w:r>
            <w:r>
              <w:rPr>
                <w:rFonts w:asciiTheme="majorHAnsi" w:hAnsiTheme="majorHAnsi"/>
                <w:sz w:val="24"/>
                <w:szCs w:val="24"/>
                <w:lang w:val="en-TT" w:eastAsia="en-TT"/>
              </w:rPr>
              <w:t>-3</w:t>
            </w:r>
          </w:p>
          <w:p w:rsidR="007103A3" w:rsidRPr="007103A3" w:rsidRDefault="007103A3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Management of Business (Unit 2 ) </w:t>
            </w:r>
            <w:r>
              <w:rPr>
                <w:rFonts w:asciiTheme="majorHAnsi" w:hAnsiTheme="majorHAnsi"/>
                <w:sz w:val="24"/>
                <w:szCs w:val="24"/>
                <w:lang w:val="en-TT" w:eastAsia="en-TT"/>
              </w:rPr>
              <w:t>-1</w:t>
            </w:r>
          </w:p>
          <w:p w:rsidR="007103A3" w:rsidRPr="007103A3" w:rsidRDefault="007103A3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Accounting (Unit 2) </w:t>
            </w:r>
            <w:r>
              <w:rPr>
                <w:rFonts w:asciiTheme="majorHAnsi" w:hAnsiTheme="majorHAnsi"/>
                <w:sz w:val="24"/>
                <w:szCs w:val="24"/>
                <w:lang w:val="en-TT" w:eastAsia="en-TT"/>
              </w:rPr>
              <w:t>-2</w:t>
            </w:r>
          </w:p>
          <w:p w:rsidR="007103A3" w:rsidRPr="007103A3" w:rsidRDefault="007103A3" w:rsidP="007103A3">
            <w:pPr>
              <w:spacing w:line="360" w:lineRule="auto"/>
              <w:rPr>
                <w:rFonts w:asciiTheme="majorHAnsi" w:hAnsiTheme="majorHAnsi"/>
                <w:sz w:val="24"/>
                <w:szCs w:val="24"/>
                <w:lang w:val="en-TT" w:eastAsia="en-TT"/>
              </w:rPr>
            </w:pPr>
            <w:r w:rsidRPr="007103A3">
              <w:rPr>
                <w:rFonts w:asciiTheme="majorHAnsi" w:hAnsiTheme="majorHAnsi"/>
                <w:sz w:val="24"/>
                <w:szCs w:val="24"/>
                <w:lang w:val="en-TT" w:eastAsia="en-TT"/>
              </w:rPr>
              <w:t xml:space="preserve">Economics ( Unit 2) </w:t>
            </w:r>
            <w:r>
              <w:rPr>
                <w:rFonts w:asciiTheme="majorHAnsi" w:hAnsiTheme="majorHAnsi"/>
                <w:sz w:val="24"/>
                <w:szCs w:val="24"/>
                <w:lang w:val="en-TT" w:eastAsia="en-TT"/>
              </w:rPr>
              <w:t>-3</w:t>
            </w:r>
          </w:p>
          <w:p w:rsidR="00412A91" w:rsidRDefault="00412A91" w:rsidP="000D3FCD">
            <w:pPr>
              <w:pStyle w:val="Section"/>
              <w:rPr>
                <w:color w:val="727CA3" w:themeColor="accent1"/>
                <w:szCs w:val="24"/>
              </w:rPr>
            </w:pPr>
          </w:p>
          <w:p w:rsidR="00FA292E" w:rsidRDefault="00FA292E" w:rsidP="000D3FCD">
            <w:pPr>
              <w:pStyle w:val="Section"/>
              <w:rPr>
                <w:color w:val="525A7D" w:themeColor="accent1" w:themeShade="BF"/>
              </w:rPr>
            </w:pPr>
          </w:p>
          <w:p w:rsidR="00FA292E" w:rsidRDefault="00FA292E" w:rsidP="000D3FCD">
            <w:pPr>
              <w:pStyle w:val="Section"/>
              <w:rPr>
                <w:color w:val="525A7D" w:themeColor="accent1" w:themeShade="BF"/>
              </w:rPr>
            </w:pPr>
          </w:p>
          <w:p w:rsidR="00FA292E" w:rsidRDefault="00FA292E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983B9B" w:rsidRDefault="00983B9B" w:rsidP="000D3FCD">
            <w:pPr>
              <w:pStyle w:val="Section"/>
              <w:rPr>
                <w:color w:val="525A7D" w:themeColor="accent1" w:themeShade="BF"/>
              </w:rPr>
            </w:pPr>
          </w:p>
          <w:p w:rsidR="000D3FCD" w:rsidRPr="00D47802" w:rsidRDefault="000D3FCD" w:rsidP="000D3FCD">
            <w:pPr>
              <w:pStyle w:val="Section"/>
              <w:rPr>
                <w:color w:val="525A7D" w:themeColor="accent1" w:themeShade="BF"/>
              </w:rPr>
            </w:pPr>
            <w:r w:rsidRPr="00D47802">
              <w:rPr>
                <w:color w:val="525A7D" w:themeColor="accent1" w:themeShade="BF"/>
              </w:rPr>
              <w:lastRenderedPageBreak/>
              <w:t xml:space="preserve">References </w:t>
            </w:r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Name 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Patricia </w:t>
            </w:r>
            <w:proofErr w:type="spellStart"/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>Ramdeen</w:t>
            </w:r>
            <w:proofErr w:type="spellEnd"/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 </w:t>
            </w:r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Position: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Production manager/coordinator </w:t>
            </w:r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Telephone Number: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>483-4985</w:t>
            </w:r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  <w:t> </w:t>
            </w:r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Name: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Marcus </w:t>
            </w:r>
            <w:proofErr w:type="spellStart"/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>Braveboy</w:t>
            </w:r>
            <w:proofErr w:type="spellEnd"/>
          </w:p>
          <w:p w:rsidR="00D47802" w:rsidRPr="00D47802" w:rsidRDefault="00D47802" w:rsidP="00D47802">
            <w:pPr>
              <w:spacing w:after="120"/>
              <w:rPr>
                <w:rFonts w:asciiTheme="majorHAnsi" w:eastAsia="Times New Roman" w:hAnsiTheme="majorHAnsi"/>
                <w:color w:val="auto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Position: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 xml:space="preserve">Marketing and Promotions Event Coordinator </w:t>
            </w:r>
          </w:p>
          <w:p w:rsidR="000D3FCD" w:rsidRDefault="00D47802" w:rsidP="00D47802">
            <w:pPr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</w:pPr>
            <w:r w:rsidRPr="00D47802">
              <w:rPr>
                <w:rFonts w:asciiTheme="majorHAnsi" w:eastAsia="Times New Roman" w:hAnsiTheme="majorHAnsi"/>
                <w:b/>
                <w:bCs/>
                <w:color w:val="515A7D"/>
                <w:sz w:val="24"/>
                <w:szCs w:val="24"/>
                <w:lang w:val="en-TT" w:eastAsia="en-TT"/>
              </w:rPr>
              <w:t xml:space="preserve">Telephone Number: </w:t>
            </w:r>
            <w:r w:rsidRPr="00D47802"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  <w:t>779-7165</w:t>
            </w:r>
          </w:p>
          <w:p w:rsidR="0026243B" w:rsidRDefault="0026243B" w:rsidP="00D47802">
            <w:pPr>
              <w:rPr>
                <w:rFonts w:asciiTheme="majorHAnsi" w:eastAsia="Times New Roman" w:hAnsiTheme="majorHAnsi"/>
                <w:color w:val="000000"/>
                <w:sz w:val="24"/>
                <w:szCs w:val="24"/>
                <w:lang w:val="en-TT" w:eastAsia="en-TT"/>
              </w:rPr>
            </w:pPr>
          </w:p>
          <w:p w:rsidR="0026243B" w:rsidRPr="00D47802" w:rsidRDefault="0026243B" w:rsidP="00D47802">
            <w:pPr>
              <w:rPr>
                <w:rFonts w:asciiTheme="majorHAnsi" w:hAnsiTheme="majorHAnsi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E366D">
        <w:trPr>
          <w:trHeight w:val="576"/>
          <w:jc w:val="center"/>
        </w:trPr>
        <w:tc>
          <w:tcPr>
            <w:tcW w:w="9576" w:type="dxa"/>
          </w:tcPr>
          <w:p w:rsidR="001E366D" w:rsidRDefault="001E366D"/>
        </w:tc>
      </w:tr>
    </w:tbl>
    <w:p w:rsidR="001E366D" w:rsidRDefault="001E366D"/>
    <w:sectPr w:rsidR="001E366D" w:rsidSect="001E366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C5" w:rsidRDefault="00DF49C5">
      <w:pPr>
        <w:spacing w:after="0" w:line="240" w:lineRule="auto"/>
      </w:pPr>
      <w:r>
        <w:separator/>
      </w:r>
    </w:p>
  </w:endnote>
  <w:endnote w:type="continuationSeparator" w:id="0">
    <w:p w:rsidR="00DF49C5" w:rsidRDefault="00DF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6D" w:rsidRDefault="007D517C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866AAD">
      <w:fldChar w:fldCharType="begin"/>
    </w:r>
    <w:r w:rsidR="00866AAD">
      <w:instrText xml:space="preserve"> PAGE  \* Arabic  \* MERGEFORMAT </w:instrText>
    </w:r>
    <w:r w:rsidR="00866AAD">
      <w:fldChar w:fldCharType="separate"/>
    </w:r>
    <w:r w:rsidR="00405EE9">
      <w:rPr>
        <w:noProof/>
      </w:rPr>
      <w:t>4</w:t>
    </w:r>
    <w:r w:rsidR="00866AAD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31E8770D0B83414FAB32D3112D6DE520"/>
        </w:placeholder>
        <w:showingPlcHdr/>
        <w:text/>
      </w:sdtPr>
      <w:sdtEndPr/>
      <w:sdtContent>
        <w:r>
          <w:t>[Type your phone number]</w:t>
        </w:r>
      </w:sdtContent>
    </w:sdt>
  </w:p>
  <w:p w:rsidR="001E366D" w:rsidRDefault="001E3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6D" w:rsidRDefault="007D517C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866AAD">
      <w:fldChar w:fldCharType="begin"/>
    </w:r>
    <w:r w:rsidR="00866AAD">
      <w:instrText xml:space="preserve"> PAGE  \* Arabic  \* MERGEFORMAT </w:instrText>
    </w:r>
    <w:r w:rsidR="00866AAD">
      <w:fldChar w:fldCharType="separate"/>
    </w:r>
    <w:r w:rsidR="00405EE9">
      <w:rPr>
        <w:noProof/>
      </w:rPr>
      <w:t>5</w:t>
    </w:r>
    <w:r w:rsidR="00866AAD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BCEE380AA69645E4A31852CD57B20087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1E366D" w:rsidRDefault="001E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C5" w:rsidRDefault="00DF49C5">
      <w:pPr>
        <w:spacing w:after="0" w:line="240" w:lineRule="auto"/>
      </w:pPr>
      <w:r>
        <w:separator/>
      </w:r>
    </w:p>
  </w:footnote>
  <w:footnote w:type="continuationSeparator" w:id="0">
    <w:p w:rsidR="00DF49C5" w:rsidRDefault="00DF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6D" w:rsidRDefault="007D517C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414591241"/>
        <w:placeholder>
          <w:docPart w:val="1000EF5E1FE9463AAE70CA4FDA0EE76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018B7">
          <w:t>Judith Timothy</w:t>
        </w:r>
      </w:sdtContent>
    </w:sdt>
  </w:p>
  <w:p w:rsidR="001E366D" w:rsidRDefault="001E3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6D" w:rsidRDefault="007D517C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414591242"/>
        <w:placeholder>
          <w:docPart w:val="517357ABBE6A440E92EB61D32791D37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018B7">
          <w:t>Judith Timothy</w:t>
        </w:r>
      </w:sdtContent>
    </w:sdt>
  </w:p>
  <w:p w:rsidR="001E366D" w:rsidRDefault="001E3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32674E1F"/>
    <w:multiLevelType w:val="multilevel"/>
    <w:tmpl w:val="7C86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D56A9"/>
    <w:rsid w:val="000D3FCD"/>
    <w:rsid w:val="001E366D"/>
    <w:rsid w:val="0026243B"/>
    <w:rsid w:val="00265852"/>
    <w:rsid w:val="002C125F"/>
    <w:rsid w:val="002D56A9"/>
    <w:rsid w:val="00307B50"/>
    <w:rsid w:val="003376E4"/>
    <w:rsid w:val="003B170D"/>
    <w:rsid w:val="00405EE9"/>
    <w:rsid w:val="00412A91"/>
    <w:rsid w:val="005E2F2A"/>
    <w:rsid w:val="007103A3"/>
    <w:rsid w:val="007D517C"/>
    <w:rsid w:val="00866AAD"/>
    <w:rsid w:val="008D4D38"/>
    <w:rsid w:val="00983B9B"/>
    <w:rsid w:val="00A4270B"/>
    <w:rsid w:val="00AB0384"/>
    <w:rsid w:val="00D47802"/>
    <w:rsid w:val="00DF49C5"/>
    <w:rsid w:val="00E018B7"/>
    <w:rsid w:val="00F60F41"/>
    <w:rsid w:val="00FA292E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838D0A"/>
  <w15:docId w15:val="{8B26C0B7-9D43-49FB-8485-44FE3FDE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66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1E366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6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6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6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6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6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6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6D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6D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E3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1E36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36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66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E36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66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6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1E366D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E366D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1E366D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1E366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1E366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6D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1E366D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1E366D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1E366D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E366D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1E366D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1E366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1E366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E366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6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6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6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6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6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6D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6D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1E366D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1E366D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6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1E366D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1E366D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1E366D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1E366D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1E366D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1E366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1E366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E366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1E366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1E366D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E366D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1E366D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E366D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1E366D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E366D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E366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1E366D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1E366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1E366D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1E366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1E366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1E366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1E366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1E366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1E366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1E366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1E366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1E366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1E366D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C125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TT" w:eastAsia="en-TT"/>
    </w:rPr>
  </w:style>
  <w:style w:type="character" w:customStyle="1" w:styleId="apple-converted-space">
    <w:name w:val="apple-converted-space"/>
    <w:basedOn w:val="DefaultParagraphFont"/>
    <w:rsid w:val="00A4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752CB651814E7791A0BC9B6144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B2F73-7BC4-44C2-BAE3-8DB12D4B5EF4}"/>
      </w:docPartPr>
      <w:docPartBody>
        <w:p w:rsidR="00302780" w:rsidRDefault="0069699B">
          <w:pPr>
            <w:pStyle w:val="A5752CB651814E7791A0BC9B6144F3C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6E0CA63528545FD9883310A8EC3A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E53C7-6809-4C42-81D2-9E1463F6C915}"/>
      </w:docPartPr>
      <w:docPartBody>
        <w:p w:rsidR="00302780" w:rsidRDefault="0069699B">
          <w:pPr>
            <w:pStyle w:val="A6E0CA63528545FD9883310A8EC3A5E5"/>
          </w:pPr>
          <w:r>
            <w:t>[Type your name]</w:t>
          </w:r>
        </w:p>
      </w:docPartBody>
    </w:docPart>
    <w:docPart>
      <w:docPartPr>
        <w:name w:val="1000EF5E1FE9463AAE70CA4FDA0E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ACCBF-C8F9-432C-8D96-42D2FBFD44C0}"/>
      </w:docPartPr>
      <w:docPartBody>
        <w:p w:rsidR="00302780" w:rsidRDefault="0069699B">
          <w:pPr>
            <w:pStyle w:val="1000EF5E1FE9463AAE70CA4FDA0EE760"/>
          </w:pPr>
          <w:r>
            <w:t>[Type the author name]</w:t>
          </w:r>
        </w:p>
      </w:docPartBody>
    </w:docPart>
    <w:docPart>
      <w:docPartPr>
        <w:name w:val="517357ABBE6A440E92EB61D32791D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0119A-D57A-40B0-9F05-07452DD3C43C}"/>
      </w:docPartPr>
      <w:docPartBody>
        <w:p w:rsidR="00302780" w:rsidRDefault="0069699B">
          <w:pPr>
            <w:pStyle w:val="517357ABBE6A440E92EB61D32791D372"/>
          </w:pPr>
          <w:r>
            <w:t>[Type the author name]</w:t>
          </w:r>
        </w:p>
      </w:docPartBody>
    </w:docPart>
    <w:docPart>
      <w:docPartPr>
        <w:name w:val="31E8770D0B83414FAB32D3112D6D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421D-07A7-439A-A29D-B30B719ECC57}"/>
      </w:docPartPr>
      <w:docPartBody>
        <w:p w:rsidR="00302780" w:rsidRDefault="0069699B">
          <w:pPr>
            <w:pStyle w:val="31E8770D0B83414FAB32D3112D6DE520"/>
          </w:pPr>
          <w:r>
            <w:t>[Type your phone number]</w:t>
          </w:r>
        </w:p>
      </w:docPartBody>
    </w:docPart>
    <w:docPart>
      <w:docPartPr>
        <w:name w:val="BCEE380AA69645E4A31852CD57B2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83C8-6B6C-4063-9D88-C07CF1712E3D}"/>
      </w:docPartPr>
      <w:docPartBody>
        <w:p w:rsidR="00302780" w:rsidRDefault="0069699B">
          <w:pPr>
            <w:pStyle w:val="BCEE380AA69645E4A31852CD57B20087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699B"/>
    <w:rsid w:val="00302780"/>
    <w:rsid w:val="004F02D6"/>
    <w:rsid w:val="0069699B"/>
    <w:rsid w:val="00C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5752CB651814E7791A0BC9B6144F3CF">
    <w:name w:val="A5752CB651814E7791A0BC9B6144F3CF"/>
  </w:style>
  <w:style w:type="paragraph" w:customStyle="1" w:styleId="A6E0CA63528545FD9883310A8EC3A5E5">
    <w:name w:val="A6E0CA63528545FD9883310A8EC3A5E5"/>
  </w:style>
  <w:style w:type="paragraph" w:customStyle="1" w:styleId="C3930C8005FC43E395CA88B19F455F52">
    <w:name w:val="C3930C8005FC43E395CA88B19F455F52"/>
  </w:style>
  <w:style w:type="paragraph" w:customStyle="1" w:styleId="3AC2DAB5B37C4187A99FA42BDED290C4">
    <w:name w:val="3AC2DAB5B37C4187A99FA42BDED290C4"/>
  </w:style>
  <w:style w:type="paragraph" w:customStyle="1" w:styleId="3020928149784380A57CF11AF61EDFAC">
    <w:name w:val="3020928149784380A57CF11AF61EDFAC"/>
  </w:style>
  <w:style w:type="paragraph" w:customStyle="1" w:styleId="F42B4E1E79CE4076BA17B584C1DF1BF1">
    <w:name w:val="F42B4E1E79CE4076BA17B584C1DF1BF1"/>
  </w:style>
  <w:style w:type="paragraph" w:customStyle="1" w:styleId="48E0D477AD6B454780CC4406ADD06B0D">
    <w:name w:val="48E0D477AD6B454780CC4406ADD06B0D"/>
  </w:style>
  <w:style w:type="paragraph" w:customStyle="1" w:styleId="255E17B14BA04C5FBFE08EBBD9070210">
    <w:name w:val="255E17B14BA04C5FBFE08EBBD9070210"/>
  </w:style>
  <w:style w:type="paragraph" w:customStyle="1" w:styleId="1000EF5E1FE9463AAE70CA4FDA0EE760">
    <w:name w:val="1000EF5E1FE9463AAE70CA4FDA0EE760"/>
  </w:style>
  <w:style w:type="paragraph" w:customStyle="1" w:styleId="517357ABBE6A440E92EB61D32791D372">
    <w:name w:val="517357ABBE6A440E92EB61D32791D372"/>
  </w:style>
  <w:style w:type="paragraph" w:customStyle="1" w:styleId="31E8770D0B83414FAB32D3112D6DE520">
    <w:name w:val="31E8770D0B83414FAB32D3112D6DE520"/>
  </w:style>
  <w:style w:type="paragraph" w:customStyle="1" w:styleId="BCEE380AA69645E4A31852CD57B20087">
    <w:name w:val="BCEE380AA69645E4A31852CD57B20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157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Timothy</dc:creator>
  <cp:lastModifiedBy>Caroline Cumming</cp:lastModifiedBy>
  <cp:revision>8</cp:revision>
  <cp:lastPrinted>2017-06-30T19:44:00Z</cp:lastPrinted>
  <dcterms:created xsi:type="dcterms:W3CDTF">2017-06-07T15:58:00Z</dcterms:created>
  <dcterms:modified xsi:type="dcterms:W3CDTF">2017-06-30T19:50:00Z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