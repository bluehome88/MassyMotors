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4C7DCC" w:rsidRPr="00C92BC8">
        <w:tc>
          <w:tcPr>
            <w:tcW w:w="9576" w:type="dxa"/>
          </w:tcPr>
          <w:p w:rsidR="004C7DCC" w:rsidRPr="00C92BC8" w:rsidRDefault="004C7DCC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rFonts w:ascii="Times New Roman" w:hAnsi="Times New Roman"/>
                <w:color w:val="9FB8CD" w:themeColor="accent2"/>
              </w:rPr>
            </w:pPr>
          </w:p>
        </w:tc>
      </w:tr>
    </w:tbl>
    <w:sdt>
      <w:sdtPr>
        <w:rPr>
          <w:rFonts w:ascii="Times New Roman" w:hAnsi="Times New Roman"/>
        </w:rPr>
        <w:alias w:val="Resume Name"/>
        <w:tag w:val="Resume Name"/>
        <w:id w:val="2142538285"/>
        <w:placeholder>
          <w:docPart w:val="858278CB300D40709A4EE795D99DDBE5"/>
        </w:placeholder>
        <w:docPartList>
          <w:docPartGallery w:val="Quick Parts"/>
          <w:docPartCategory w:val=" Resume Name"/>
        </w:docPartList>
      </w:sdtPr>
      <w:sdtEndPr/>
      <w:sdtContent>
        <w:p w:rsidR="004C7DCC" w:rsidRPr="00C92BC8" w:rsidRDefault="004C7DCC" w:rsidP="00A970A2">
          <w:pPr>
            <w:pStyle w:val="NoSpacing"/>
            <w:rPr>
              <w:rFonts w:ascii="Times New Roman" w:hAnsi="Times New Roman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4C7DCC" w:rsidRPr="00C92BC8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4C7DCC" w:rsidRPr="00C92BC8" w:rsidRDefault="004C7DCC" w:rsidP="00A970A2">
                <w:pPr>
                  <w:spacing w:after="0" w:line="240" w:lineRule="auto"/>
                  <w:rPr>
                    <w:rFonts w:ascii="Times New Roman" w:hAnsi="Times New Roman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56AB7" w:rsidRPr="00C92BC8" w:rsidRDefault="00756AB7" w:rsidP="00A970A2">
                <w:pPr>
                  <w:spacing w:line="240" w:lineRule="auto"/>
                  <w:jc w:val="center"/>
                  <w:rPr>
                    <w:rFonts w:ascii="Times New Roman" w:hAnsi="Times New Roman"/>
                    <w:sz w:val="40"/>
                    <w:szCs w:val="40"/>
                  </w:rPr>
                </w:pPr>
                <w:r w:rsidRPr="00C92BC8">
                  <w:rPr>
                    <w:rFonts w:ascii="Times New Roman" w:hAnsi="Times New Roman"/>
                    <w:sz w:val="40"/>
                    <w:szCs w:val="40"/>
                  </w:rPr>
                  <w:t>SHIREEN MOHAMMED</w:t>
                </w:r>
              </w:p>
              <w:p w:rsidR="00756AB7" w:rsidRPr="00C92BC8" w:rsidRDefault="00756AB7" w:rsidP="00A970A2">
                <w:pPr>
                  <w:spacing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C92BC8">
                  <w:rPr>
                    <w:rFonts w:ascii="Times New Roman" w:hAnsi="Times New Roman"/>
                    <w:sz w:val="24"/>
                    <w:szCs w:val="24"/>
                  </w:rPr>
                  <w:t>L.P. #93, Orange Field Road, Carapichaima</w:t>
                </w:r>
              </w:p>
              <w:p w:rsidR="00756AB7" w:rsidRPr="00C92BC8" w:rsidRDefault="00A970A2" w:rsidP="00A970A2">
                <w:pPr>
                  <w:spacing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hyperlink r:id="rId9" w:history="1">
                  <w:r w:rsidRPr="002677D2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shireenmohammed96@outlook.com</w:t>
                  </w:r>
                </w:hyperlink>
              </w:p>
              <w:p w:rsidR="004C7DCC" w:rsidRPr="00C92BC8" w:rsidRDefault="00756AB7" w:rsidP="00A970A2">
                <w:pPr>
                  <w:pStyle w:val="AddressText"/>
                  <w:spacing w:line="240" w:lineRule="auto"/>
                  <w:jc w:val="center"/>
                  <w:rPr>
                    <w:rFonts w:ascii="Times New Roman" w:hAnsi="Times New Roman"/>
                    <w:color w:val="auto"/>
                    <w:sz w:val="24"/>
                  </w:rPr>
                </w:pPr>
                <w:r w:rsidRPr="00C92BC8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>+1(868)715-6999</w:t>
                </w:r>
              </w:p>
            </w:tc>
          </w:tr>
        </w:tbl>
        <w:p w:rsidR="004C7DCC" w:rsidRPr="00C92BC8" w:rsidRDefault="009D3320" w:rsidP="00A970A2">
          <w:pPr>
            <w:pStyle w:val="NoSpacing"/>
            <w:rPr>
              <w:rFonts w:ascii="Times New Roman" w:hAnsi="Times New Roman"/>
            </w:rPr>
          </w:pPr>
        </w:p>
      </w:sdtContent>
    </w:sdt>
    <w:p w:rsidR="004C7DCC" w:rsidRPr="00C92BC8" w:rsidRDefault="004C7DCC" w:rsidP="00A970A2">
      <w:pPr>
        <w:pStyle w:val="NoSpacing"/>
        <w:rPr>
          <w:rFonts w:ascii="Times New Roman" w:hAnsi="Times New Roman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4C7DCC" w:rsidRPr="00C92BC8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4C7DCC" w:rsidRPr="00C92BC8" w:rsidRDefault="004C7DCC" w:rsidP="00A970A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970A2" w:rsidRDefault="00A970A2" w:rsidP="00A970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OBJECTIVE:</w:t>
            </w:r>
            <w:r w:rsidRPr="008A2248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 w:rsidR="00756AB7" w:rsidRPr="008A2248">
              <w:rPr>
                <w:rFonts w:ascii="Times New Roman" w:hAnsi="Times New Roman"/>
                <w:sz w:val="24"/>
                <w:szCs w:val="24"/>
              </w:rPr>
              <w:t xml:space="preserve"> work for the vacation p</w:t>
            </w:r>
            <w:r w:rsidR="008A2248">
              <w:rPr>
                <w:rFonts w:ascii="Times New Roman" w:hAnsi="Times New Roman"/>
                <w:sz w:val="24"/>
                <w:szCs w:val="24"/>
              </w:rPr>
              <w:t>eriod in an organization to gain job experience.</w:t>
            </w:r>
            <w:r w:rsidR="00756AB7" w:rsidRPr="008A2248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</w:p>
          <w:p w:rsidR="00A970A2" w:rsidRDefault="00756AB7" w:rsidP="00A970A2">
            <w:pPr>
              <w:spacing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92BC8">
              <w:rPr>
                <w:rFonts w:ascii="Times New Roman" w:hAnsi="Times New Roman"/>
                <w:b/>
                <w:sz w:val="28"/>
                <w:szCs w:val="28"/>
              </w:rPr>
              <w:t>EDUCATION:</w:t>
            </w:r>
          </w:p>
          <w:p w:rsidR="00A970A2" w:rsidRPr="00A970A2" w:rsidRDefault="00756AB7" w:rsidP="00A970A2">
            <w:pPr>
              <w:spacing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92BC8">
              <w:rPr>
                <w:rFonts w:ascii="Times New Roman" w:hAnsi="Times New Roman"/>
                <w:b/>
                <w:sz w:val="24"/>
                <w:szCs w:val="24"/>
              </w:rPr>
              <w:t>WATERLOO</w:t>
            </w:r>
            <w:r w:rsidR="00696D4D">
              <w:rPr>
                <w:rFonts w:ascii="Times New Roman" w:hAnsi="Times New Roman"/>
                <w:b/>
                <w:sz w:val="24"/>
                <w:szCs w:val="24"/>
              </w:rPr>
              <w:t xml:space="preserve"> SECONDARY SCHOOL  [2008-2015</w:t>
            </w:r>
            <w:r w:rsidRPr="00C92BC8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  <w:p w:rsidR="00756AB7" w:rsidRPr="00A970A2" w:rsidRDefault="00C92BC8" w:rsidP="00A970A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A2248">
              <w:rPr>
                <w:rFonts w:ascii="Times New Roman" w:hAnsi="Times New Roman"/>
                <w:i/>
                <w:sz w:val="24"/>
                <w:szCs w:val="24"/>
              </w:rPr>
              <w:t xml:space="preserve">CSEC </w:t>
            </w:r>
            <w:r w:rsidR="00696D4D">
              <w:rPr>
                <w:rFonts w:ascii="Times New Roman" w:hAnsi="Times New Roman"/>
                <w:i/>
                <w:sz w:val="24"/>
                <w:szCs w:val="24"/>
              </w:rPr>
              <w:t xml:space="preserve"> O’ </w:t>
            </w:r>
            <w:r w:rsidR="00696D4D" w:rsidRPr="008A2248">
              <w:rPr>
                <w:rFonts w:ascii="Times New Roman" w:hAnsi="Times New Roman"/>
                <w:i/>
                <w:sz w:val="24"/>
                <w:szCs w:val="24"/>
              </w:rPr>
              <w:t>Levels</w:t>
            </w:r>
            <w:r w:rsidR="008A2248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4"/>
              <w:gridCol w:w="4249"/>
            </w:tblGrid>
            <w:tr w:rsidR="00756AB7" w:rsidRPr="008A2248" w:rsidTr="00BA3F90"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GRADE</w:t>
                  </w:r>
                </w:p>
              </w:tc>
            </w:tr>
            <w:tr w:rsidR="00756AB7" w:rsidRPr="008A2248" w:rsidTr="00BA3F90"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ADDITIONAL MATHEMATICS</w:t>
                  </w:r>
                </w:p>
              </w:tc>
              <w:tc>
                <w:tcPr>
                  <w:tcW w:w="4788" w:type="dxa"/>
                </w:tcPr>
                <w:p w:rsidR="00756AB7" w:rsidRPr="008A2248" w:rsidRDefault="00D03CA1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One</w:t>
                  </w:r>
                </w:p>
              </w:tc>
            </w:tr>
            <w:tr w:rsidR="00756AB7" w:rsidRPr="008A2248" w:rsidTr="00BA3F90"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BIOLOGY</w:t>
                  </w:r>
                </w:p>
              </w:tc>
              <w:tc>
                <w:tcPr>
                  <w:tcW w:w="4788" w:type="dxa"/>
                </w:tcPr>
                <w:p w:rsidR="00756AB7" w:rsidRPr="008A2248" w:rsidRDefault="00D03CA1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Four</w:t>
                  </w:r>
                </w:p>
              </w:tc>
            </w:tr>
            <w:tr w:rsidR="00756AB7" w:rsidRPr="008A2248" w:rsidTr="00BA3F90"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CHEMISTRY</w:t>
                  </w:r>
                </w:p>
              </w:tc>
              <w:tc>
                <w:tcPr>
                  <w:tcW w:w="4788" w:type="dxa"/>
                </w:tcPr>
                <w:p w:rsidR="00756AB7" w:rsidRPr="008A2248" w:rsidRDefault="00D03CA1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Two</w:t>
                  </w:r>
                </w:p>
              </w:tc>
            </w:tr>
            <w:tr w:rsidR="00756AB7" w:rsidRPr="008A2248" w:rsidTr="00BA3F90"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ENGLISH A</w:t>
                  </w:r>
                </w:p>
              </w:tc>
              <w:tc>
                <w:tcPr>
                  <w:tcW w:w="4788" w:type="dxa"/>
                </w:tcPr>
                <w:p w:rsidR="00756AB7" w:rsidRPr="008A2248" w:rsidRDefault="00D03CA1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Three</w:t>
                  </w:r>
                </w:p>
              </w:tc>
            </w:tr>
            <w:tr w:rsidR="00756AB7" w:rsidRPr="008A2248" w:rsidTr="00BA3F90"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4788" w:type="dxa"/>
                </w:tcPr>
                <w:p w:rsidR="00756AB7" w:rsidRPr="008A2248" w:rsidRDefault="00D03CA1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One</w:t>
                  </w:r>
                </w:p>
              </w:tc>
            </w:tr>
            <w:tr w:rsidR="00756AB7" w:rsidRPr="008A2248" w:rsidTr="00BA3F90"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PHYSICS</w:t>
                  </w:r>
                </w:p>
              </w:tc>
              <w:tc>
                <w:tcPr>
                  <w:tcW w:w="4788" w:type="dxa"/>
                </w:tcPr>
                <w:p w:rsidR="00756AB7" w:rsidRPr="008A2248" w:rsidRDefault="00D03CA1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One</w:t>
                  </w:r>
                </w:p>
              </w:tc>
            </w:tr>
            <w:tr w:rsidR="00756AB7" w:rsidRPr="008A2248" w:rsidTr="00BA3F90">
              <w:tc>
                <w:tcPr>
                  <w:tcW w:w="4788" w:type="dxa"/>
                </w:tcPr>
                <w:p w:rsidR="00756AB7" w:rsidRPr="008A2248" w:rsidRDefault="00756AB7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A2248">
                    <w:rPr>
                      <w:rFonts w:ascii="Times New Roman" w:hAnsi="Times New Roman"/>
                      <w:sz w:val="24"/>
                      <w:szCs w:val="24"/>
                    </w:rPr>
                    <w:t>TECHNICAL DRAWING</w:t>
                  </w:r>
                </w:p>
              </w:tc>
              <w:tc>
                <w:tcPr>
                  <w:tcW w:w="4788" w:type="dxa"/>
                </w:tcPr>
                <w:p w:rsidR="00756AB7" w:rsidRPr="008A2248" w:rsidRDefault="00D03CA1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Two</w:t>
                  </w:r>
                </w:p>
              </w:tc>
            </w:tr>
          </w:tbl>
          <w:p w:rsidR="000B6653" w:rsidRDefault="000B6653" w:rsidP="00A970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665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970A2" w:rsidRPr="000B6653" w:rsidRDefault="00A970A2" w:rsidP="00A970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A’ Levels: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14"/>
              <w:gridCol w:w="4314"/>
            </w:tblGrid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GRADE</w:t>
                  </w:r>
                </w:p>
              </w:tc>
            </w:tr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 xml:space="preserve">CARIBBEAN STUDIES 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V</w:t>
                  </w:r>
                </w:p>
              </w:tc>
            </w:tr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CHEMISTRY UNIT 1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IV</w:t>
                  </w:r>
                </w:p>
              </w:tc>
            </w:tr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CHEMISTRY UNIT 2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II</w:t>
                  </w:r>
                </w:p>
              </w:tc>
            </w:tr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COMMUNICATION STUDIES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6653">
                    <w:rPr>
                      <w:rFonts w:ascii="Times New Roman" w:hAnsi="Times New Roman"/>
                      <w:sz w:val="24"/>
                      <w:szCs w:val="24"/>
                    </w:rPr>
                    <w:t>III</w:t>
                  </w:r>
                </w:p>
              </w:tc>
            </w:tr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PHYSICS UNIT 1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II</w:t>
                  </w:r>
                </w:p>
              </w:tc>
            </w:tr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PHYSICS UNIT 2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II</w:t>
                  </w:r>
                </w:p>
              </w:tc>
            </w:tr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PURE MATHEMATICS UNIT 1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</w:p>
              </w:tc>
            </w:tr>
            <w:tr w:rsidR="000B6653" w:rsidRPr="000B6653" w:rsidTr="000B6653"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PURE MATHEMATICS UNIT 2</w:t>
                  </w:r>
                </w:p>
              </w:tc>
              <w:tc>
                <w:tcPr>
                  <w:tcW w:w="4314" w:type="dxa"/>
                </w:tcPr>
                <w:p w:rsidR="000B6653" w:rsidRPr="000B6653" w:rsidRDefault="000B6653" w:rsidP="00A970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II</w:t>
                  </w:r>
                </w:p>
              </w:tc>
            </w:tr>
          </w:tbl>
          <w:p w:rsidR="004C7DCC" w:rsidRPr="00A970A2" w:rsidRDefault="004C7DCC" w:rsidP="00A970A2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C7DCC" w:rsidRPr="00C92BC8">
        <w:trPr>
          <w:trHeight w:val="576"/>
        </w:trPr>
        <w:tc>
          <w:tcPr>
            <w:tcW w:w="9576" w:type="dxa"/>
          </w:tcPr>
          <w:p w:rsidR="004C7DCC" w:rsidRPr="00C92BC8" w:rsidRDefault="004C7D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C7DCC" w:rsidRPr="00C92BC8" w:rsidRDefault="004C7DCC" w:rsidP="00A970A2">
      <w:pPr>
        <w:rPr>
          <w:rFonts w:ascii="Times New Roman" w:hAnsi="Times New Roman"/>
        </w:rPr>
      </w:pPr>
      <w:bookmarkStart w:id="0" w:name="_GoBack"/>
      <w:bookmarkEnd w:id="0"/>
    </w:p>
    <w:sectPr w:rsidR="004C7DCC" w:rsidRPr="00C92BC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20" w:rsidRDefault="009D3320">
      <w:pPr>
        <w:spacing w:after="0" w:line="240" w:lineRule="auto"/>
      </w:pPr>
      <w:r>
        <w:separator/>
      </w:r>
    </w:p>
  </w:endnote>
  <w:endnote w:type="continuationSeparator" w:id="0">
    <w:p w:rsidR="009D3320" w:rsidRDefault="009D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DCC" w:rsidRDefault="00580E31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8656A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20" w:rsidRDefault="009D3320">
      <w:pPr>
        <w:spacing w:after="0" w:line="240" w:lineRule="auto"/>
      </w:pPr>
      <w:r>
        <w:separator/>
      </w:r>
    </w:p>
  </w:footnote>
  <w:footnote w:type="continuationSeparator" w:id="0">
    <w:p w:rsidR="009D3320" w:rsidRDefault="009D3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DCC" w:rsidRDefault="00580E31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56AB7">
          <w:rPr>
            <w:lang w:val="en-TT"/>
          </w:rPr>
          <w:t>Shireen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D9677A7"/>
    <w:multiLevelType w:val="hybridMultilevel"/>
    <w:tmpl w:val="1F78A0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20D5B"/>
    <w:multiLevelType w:val="hybridMultilevel"/>
    <w:tmpl w:val="0CF0B4D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7"/>
    <w:rsid w:val="00064130"/>
    <w:rsid w:val="000A709D"/>
    <w:rsid w:val="000B6653"/>
    <w:rsid w:val="00200278"/>
    <w:rsid w:val="00236211"/>
    <w:rsid w:val="004C7DCC"/>
    <w:rsid w:val="00580E31"/>
    <w:rsid w:val="00696D4D"/>
    <w:rsid w:val="00724104"/>
    <w:rsid w:val="00756AB7"/>
    <w:rsid w:val="008A2248"/>
    <w:rsid w:val="0098656A"/>
    <w:rsid w:val="009D3320"/>
    <w:rsid w:val="00A40F3A"/>
    <w:rsid w:val="00A970A2"/>
    <w:rsid w:val="00BC7C56"/>
    <w:rsid w:val="00C92BC8"/>
    <w:rsid w:val="00D03CA1"/>
    <w:rsid w:val="00D5464F"/>
    <w:rsid w:val="00E83A3D"/>
    <w:rsid w:val="00F113AC"/>
    <w:rsid w:val="00F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AAD5-0020-4259-B210-5EA2EFB6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9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hireenmohammed96@outlook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een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8278CB300D40709A4EE795D99DD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84111-30B9-4C3D-ADE6-C6D765D3BAD6}"/>
      </w:docPartPr>
      <w:docPartBody>
        <w:p w:rsidR="008C3D43" w:rsidRDefault="009A0E03">
          <w:pPr>
            <w:pStyle w:val="858278CB300D40709A4EE795D99DDBE5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03"/>
    <w:rsid w:val="008C3D43"/>
    <w:rsid w:val="009A0E03"/>
    <w:rsid w:val="00F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58278CB300D40709A4EE795D99DDBE5">
    <w:name w:val="858278CB300D40709A4EE795D99DDBE5"/>
  </w:style>
  <w:style w:type="paragraph" w:customStyle="1" w:styleId="94D5CDA85F7842B980045DECF762F650">
    <w:name w:val="94D5CDA85F7842B980045DECF762F650"/>
  </w:style>
  <w:style w:type="paragraph" w:customStyle="1" w:styleId="CB257A08553244FC87B9DC2EE53FEFF5">
    <w:name w:val="CB257A08553244FC87B9DC2EE53FEFF5"/>
  </w:style>
  <w:style w:type="paragraph" w:customStyle="1" w:styleId="29490A6D88E14AADB007E8EAF579800D">
    <w:name w:val="29490A6D88E14AADB007E8EAF579800D"/>
  </w:style>
  <w:style w:type="paragraph" w:customStyle="1" w:styleId="F5EA588098324E4C8517E21797E820A8">
    <w:name w:val="F5EA588098324E4C8517E21797E820A8"/>
  </w:style>
  <w:style w:type="paragraph" w:customStyle="1" w:styleId="4211114251424DB197090271FD94C367">
    <w:name w:val="4211114251424DB197090271FD94C367"/>
  </w:style>
  <w:style w:type="paragraph" w:customStyle="1" w:styleId="F8A136D21E6B43749A5D153AFB194DAD">
    <w:name w:val="F8A136D21E6B43749A5D153AFB194DAD"/>
  </w:style>
  <w:style w:type="paragraph" w:customStyle="1" w:styleId="1C1F2A92CFCA48A7AF09BFB56DED247F">
    <w:name w:val="1C1F2A92CFCA48A7AF09BFB56DED247F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C9F9A3A4FA044DD7AFD763C31EC51620">
    <w:name w:val="C9F9A3A4FA044DD7AFD763C31EC51620"/>
  </w:style>
  <w:style w:type="paragraph" w:customStyle="1" w:styleId="6EBC91B2970348B8B482F03F193A50B3">
    <w:name w:val="6EBC91B2970348B8B482F03F193A50B3"/>
  </w:style>
  <w:style w:type="paragraph" w:customStyle="1" w:styleId="915C10C53B334502ABF4A41374EF19B2">
    <w:name w:val="915C10C53B334502ABF4A41374EF19B2"/>
  </w:style>
  <w:style w:type="paragraph" w:customStyle="1" w:styleId="3E2258C4CBAF4DE7A215862FA20CD551">
    <w:name w:val="3E2258C4CBAF4DE7A215862FA20CD551"/>
  </w:style>
  <w:style w:type="paragraph" w:customStyle="1" w:styleId="2E8B2495EF47497F9AA4C010F2E8C6B8">
    <w:name w:val="2E8B2495EF47497F9AA4C010F2E8C6B8"/>
  </w:style>
  <w:style w:type="paragraph" w:customStyle="1" w:styleId="292E1079ED554DF396D0816C7987C3F0">
    <w:name w:val="292E1079ED554DF396D0816C7987C3F0"/>
  </w:style>
  <w:style w:type="paragraph" w:customStyle="1" w:styleId="D97EF89B7D5A4CCDB7786050827958E8">
    <w:name w:val="D97EF89B7D5A4CCDB7786050827958E8"/>
  </w:style>
  <w:style w:type="paragraph" w:customStyle="1" w:styleId="831E129D433B46C787C7E45DF8C311AA">
    <w:name w:val="831E129D433B46C787C7E45DF8C311AA"/>
  </w:style>
  <w:style w:type="paragraph" w:customStyle="1" w:styleId="4A18F4C91DD14FD98A2207DB4DEA180A">
    <w:name w:val="4A18F4C91DD14FD98A2207DB4DEA1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</dc:creator>
  <cp:lastModifiedBy>Shireen Mohammed</cp:lastModifiedBy>
  <cp:revision>2</cp:revision>
  <dcterms:created xsi:type="dcterms:W3CDTF">2016-11-21T00:57:00Z</dcterms:created>
  <dcterms:modified xsi:type="dcterms:W3CDTF">2016-11-21T00:57:00Z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