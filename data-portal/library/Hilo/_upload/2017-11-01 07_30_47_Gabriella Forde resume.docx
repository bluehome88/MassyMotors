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5A3D00" w:rsidTr="003C74AD">
        <w:trPr>
          <w:trHeight w:val="85"/>
        </w:trPr>
        <w:tc>
          <w:tcPr>
            <w:tcW w:w="9576" w:type="dxa"/>
          </w:tcPr>
          <w:p w:rsidR="005A3D00" w:rsidRDefault="005A3D00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5899F0B4018E4AB5806E23E685D96CEA"/>
        </w:placeholder>
        <w:docPartList>
          <w:docPartGallery w:val="Quick Parts"/>
          <w:docPartCategory w:val=" Resume Name"/>
        </w:docPartList>
      </w:sdtPr>
      <w:sdtContent>
        <w:p w:rsidR="005A3D00" w:rsidRDefault="005A3D00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5A3D00" w:rsidTr="4E77EF14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5A3D00" w:rsidRDefault="005A3D00" w:rsidP="4E77EF14">
                <w:pPr>
                  <w:spacing w:after="0" w:line="240" w:lineRule="auto"/>
                  <w:rPr>
                    <w:rFonts w:ascii="Times New Roman" w:eastAsia="Times New Roman" w:hAnsi="Times New Roman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5A3D00" w:rsidRDefault="002C7FFC" w:rsidP="4E77EF14">
                <w:pPr>
                  <w:pStyle w:val="PersonalName"/>
                  <w:rPr>
                    <w:rFonts w:ascii="Times New Roman" w:eastAsia="Times New Roman" w:hAnsi="Times New Roman"/>
                    <w:sz w:val="44"/>
                    <w:szCs w:val="44"/>
                    <w:lang w:val="en-TT"/>
                  </w:rPr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rPr>
                      <w:b/>
                      <w:sz w:val="44"/>
                    </w:rPr>
                    <w:id w:val="10979384"/>
                    <w:placeholder>
                      <w:docPart w:val="E6604740574C4EAA82BF2C39A6BDC6A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08704B" w:rsidRPr="004A4E04">
                      <w:rPr>
                        <w:b/>
                        <w:sz w:val="44"/>
                        <w:lang w:val="en-TT"/>
                      </w:rPr>
                      <w:t>Gabriella Forde</w:t>
                    </w:r>
                  </w:sdtContent>
                </w:sdt>
              </w:p>
              <w:p w:rsidR="005A3D00" w:rsidRPr="004A4E04" w:rsidRDefault="4E77EF14" w:rsidP="4E77EF14">
                <w:pPr>
                  <w:pStyle w:val="AddressText"/>
                  <w:spacing w:line="240" w:lineRule="auto"/>
                  <w:rPr>
                    <w:rFonts w:ascii="Times New Roman" w:eastAsia="Times New Roman" w:hAnsi="Times New Roman"/>
                    <w:color w:val="628BAD" w:themeColor="accent2" w:themeShade="BF"/>
                    <w:sz w:val="22"/>
                    <w:szCs w:val="22"/>
                  </w:rPr>
                </w:pPr>
                <w:r w:rsidRPr="004A4E04">
                  <w:rPr>
                    <w:color w:val="628BAD" w:themeColor="accent2" w:themeShade="BF"/>
                    <w:sz w:val="22"/>
                    <w:szCs w:val="22"/>
                  </w:rPr>
                  <w:t xml:space="preserve">LP#60 Upper Layan Hill Belmont, Port of Spain </w:t>
                </w:r>
              </w:p>
              <w:p w:rsidR="005A3D00" w:rsidRPr="004A4E04" w:rsidRDefault="4E77EF14" w:rsidP="4E77EF14">
                <w:pPr>
                  <w:pStyle w:val="AddressText"/>
                  <w:spacing w:line="240" w:lineRule="auto"/>
                  <w:rPr>
                    <w:rFonts w:ascii="Times New Roman" w:eastAsia="Times New Roman" w:hAnsi="Times New Roman"/>
                    <w:color w:val="628BAD" w:themeColor="accent2" w:themeShade="BF"/>
                    <w:sz w:val="24"/>
                    <w:szCs w:val="24"/>
                  </w:rPr>
                </w:pPr>
                <w:r w:rsidRPr="004A4E04">
                  <w:rPr>
                    <w:color w:val="628BAD" w:themeColor="accent2" w:themeShade="BF"/>
                    <w:sz w:val="24"/>
                    <w:szCs w:val="24"/>
                  </w:rPr>
                  <w:t>Phone:  1868-366</w:t>
                </w:r>
                <w:r w:rsidR="004A4E04">
                  <w:rPr>
                    <w:color w:val="628BAD" w:themeColor="accent2" w:themeShade="BF"/>
                    <w:sz w:val="24"/>
                    <w:szCs w:val="24"/>
                  </w:rPr>
                  <w:t>-</w:t>
                </w:r>
                <w:r w:rsidRPr="004A4E04">
                  <w:rPr>
                    <w:color w:val="628BAD" w:themeColor="accent2" w:themeShade="BF"/>
                    <w:sz w:val="24"/>
                    <w:szCs w:val="24"/>
                  </w:rPr>
                  <w:t>0085</w:t>
                </w:r>
              </w:p>
              <w:p w:rsidR="005A3D00" w:rsidRPr="004A4E04" w:rsidRDefault="4E77EF14" w:rsidP="4E77EF14">
                <w:pPr>
                  <w:pStyle w:val="AddressText"/>
                  <w:spacing w:line="240" w:lineRule="auto"/>
                  <w:rPr>
                    <w:rFonts w:ascii="Times New Roman" w:eastAsia="Times New Roman" w:hAnsi="Times New Roman"/>
                    <w:color w:val="628BAD" w:themeColor="accent2" w:themeShade="BF"/>
                    <w:sz w:val="24"/>
                    <w:szCs w:val="24"/>
                  </w:rPr>
                </w:pPr>
                <w:r w:rsidRPr="004A4E04">
                  <w:rPr>
                    <w:color w:val="628BAD" w:themeColor="accent2" w:themeShade="BF"/>
                    <w:sz w:val="24"/>
                    <w:szCs w:val="24"/>
                  </w:rPr>
                  <w:t>E-mail: fordegabriella@hotmail.com</w:t>
                </w:r>
              </w:p>
              <w:p w:rsidR="005A3D00" w:rsidRDefault="005A3D00" w:rsidP="4E77EF14">
                <w:pPr>
                  <w:pStyle w:val="AddressText"/>
                  <w:spacing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c>
            <w:bookmarkStart w:id="0" w:name="_GoBack"/>
            <w:bookmarkEnd w:id="0"/>
          </w:tr>
        </w:tbl>
        <w:p w:rsidR="005A3D00" w:rsidRDefault="0015783B" w:rsidP="4E77EF14">
          <w:pPr>
            <w:pStyle w:val="NoSpacing"/>
            <w:rPr>
              <w:rFonts w:ascii="Times New Roman" w:eastAsia="Times New Roman" w:hAnsi="Times New Roman"/>
            </w:rPr>
          </w:pPr>
        </w:p>
      </w:sdtContent>
    </w:sdt>
    <w:p w:rsidR="005A3D00" w:rsidRDefault="005A3D00" w:rsidP="4E77EF14">
      <w:pPr>
        <w:pStyle w:val="NoSpacing"/>
        <w:rPr>
          <w:rFonts w:ascii="Times New Roman" w:eastAsia="Times New Roman" w:hAnsi="Times New Roman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5A3D00" w:rsidTr="3EE7C8AC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5A3D00" w:rsidRDefault="005A3D00" w:rsidP="4E77EF14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5A3D00" w:rsidRPr="004A4E04" w:rsidRDefault="4E77EF14" w:rsidP="4E77EF14">
            <w:pPr>
              <w:pStyle w:val="Section"/>
              <w:rPr>
                <w:rFonts w:ascii="Times New Roman" w:eastAsia="Times New Roman" w:hAnsi="Times New Roman"/>
                <w:color w:val="628BAD" w:themeColor="accent2" w:themeShade="BF"/>
                <w:sz w:val="32"/>
                <w:szCs w:val="32"/>
              </w:rPr>
            </w:pPr>
            <w:r w:rsidRPr="004A4E04">
              <w:rPr>
                <w:rFonts w:ascii="Times New Roman" w:eastAsia="Times New Roman" w:hAnsi="Times New Roman"/>
                <w:color w:val="628BAD" w:themeColor="accent2" w:themeShade="BF"/>
                <w:sz w:val="32"/>
                <w:szCs w:val="32"/>
              </w:rPr>
              <w:t>Objectives</w:t>
            </w:r>
          </w:p>
          <w:p w:rsidR="005A3D00" w:rsidRPr="003C74AD" w:rsidRDefault="4E77EF14" w:rsidP="4E77EF14">
            <w:pPr>
              <w:pStyle w:val="SubsectionTex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4E77EF14">
              <w:rPr>
                <w:rFonts w:ascii="Times New Roman" w:eastAsia="Times New Roman" w:hAnsi="Times New Roman"/>
                <w:sz w:val="24"/>
                <w:szCs w:val="24"/>
              </w:rPr>
              <w:t>My goal is to become associated with a company where I can utilize my skills and gain further experience while enhancing the company’s productivity and reputation.</w:t>
            </w:r>
          </w:p>
          <w:p w:rsidR="003C74AD" w:rsidRPr="004A4E04" w:rsidRDefault="4E77EF14" w:rsidP="4E77EF14">
            <w:pPr>
              <w:pStyle w:val="Section"/>
              <w:rPr>
                <w:rFonts w:ascii="Times New Roman" w:eastAsia="Times New Roman" w:hAnsi="Times New Roman"/>
                <w:color w:val="628BAD" w:themeColor="accent2" w:themeShade="BF"/>
                <w:sz w:val="32"/>
                <w:szCs w:val="32"/>
              </w:rPr>
            </w:pPr>
            <w:r w:rsidRPr="004A4E04">
              <w:rPr>
                <w:rFonts w:ascii="Times New Roman" w:eastAsia="Times New Roman" w:hAnsi="Times New Roman"/>
                <w:color w:val="628BAD" w:themeColor="accent2" w:themeShade="BF"/>
                <w:sz w:val="32"/>
                <w:szCs w:val="32"/>
              </w:rPr>
              <w:t>Education</w:t>
            </w:r>
          </w:p>
          <w:p w:rsidR="00030580" w:rsidRPr="004A4E04" w:rsidRDefault="00030580" w:rsidP="4E77EF14">
            <w:pPr>
              <w:pStyle w:val="Section"/>
              <w:rPr>
                <w:rFonts w:ascii="Times New Roman" w:eastAsia="Times New Roman" w:hAnsi="Times New Roman"/>
                <w:b w:val="0"/>
                <w:color w:val="628BAD" w:themeColor="accent2" w:themeShade="BF"/>
                <w:sz w:val="28"/>
                <w:szCs w:val="28"/>
              </w:rPr>
            </w:pPr>
          </w:p>
          <w:p w:rsidR="005A3D00" w:rsidRPr="004A4E04" w:rsidRDefault="4E77EF14" w:rsidP="4E77EF14">
            <w:pPr>
              <w:pStyle w:val="Section"/>
              <w:rPr>
                <w:rFonts w:ascii="Times New Roman" w:eastAsia="Times New Roman" w:hAnsi="Times New Roman"/>
                <w:color w:val="628BAD" w:themeColor="accent2" w:themeShade="BF"/>
                <w:sz w:val="28"/>
                <w:szCs w:val="28"/>
              </w:rPr>
            </w:pPr>
            <w:r w:rsidRPr="004A4E04">
              <w:rPr>
                <w:rFonts w:ascii="Times New Roman" w:eastAsia="Times New Roman" w:hAnsi="Times New Roman"/>
                <w:color w:val="628BAD" w:themeColor="accent2" w:themeShade="BF"/>
                <w:sz w:val="28"/>
                <w:szCs w:val="28"/>
              </w:rPr>
              <w:t xml:space="preserve">Secondary      Bishop Anstey High School East 2010-2015 </w:t>
            </w:r>
          </w:p>
          <w:p w:rsidR="4E77EF14" w:rsidRPr="004A4E04" w:rsidRDefault="4E77EF14" w:rsidP="4E77EF14">
            <w:pPr>
              <w:spacing w:after="0" w:line="240" w:lineRule="auto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</w:p>
          <w:p w:rsidR="005A3D00" w:rsidRPr="00030580" w:rsidRDefault="0B285602" w:rsidP="0B285602">
            <w:pPr>
              <w:spacing w:after="0" w:line="24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B285602">
              <w:rPr>
                <w:rFonts w:ascii="Times New Roman" w:eastAsia="Times New Roman" w:hAnsi="Times New Roman"/>
                <w:sz w:val="22"/>
                <w:szCs w:val="22"/>
              </w:rPr>
              <w:t xml:space="preserve">Mathematics                   </w:t>
            </w:r>
            <w:r w:rsidR="004A4E04">
              <w:rPr>
                <w:rFonts w:ascii="Times New Roman" w:eastAsia="Times New Roman" w:hAnsi="Times New Roman"/>
                <w:sz w:val="22"/>
                <w:szCs w:val="22"/>
              </w:rPr>
              <w:t xml:space="preserve">                    </w:t>
            </w:r>
            <w:r w:rsidRPr="0B285602">
              <w:rPr>
                <w:rFonts w:ascii="Times New Roman" w:eastAsia="Times New Roman" w:hAnsi="Times New Roman"/>
                <w:sz w:val="22"/>
                <w:szCs w:val="22"/>
              </w:rPr>
              <w:t xml:space="preserve">  I</w:t>
            </w:r>
          </w:p>
          <w:p w:rsidR="003C74AD" w:rsidRPr="00030580" w:rsidRDefault="0B285602" w:rsidP="0B285602">
            <w:pPr>
              <w:spacing w:after="0" w:line="24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B285602">
              <w:rPr>
                <w:rFonts w:ascii="Times New Roman" w:eastAsia="Times New Roman" w:hAnsi="Times New Roman"/>
                <w:sz w:val="22"/>
                <w:szCs w:val="22"/>
              </w:rPr>
              <w:t xml:space="preserve">English                          </w:t>
            </w:r>
            <w:r w:rsidR="004A4E04">
              <w:rPr>
                <w:rFonts w:ascii="Times New Roman" w:eastAsia="Times New Roman" w:hAnsi="Times New Roman"/>
                <w:sz w:val="22"/>
                <w:szCs w:val="22"/>
              </w:rPr>
              <w:t xml:space="preserve">                    </w:t>
            </w:r>
            <w:r w:rsidRPr="0B285602">
              <w:rPr>
                <w:rFonts w:ascii="Times New Roman" w:eastAsia="Times New Roman" w:hAnsi="Times New Roman"/>
                <w:sz w:val="22"/>
                <w:szCs w:val="22"/>
              </w:rPr>
              <w:t xml:space="preserve">   III</w:t>
            </w:r>
          </w:p>
          <w:p w:rsidR="003C74AD" w:rsidRPr="00030580" w:rsidRDefault="4E77EF14" w:rsidP="4E77EF14">
            <w:pPr>
              <w:spacing w:after="0" w:line="24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4E77EF14">
              <w:rPr>
                <w:rFonts w:ascii="Times New Roman" w:eastAsia="Times New Roman" w:hAnsi="Times New Roman"/>
                <w:sz w:val="22"/>
                <w:szCs w:val="22"/>
              </w:rPr>
              <w:t xml:space="preserve">Principles of Business    </w:t>
            </w:r>
            <w:r w:rsidR="004A4E04">
              <w:rPr>
                <w:rFonts w:ascii="Times New Roman" w:eastAsia="Times New Roman" w:hAnsi="Times New Roman"/>
                <w:sz w:val="22"/>
                <w:szCs w:val="22"/>
              </w:rPr>
              <w:t xml:space="preserve">                   </w:t>
            </w:r>
            <w:r w:rsidRPr="4E77EF14">
              <w:rPr>
                <w:rFonts w:ascii="Times New Roman" w:eastAsia="Times New Roman" w:hAnsi="Times New Roman"/>
                <w:sz w:val="22"/>
                <w:szCs w:val="22"/>
              </w:rPr>
              <w:t xml:space="preserve">   I </w:t>
            </w:r>
          </w:p>
          <w:p w:rsidR="00B962D1" w:rsidRPr="00030580" w:rsidRDefault="0B285602" w:rsidP="0B285602">
            <w:pPr>
              <w:spacing w:after="0" w:line="24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B285602">
              <w:rPr>
                <w:rFonts w:ascii="Times New Roman" w:eastAsia="Times New Roman" w:hAnsi="Times New Roman"/>
                <w:sz w:val="22"/>
                <w:szCs w:val="22"/>
              </w:rPr>
              <w:t xml:space="preserve">Literature                             </w:t>
            </w:r>
            <w:r w:rsidR="004A4E04">
              <w:rPr>
                <w:rFonts w:ascii="Times New Roman" w:eastAsia="Times New Roman" w:hAnsi="Times New Roman"/>
                <w:sz w:val="22"/>
                <w:szCs w:val="22"/>
              </w:rPr>
              <w:t xml:space="preserve">              </w:t>
            </w:r>
            <w:r w:rsidRPr="0B285602">
              <w:rPr>
                <w:rFonts w:ascii="Times New Roman" w:eastAsia="Times New Roman" w:hAnsi="Times New Roman"/>
                <w:sz w:val="22"/>
                <w:szCs w:val="22"/>
              </w:rPr>
              <w:t xml:space="preserve">  II</w:t>
            </w:r>
          </w:p>
          <w:p w:rsidR="00B962D1" w:rsidRPr="00030580" w:rsidRDefault="0B285602" w:rsidP="0B285602">
            <w:pPr>
              <w:spacing w:after="0" w:line="24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B285602">
              <w:rPr>
                <w:rFonts w:ascii="Times New Roman" w:eastAsia="Times New Roman" w:hAnsi="Times New Roman"/>
                <w:sz w:val="22"/>
                <w:szCs w:val="22"/>
              </w:rPr>
              <w:t xml:space="preserve">French                                  </w:t>
            </w:r>
            <w:r w:rsidR="004A4E04">
              <w:rPr>
                <w:rFonts w:ascii="Times New Roman" w:eastAsia="Times New Roman" w:hAnsi="Times New Roman"/>
                <w:sz w:val="22"/>
                <w:szCs w:val="22"/>
              </w:rPr>
              <w:t xml:space="preserve">              </w:t>
            </w:r>
            <w:r w:rsidRPr="0B285602">
              <w:rPr>
                <w:rFonts w:ascii="Times New Roman" w:eastAsia="Times New Roman" w:hAnsi="Times New Roman"/>
                <w:sz w:val="22"/>
                <w:szCs w:val="22"/>
              </w:rPr>
              <w:t xml:space="preserve">  III</w:t>
            </w:r>
          </w:p>
          <w:p w:rsidR="00B962D1" w:rsidRPr="00030580" w:rsidRDefault="0B285602" w:rsidP="0B285602">
            <w:pPr>
              <w:spacing w:after="0" w:line="24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B285602">
              <w:rPr>
                <w:rFonts w:ascii="Times New Roman" w:eastAsia="Times New Roman" w:hAnsi="Times New Roman"/>
                <w:sz w:val="22"/>
                <w:szCs w:val="22"/>
              </w:rPr>
              <w:t xml:space="preserve">Office Administration           </w:t>
            </w:r>
            <w:r w:rsidR="004A4E04">
              <w:rPr>
                <w:rFonts w:ascii="Times New Roman" w:eastAsia="Times New Roman" w:hAnsi="Times New Roman"/>
                <w:sz w:val="22"/>
                <w:szCs w:val="22"/>
              </w:rPr>
              <w:t xml:space="preserve">           </w:t>
            </w:r>
            <w:r w:rsidRPr="0B285602">
              <w:rPr>
                <w:rFonts w:ascii="Times New Roman" w:eastAsia="Times New Roman" w:hAnsi="Times New Roman"/>
                <w:sz w:val="22"/>
                <w:szCs w:val="22"/>
              </w:rPr>
              <w:t xml:space="preserve">    II </w:t>
            </w:r>
          </w:p>
          <w:p w:rsidR="00B962D1" w:rsidRPr="00030580" w:rsidRDefault="4E77EF14" w:rsidP="4E77EF14">
            <w:pPr>
              <w:spacing w:after="0" w:line="24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4E77EF14">
              <w:rPr>
                <w:rFonts w:ascii="Times New Roman" w:eastAsia="Times New Roman" w:hAnsi="Times New Roman"/>
                <w:sz w:val="22"/>
                <w:szCs w:val="22"/>
              </w:rPr>
              <w:t xml:space="preserve">Physical Education and Sport   </w:t>
            </w:r>
            <w:r w:rsidR="004A4E04">
              <w:rPr>
                <w:rFonts w:ascii="Times New Roman" w:eastAsia="Times New Roman" w:hAnsi="Times New Roman"/>
                <w:sz w:val="22"/>
                <w:szCs w:val="22"/>
              </w:rPr>
              <w:t xml:space="preserve">         </w:t>
            </w:r>
            <w:r w:rsidRPr="4E77EF14">
              <w:rPr>
                <w:rFonts w:ascii="Times New Roman" w:eastAsia="Times New Roman" w:hAnsi="Times New Roman"/>
                <w:sz w:val="22"/>
                <w:szCs w:val="22"/>
              </w:rPr>
              <w:t xml:space="preserve">  II</w:t>
            </w:r>
          </w:p>
          <w:p w:rsidR="00B962D1" w:rsidRPr="00030580" w:rsidRDefault="0B285602" w:rsidP="0B285602">
            <w:pPr>
              <w:spacing w:after="0" w:line="240" w:lineRule="auto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B285602">
              <w:rPr>
                <w:rFonts w:ascii="Times New Roman" w:eastAsia="Times New Roman" w:hAnsi="Times New Roman"/>
                <w:sz w:val="22"/>
                <w:szCs w:val="22"/>
              </w:rPr>
              <w:t xml:space="preserve">Human And Social Biology       </w:t>
            </w:r>
            <w:r w:rsidR="004A4E04">
              <w:rPr>
                <w:rFonts w:ascii="Times New Roman" w:eastAsia="Times New Roman" w:hAnsi="Times New Roman"/>
                <w:sz w:val="22"/>
                <w:szCs w:val="22"/>
              </w:rPr>
              <w:t xml:space="preserve">         </w:t>
            </w:r>
            <w:r w:rsidRPr="0B285602">
              <w:rPr>
                <w:rFonts w:ascii="Times New Roman" w:eastAsia="Times New Roman" w:hAnsi="Times New Roman"/>
                <w:sz w:val="22"/>
                <w:szCs w:val="22"/>
              </w:rPr>
              <w:t xml:space="preserve">III </w:t>
            </w:r>
          </w:p>
          <w:p w:rsidR="00B962D1" w:rsidRDefault="00B962D1" w:rsidP="4E77EF14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  <w:p w:rsidR="00B962D1" w:rsidRPr="004A4E04" w:rsidRDefault="0B285602" w:rsidP="0B285602">
            <w:pPr>
              <w:pStyle w:val="Section"/>
              <w:rPr>
                <w:rFonts w:ascii="Times New Roman" w:eastAsia="Times New Roman" w:hAnsi="Times New Roman"/>
                <w:color w:val="628BAD" w:themeColor="accent2" w:themeShade="BF"/>
                <w:sz w:val="28"/>
                <w:szCs w:val="28"/>
              </w:rPr>
            </w:pPr>
            <w:r w:rsidRPr="004A4E04">
              <w:rPr>
                <w:rFonts w:ascii="Times New Roman" w:eastAsia="Times New Roman" w:hAnsi="Times New Roman"/>
                <w:color w:val="628BAD" w:themeColor="accent2" w:themeShade="BF"/>
                <w:sz w:val="32"/>
                <w:szCs w:val="32"/>
              </w:rPr>
              <w:t>Tertiary</w:t>
            </w:r>
            <w:r w:rsidRPr="004A4E04">
              <w:rPr>
                <w:rFonts w:ascii="Times New Roman" w:eastAsia="Times New Roman" w:hAnsi="Times New Roman"/>
                <w:color w:val="628BAD" w:themeColor="accent2" w:themeShade="BF"/>
                <w:sz w:val="28"/>
                <w:szCs w:val="28"/>
              </w:rPr>
              <w:t xml:space="preserve">         UWI Open Campus  2015- </w:t>
            </w:r>
            <w:r w:rsidR="004A4E04" w:rsidRPr="004A4E04">
              <w:rPr>
                <w:rFonts w:ascii="Times New Roman" w:eastAsia="Times New Roman" w:hAnsi="Times New Roman"/>
                <w:color w:val="628BAD" w:themeColor="accent2" w:themeShade="BF"/>
                <w:sz w:val="28"/>
                <w:szCs w:val="28"/>
              </w:rPr>
              <w:t>2017</w:t>
            </w:r>
            <w:r w:rsidRPr="004A4E04">
              <w:rPr>
                <w:rFonts w:ascii="Times New Roman" w:eastAsia="Times New Roman" w:hAnsi="Times New Roman"/>
                <w:color w:val="628BAD" w:themeColor="accent2" w:themeShade="BF"/>
                <w:sz w:val="28"/>
                <w:szCs w:val="28"/>
              </w:rPr>
              <w:t xml:space="preserve"> </w:t>
            </w:r>
          </w:p>
          <w:p w:rsidR="00B962D1" w:rsidRDefault="004A4E04" w:rsidP="4E77EF14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2 Year Certificate in </w:t>
            </w:r>
            <w:r w:rsidR="4E77EF14" w:rsidRPr="4E77EF14">
              <w:rPr>
                <w:rFonts w:ascii="Times New Roman" w:eastAsia="Times New Roman" w:hAnsi="Times New Roman"/>
                <w:sz w:val="22"/>
                <w:szCs w:val="22"/>
              </w:rPr>
              <w:t>Business Management and Technology</w:t>
            </w:r>
          </w:p>
          <w:p w:rsidR="005A3D00" w:rsidRPr="004A4E04" w:rsidRDefault="4E77EF14" w:rsidP="4E77EF14">
            <w:pPr>
              <w:pStyle w:val="Section"/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A4E04">
              <w:rPr>
                <w:rFonts w:ascii="Times New Roman" w:eastAsia="Times New Roman" w:hAnsi="Times New Roman"/>
                <w:sz w:val="28"/>
                <w:szCs w:val="28"/>
              </w:rPr>
              <w:t>Experience</w:t>
            </w:r>
          </w:p>
          <w:p w:rsidR="005A3D00" w:rsidRPr="00030580" w:rsidRDefault="4E77EF14" w:rsidP="4E77EF14">
            <w:pPr>
              <w:pStyle w:val="Subsection"/>
              <w:spacing w:after="0"/>
              <w:rPr>
                <w:rStyle w:val="SubsectionDateChar"/>
                <w:rFonts w:ascii="Times New Roman" w:eastAsia="Times New Roman" w:hAnsi="Times New Roman"/>
                <w:sz w:val="20"/>
              </w:rPr>
            </w:pPr>
            <w:r w:rsidRPr="4E77EF14">
              <w:rPr>
                <w:rStyle w:val="SubsectionDateChar"/>
                <w:rFonts w:ascii="Times New Roman" w:eastAsia="Times New Roman" w:hAnsi="Times New Roman"/>
                <w:b/>
                <w:bCs/>
                <w:sz w:val="20"/>
              </w:rPr>
              <w:t>Assistant</w:t>
            </w:r>
            <w:r w:rsidR="004A4E04">
              <w:rPr>
                <w:rStyle w:val="SubsectionDateChar"/>
                <w:rFonts w:ascii="Times New Roman" w:eastAsia="Times New Roman" w:hAnsi="Times New Roman"/>
                <w:b/>
                <w:bCs/>
                <w:sz w:val="20"/>
              </w:rPr>
              <w:t xml:space="preserve"> </w:t>
            </w:r>
            <w:r w:rsidRPr="4E77EF14">
              <w:rPr>
                <w:rStyle w:val="SubsectionDateChar"/>
                <w:rFonts w:ascii="Times New Roman" w:eastAsia="Times New Roman" w:hAnsi="Times New Roman"/>
                <w:b/>
                <w:bCs/>
                <w:sz w:val="20"/>
              </w:rPr>
              <w:t xml:space="preserve"> </w:t>
            </w:r>
            <w:r w:rsidRPr="4E77EF14">
              <w:rPr>
                <w:rStyle w:val="SubsectionDateChar"/>
                <w:rFonts w:ascii="Times New Roman" w:eastAsia="Times New Roman" w:hAnsi="Times New Roman"/>
                <w:sz w:val="20"/>
              </w:rPr>
              <w:t xml:space="preserve"> 2013 – 2015  </w:t>
            </w:r>
          </w:p>
          <w:p w:rsidR="00EC57C4" w:rsidRDefault="0015783B" w:rsidP="4E77EF14">
            <w:pPr>
              <w:pStyle w:val="Subsection"/>
              <w:spacing w:after="0"/>
              <w:rPr>
                <w:rFonts w:ascii="Times New Roman" w:eastAsia="Times New Roman" w:hAnsi="Times New Roman"/>
              </w:rPr>
            </w:pPr>
            <w:sdt>
              <w:sdtPr>
                <w:rPr>
                  <w:rStyle w:val="SubsectionDateChar"/>
                  <w:sz w:val="20"/>
                </w:rPr>
                <w:id w:val="326177524"/>
                <w:placeholder>
                  <w:docPart w:val="95C436F51489404BA434F256F974FB98"/>
                </w:placeholder>
              </w:sdtPr>
              <w:sdtContent/>
            </w:sdt>
            <w:r w:rsidR="4E77EF14" w:rsidRPr="4E77EF14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The Bouncing Zone</w:t>
            </w:r>
          </w:p>
          <w:p w:rsidR="00EC57C4" w:rsidRDefault="00EC57C4" w:rsidP="4E77EF14">
            <w:pPr>
              <w:pStyle w:val="Subsection"/>
              <w:spacing w:after="0"/>
              <w:rPr>
                <w:rFonts w:ascii="Times New Roman" w:eastAsia="Times New Roman" w:hAnsi="Times New Roman"/>
              </w:rPr>
            </w:pPr>
          </w:p>
          <w:p w:rsidR="005A3D00" w:rsidRPr="00030580" w:rsidRDefault="4E77EF14" w:rsidP="4E77EF14">
            <w:pPr>
              <w:pStyle w:val="SubsectionText"/>
              <w:numPr>
                <w:ilvl w:val="0"/>
                <w:numId w:val="35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4E77EF14">
              <w:rPr>
                <w:rFonts w:ascii="Times New Roman" w:eastAsia="Times New Roman" w:hAnsi="Times New Roman"/>
                <w:sz w:val="24"/>
                <w:szCs w:val="24"/>
              </w:rPr>
              <w:t>Assisted in supervising a family owned business - monitoring  bouncing castles whenever in use</w:t>
            </w:r>
          </w:p>
          <w:p w:rsidR="006D206F" w:rsidRPr="00030580" w:rsidRDefault="4E77EF14" w:rsidP="4E77EF14">
            <w:pPr>
              <w:pStyle w:val="SubsectionText"/>
              <w:numPr>
                <w:ilvl w:val="0"/>
                <w:numId w:val="35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4E77EF14">
              <w:rPr>
                <w:rFonts w:ascii="Times New Roman" w:eastAsia="Times New Roman" w:hAnsi="Times New Roman"/>
                <w:sz w:val="24"/>
                <w:szCs w:val="24"/>
              </w:rPr>
              <w:t xml:space="preserve">Monitoring  bouncing castle customers </w:t>
            </w:r>
          </w:p>
          <w:p w:rsidR="006D206F" w:rsidRPr="00030580" w:rsidRDefault="4E77EF14" w:rsidP="4E77EF14">
            <w:pPr>
              <w:pStyle w:val="SubsectionText"/>
              <w:numPr>
                <w:ilvl w:val="0"/>
                <w:numId w:val="35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4E77EF14">
              <w:rPr>
                <w:rFonts w:ascii="Times New Roman" w:eastAsia="Times New Roman" w:hAnsi="Times New Roman"/>
                <w:sz w:val="24"/>
                <w:szCs w:val="24"/>
              </w:rPr>
              <w:t xml:space="preserve">Ensure that bouncing castles are stored correctly </w:t>
            </w:r>
          </w:p>
          <w:p w:rsidR="006D206F" w:rsidRPr="00030580" w:rsidRDefault="4E77EF14" w:rsidP="4E77EF14">
            <w:pPr>
              <w:pStyle w:val="SubsectionText"/>
              <w:numPr>
                <w:ilvl w:val="0"/>
                <w:numId w:val="35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4E77EF14">
              <w:rPr>
                <w:rFonts w:ascii="Times New Roman" w:eastAsia="Times New Roman" w:hAnsi="Times New Roman"/>
                <w:sz w:val="24"/>
                <w:szCs w:val="24"/>
              </w:rPr>
              <w:t xml:space="preserve">Food cart assistant </w:t>
            </w:r>
          </w:p>
          <w:p w:rsidR="006D206F" w:rsidRPr="00030580" w:rsidRDefault="4E77EF14" w:rsidP="4E77EF14">
            <w:pPr>
              <w:pStyle w:val="SubsectionText"/>
              <w:numPr>
                <w:ilvl w:val="0"/>
                <w:numId w:val="35"/>
              </w:numPr>
              <w:rPr>
                <w:rFonts w:ascii="Times New Roman" w:eastAsia="Times New Roman" w:hAnsi="Times New Roman"/>
                <w:sz w:val="22"/>
                <w:szCs w:val="22"/>
              </w:rPr>
            </w:pPr>
            <w:r w:rsidRPr="4E77EF14">
              <w:rPr>
                <w:rFonts w:ascii="Times New Roman" w:eastAsia="Times New Roman" w:hAnsi="Times New Roman"/>
                <w:sz w:val="24"/>
                <w:szCs w:val="24"/>
              </w:rPr>
              <w:t xml:space="preserve">Handling financial transactions </w:t>
            </w:r>
          </w:p>
          <w:p w:rsidR="4E77EF14" w:rsidRDefault="4E77EF14" w:rsidP="4E77EF14">
            <w:pPr>
              <w:pStyle w:val="SubsectionText"/>
              <w:rPr>
                <w:rFonts w:ascii="Times New Roman" w:eastAsia="Times New Roman" w:hAnsi="Times New Roman"/>
                <w:sz w:val="22"/>
                <w:szCs w:val="22"/>
              </w:rPr>
            </w:pPr>
          </w:p>
          <w:p w:rsidR="4E77EF14" w:rsidRPr="004A4E04" w:rsidRDefault="4E77EF14" w:rsidP="4E77EF14">
            <w:pPr>
              <w:pStyle w:val="Subsection"/>
              <w:spacing w:after="0"/>
              <w:rPr>
                <w:rStyle w:val="SubsectionDateChar"/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A4E04">
              <w:rPr>
                <w:rStyle w:val="SubsectionDateChar"/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Sales Clerk </w:t>
            </w:r>
            <w:r w:rsidR="004A4E04">
              <w:rPr>
                <w:rStyle w:val="SubsectionDateChar"/>
                <w:rFonts w:ascii="Times New Roman" w:eastAsia="Times New Roman" w:hAnsi="Times New Roman"/>
                <w:b/>
                <w:bCs/>
                <w:sz w:val="24"/>
                <w:szCs w:val="24"/>
              </w:rPr>
              <w:t>-</w:t>
            </w:r>
            <w:r w:rsidRPr="004A4E04">
              <w:rPr>
                <w:rStyle w:val="SubsectionDateChar"/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4A4E04">
              <w:rPr>
                <w:rStyle w:val="SubsectionDateChar"/>
                <w:rFonts w:ascii="Times New Roman" w:eastAsia="Times New Roman" w:hAnsi="Times New Roman"/>
                <w:b/>
                <w:bCs/>
                <w:sz w:val="24"/>
                <w:szCs w:val="24"/>
              </w:rPr>
              <w:t>December 2016 (1 month)</w:t>
            </w:r>
          </w:p>
          <w:p w:rsidR="4E77EF14" w:rsidRDefault="4E77EF14" w:rsidP="4E77EF14">
            <w:pPr>
              <w:pStyle w:val="Subsection"/>
              <w:spacing w:after="0"/>
              <w:rPr>
                <w:rStyle w:val="SubsectionDateChar"/>
                <w:rFonts w:ascii="Times New Roman" w:eastAsia="Times New Roman" w:hAnsi="Times New Roman"/>
                <w:b/>
                <w:bCs/>
                <w:color w:val="000000" w:themeColor="text1"/>
                <w:sz w:val="20"/>
              </w:rPr>
            </w:pPr>
            <w:r w:rsidRPr="4E77EF14">
              <w:rPr>
                <w:rFonts w:ascii="Times New Roman" w:eastAsia="Times New Roman" w:hAnsi="Times New Roman"/>
                <w:bCs/>
                <w:color w:val="000000" w:themeColor="text1"/>
                <w:sz w:val="22"/>
                <w:szCs w:val="22"/>
              </w:rPr>
              <w:t>Toy Mart</w:t>
            </w:r>
          </w:p>
          <w:p w:rsidR="4E77EF14" w:rsidRDefault="4E77EF14" w:rsidP="4E77EF14">
            <w:pPr>
              <w:pStyle w:val="Subsection"/>
              <w:spacing w:after="0"/>
              <w:ind w:left="360"/>
              <w:rPr>
                <w:rStyle w:val="SubsectionDateChar"/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4E77EF14" w:rsidRDefault="3EE7C8AC" w:rsidP="3EE7C8AC">
            <w:pPr>
              <w:pStyle w:val="Subsection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3EE7C8AC">
              <w:rPr>
                <w:rFonts w:ascii="Times New Roman" w:eastAsia="Times New Roman" w:hAnsi="Times New Roman"/>
                <w:b w:val="0"/>
                <w:color w:val="auto"/>
                <w:sz w:val="24"/>
                <w:szCs w:val="24"/>
              </w:rPr>
              <w:t>Greet customers when they arrive at the store and ask if they need assistance</w:t>
            </w:r>
          </w:p>
          <w:p w:rsidR="4E77EF14" w:rsidRDefault="3EE7C8AC" w:rsidP="3EE7C8A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3EE7C8AC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Suggest upsell items to customers based on the items they have chosen</w:t>
            </w:r>
          </w:p>
          <w:p w:rsidR="4E77EF14" w:rsidRDefault="3EE7C8AC" w:rsidP="3EE7C8A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3EE7C8AC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Call other stores when necessary to find items in stock</w:t>
            </w:r>
          </w:p>
          <w:p w:rsidR="4E77EF14" w:rsidRDefault="3EE7C8AC" w:rsidP="3EE7C8A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3EE7C8AC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Replace merchandise on the shelves, paying special attention to end caps</w:t>
            </w:r>
          </w:p>
          <w:p w:rsidR="4E77EF14" w:rsidRDefault="3EE7C8AC" w:rsidP="3EE7C8A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3EE7C8AC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Arrange special sale and clearance items at the front of the store for maximum visibility</w:t>
            </w:r>
          </w:p>
          <w:p w:rsidR="4E77EF14" w:rsidRDefault="3EE7C8AC" w:rsidP="3EE7C8A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3EE7C8AC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Build rapport with customers and provide them with genuine guidance and support</w:t>
            </w:r>
          </w:p>
          <w:p w:rsidR="4E77EF14" w:rsidRDefault="3EE7C8AC" w:rsidP="3EE7C8A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/>
                <w:color w:val="484848"/>
                <w:sz w:val="24"/>
                <w:szCs w:val="24"/>
              </w:rPr>
            </w:pPr>
            <w:r w:rsidRPr="3EE7C8AC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 Train new sales staff as needed by management</w:t>
            </w:r>
          </w:p>
          <w:p w:rsidR="4E77EF14" w:rsidRDefault="4E77EF14" w:rsidP="4E77EF14">
            <w:pPr>
              <w:pStyle w:val="Subsection"/>
              <w:spacing w:after="0"/>
              <w:ind w:left="360"/>
              <w:rPr>
                <w:rStyle w:val="SubsectionDateChar"/>
                <w:rFonts w:ascii="Times New Roman" w:eastAsia="Times New Roman" w:hAnsi="Times New Roman"/>
                <w:b/>
                <w:bCs/>
                <w:color w:val="000000" w:themeColor="text1"/>
                <w:sz w:val="20"/>
              </w:rPr>
            </w:pPr>
          </w:p>
          <w:p w:rsidR="4E77EF14" w:rsidRDefault="4E77EF14" w:rsidP="4E77EF14">
            <w:pPr>
              <w:pStyle w:val="Subsection"/>
              <w:spacing w:after="0"/>
              <w:rPr>
                <w:rStyle w:val="SubsectionDateChar"/>
                <w:rFonts w:ascii="Times New Roman" w:eastAsia="Times New Roman" w:hAnsi="Times New Roman"/>
                <w:b/>
                <w:bCs/>
                <w:sz w:val="20"/>
              </w:rPr>
            </w:pPr>
          </w:p>
          <w:p w:rsidR="005A3D00" w:rsidRPr="004A4E04" w:rsidRDefault="4E77EF14" w:rsidP="4E77EF14">
            <w:pPr>
              <w:pStyle w:val="Section"/>
              <w:rPr>
                <w:rFonts w:ascii="Times New Roman" w:eastAsia="Times New Roman" w:hAnsi="Times New Roman"/>
                <w:color w:val="628BAD" w:themeColor="accent2" w:themeShade="BF"/>
                <w:sz w:val="28"/>
                <w:szCs w:val="28"/>
              </w:rPr>
            </w:pPr>
            <w:r w:rsidRPr="004A4E04">
              <w:rPr>
                <w:rFonts w:ascii="Times New Roman" w:eastAsia="Times New Roman" w:hAnsi="Times New Roman"/>
                <w:color w:val="628BAD" w:themeColor="accent2" w:themeShade="BF"/>
                <w:sz w:val="28"/>
                <w:szCs w:val="28"/>
              </w:rPr>
              <w:t xml:space="preserve">Skills/ Extracurricular activities </w:t>
            </w:r>
          </w:p>
          <w:p w:rsidR="005A3D00" w:rsidRDefault="4E77EF14" w:rsidP="4E77EF14">
            <w:pPr>
              <w:pStyle w:val="ListBullet"/>
              <w:rPr>
                <w:rFonts w:ascii="Times New Roman" w:eastAsia="Times New Roman" w:hAnsi="Times New Roman"/>
                <w:sz w:val="22"/>
                <w:szCs w:val="22"/>
              </w:rPr>
            </w:pPr>
            <w:r w:rsidRPr="4E77EF14">
              <w:rPr>
                <w:rFonts w:ascii="Times New Roman" w:eastAsia="Times New Roman" w:hAnsi="Times New Roman"/>
                <w:sz w:val="22"/>
                <w:szCs w:val="22"/>
              </w:rPr>
              <w:t>Dance ( folk dance)</w:t>
            </w:r>
          </w:p>
          <w:p w:rsidR="00EC57C4" w:rsidRDefault="4E77EF14" w:rsidP="4E77EF14">
            <w:pPr>
              <w:pStyle w:val="ListBullet"/>
              <w:rPr>
                <w:rFonts w:ascii="Times New Roman" w:eastAsia="Times New Roman" w:hAnsi="Times New Roman"/>
                <w:sz w:val="22"/>
                <w:szCs w:val="22"/>
              </w:rPr>
            </w:pPr>
            <w:r w:rsidRPr="4E77EF14">
              <w:rPr>
                <w:rFonts w:ascii="Times New Roman" w:eastAsia="Times New Roman" w:hAnsi="Times New Roman"/>
                <w:sz w:val="22"/>
                <w:szCs w:val="22"/>
              </w:rPr>
              <w:t xml:space="preserve">Volleyball </w:t>
            </w:r>
          </w:p>
          <w:p w:rsidR="004A4E04" w:rsidRDefault="004A4E04" w:rsidP="4E77EF14">
            <w:pPr>
              <w:pStyle w:val="ListBulle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Brown  Belt  elite Karate</w:t>
            </w:r>
          </w:p>
          <w:p w:rsidR="004A4E04" w:rsidRDefault="004A4E04" w:rsidP="4E77EF14">
            <w:pPr>
              <w:pStyle w:val="ListBulle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Volunteer – Special Olympics 2017 </w:t>
            </w:r>
          </w:p>
          <w:p w:rsidR="004A4E04" w:rsidRPr="00030580" w:rsidRDefault="008108FD" w:rsidP="4E77EF14">
            <w:pPr>
              <w:pStyle w:val="ListBulle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Experience in Information Technology, Micro Computers and Network Systems</w:t>
            </w:r>
          </w:p>
          <w:p w:rsidR="006D206F" w:rsidRDefault="006D206F" w:rsidP="4E77EF14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eastAsia="Times New Roman" w:hAnsi="Times New Roman"/>
              </w:rPr>
            </w:pPr>
          </w:p>
          <w:p w:rsidR="006D206F" w:rsidRPr="004A4E04" w:rsidRDefault="4E77EF14" w:rsidP="004A4E04">
            <w:pPr>
              <w:pStyle w:val="Section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A4E04">
              <w:rPr>
                <w:rFonts w:ascii="Times New Roman" w:eastAsia="Times New Roman" w:hAnsi="Times New Roman"/>
                <w:sz w:val="28"/>
                <w:szCs w:val="28"/>
              </w:rPr>
              <w:t>References</w:t>
            </w:r>
          </w:p>
          <w:p w:rsidR="006D206F" w:rsidRPr="00030580" w:rsidRDefault="006D206F" w:rsidP="4E77EF14">
            <w:pPr>
              <w:pStyle w:val="Section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6D206F" w:rsidRPr="00030580" w:rsidRDefault="4E77EF14" w:rsidP="4E77EF14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4E77EF14">
              <w:rPr>
                <w:rFonts w:ascii="Times New Roman" w:eastAsia="Times New Roman" w:hAnsi="Times New Roman"/>
                <w:sz w:val="22"/>
                <w:szCs w:val="22"/>
              </w:rPr>
              <w:t xml:space="preserve">Patricia Martin </w:t>
            </w:r>
          </w:p>
          <w:p w:rsidR="006D206F" w:rsidRPr="00030580" w:rsidRDefault="4E77EF14" w:rsidP="4E77EF14">
            <w:pPr>
              <w:spacing w:after="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4E77EF14">
              <w:rPr>
                <w:rFonts w:ascii="Times New Roman" w:eastAsia="Times New Roman" w:hAnsi="Times New Roman"/>
                <w:sz w:val="22"/>
                <w:szCs w:val="22"/>
              </w:rPr>
              <w:t xml:space="preserve">           </w:t>
            </w:r>
            <w:r w:rsidR="004A4E04">
              <w:rPr>
                <w:rFonts w:ascii="Times New Roman" w:eastAsia="Times New Roman" w:hAnsi="Times New Roman"/>
                <w:sz w:val="22"/>
                <w:szCs w:val="22"/>
              </w:rPr>
              <w:t xml:space="preserve"> </w:t>
            </w:r>
            <w:r w:rsidRPr="4E77EF14">
              <w:rPr>
                <w:rFonts w:ascii="Times New Roman" w:eastAsia="Times New Roman" w:hAnsi="Times New Roman"/>
                <w:sz w:val="22"/>
                <w:szCs w:val="22"/>
              </w:rPr>
              <w:t xml:space="preserve"> Shift supervisor </w:t>
            </w:r>
            <w:r w:rsidR="004A4E04">
              <w:rPr>
                <w:rFonts w:ascii="Times New Roman" w:eastAsia="Times New Roman" w:hAnsi="Times New Roman"/>
                <w:sz w:val="22"/>
                <w:szCs w:val="22"/>
              </w:rPr>
              <w:t>– T&amp;T Water Taxi</w:t>
            </w:r>
          </w:p>
          <w:p w:rsidR="006D206F" w:rsidRPr="00030580" w:rsidRDefault="4E77EF14" w:rsidP="4E77EF14">
            <w:pPr>
              <w:spacing w:after="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4E77EF14">
              <w:rPr>
                <w:rFonts w:ascii="Times New Roman" w:eastAsia="Times New Roman" w:hAnsi="Times New Roman"/>
                <w:sz w:val="22"/>
                <w:szCs w:val="22"/>
              </w:rPr>
              <w:t xml:space="preserve">             1868-388-3495 </w:t>
            </w:r>
          </w:p>
          <w:p w:rsidR="006D206F" w:rsidRPr="00030580" w:rsidRDefault="006D206F" w:rsidP="4E77EF14">
            <w:pPr>
              <w:pStyle w:val="ListParagraph"/>
              <w:spacing w:after="0"/>
              <w:rPr>
                <w:rFonts w:ascii="Times New Roman" w:eastAsia="Times New Roman" w:hAnsi="Times New Roman"/>
                <w:sz w:val="22"/>
                <w:szCs w:val="22"/>
              </w:rPr>
            </w:pPr>
          </w:p>
          <w:p w:rsidR="006D206F" w:rsidRPr="00030580" w:rsidRDefault="4E77EF14" w:rsidP="4E77EF14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4E77EF14">
              <w:rPr>
                <w:rFonts w:ascii="Times New Roman" w:eastAsia="Times New Roman" w:hAnsi="Times New Roman"/>
                <w:sz w:val="22"/>
                <w:szCs w:val="22"/>
              </w:rPr>
              <w:t xml:space="preserve">Cynthia Langdon </w:t>
            </w:r>
          </w:p>
          <w:p w:rsidR="006D206F" w:rsidRPr="00030580" w:rsidRDefault="4E77EF14" w:rsidP="4E77EF14">
            <w:pPr>
              <w:pStyle w:val="ListParagraph"/>
              <w:spacing w:after="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4E77EF14">
              <w:rPr>
                <w:rFonts w:ascii="Times New Roman" w:eastAsia="Times New Roman" w:hAnsi="Times New Roman"/>
                <w:sz w:val="22"/>
                <w:szCs w:val="22"/>
              </w:rPr>
              <w:t xml:space="preserve">Retired teacher </w:t>
            </w:r>
            <w:r w:rsidR="004A4E04">
              <w:rPr>
                <w:rFonts w:ascii="Times New Roman" w:eastAsia="Times New Roman" w:hAnsi="Times New Roman"/>
                <w:sz w:val="22"/>
                <w:szCs w:val="22"/>
              </w:rPr>
              <w:t>– UWI Open Campus</w:t>
            </w:r>
          </w:p>
          <w:p w:rsidR="006D206F" w:rsidRPr="00030580" w:rsidRDefault="4E77EF14" w:rsidP="4E77EF14">
            <w:pPr>
              <w:pStyle w:val="ListParagraph"/>
              <w:spacing w:after="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4E77EF14">
              <w:rPr>
                <w:rFonts w:ascii="Times New Roman" w:eastAsia="Times New Roman" w:hAnsi="Times New Roman"/>
                <w:sz w:val="22"/>
                <w:szCs w:val="22"/>
              </w:rPr>
              <w:t xml:space="preserve">1868-667-6210 </w:t>
            </w:r>
          </w:p>
          <w:p w:rsidR="006D206F" w:rsidRDefault="006D206F" w:rsidP="4E77EF14">
            <w:pPr>
              <w:pStyle w:val="ListParagraph"/>
              <w:spacing w:after="0"/>
              <w:rPr>
                <w:rFonts w:ascii="Times New Roman" w:eastAsia="Times New Roman" w:hAnsi="Times New Roman"/>
              </w:rPr>
            </w:pPr>
          </w:p>
          <w:p w:rsidR="00EC57C4" w:rsidRDefault="4E77EF14" w:rsidP="4E77EF14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eastAsia="Times New Roman" w:hAnsi="Times New Roman"/>
              </w:rPr>
            </w:pPr>
            <w:r w:rsidRPr="4E77EF14">
              <w:rPr>
                <w:rFonts w:ascii="Times New Roman" w:eastAsia="Times New Roman" w:hAnsi="Times New Roman"/>
              </w:rPr>
              <w:t xml:space="preserve">Giselle Franklin </w:t>
            </w:r>
          </w:p>
          <w:p w:rsidR="00EC57C4" w:rsidRDefault="4E77EF14" w:rsidP="4E77EF14">
            <w:pPr>
              <w:pStyle w:val="ListParagraph"/>
              <w:spacing w:after="0"/>
              <w:rPr>
                <w:rFonts w:ascii="Times New Roman" w:eastAsia="Times New Roman" w:hAnsi="Times New Roman"/>
              </w:rPr>
            </w:pPr>
            <w:r w:rsidRPr="4E77EF14">
              <w:rPr>
                <w:rFonts w:ascii="Times New Roman" w:eastAsia="Times New Roman" w:hAnsi="Times New Roman"/>
              </w:rPr>
              <w:t xml:space="preserve">Owner of bouncing zone </w:t>
            </w:r>
          </w:p>
          <w:p w:rsidR="00EC57C4" w:rsidRDefault="4E77EF14" w:rsidP="4E77EF14">
            <w:pPr>
              <w:pStyle w:val="ListParagraph"/>
              <w:spacing w:after="0"/>
              <w:rPr>
                <w:rFonts w:ascii="Times New Roman" w:eastAsia="Times New Roman" w:hAnsi="Times New Roman"/>
              </w:rPr>
            </w:pPr>
            <w:r w:rsidRPr="4E77EF14">
              <w:rPr>
                <w:rFonts w:ascii="Times New Roman" w:eastAsia="Times New Roman" w:hAnsi="Times New Roman"/>
              </w:rPr>
              <w:t xml:space="preserve">1868-469-3810 </w:t>
            </w:r>
          </w:p>
          <w:p w:rsidR="005A3D00" w:rsidRDefault="005A3D00" w:rsidP="4E77EF14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C74AD" w:rsidTr="3EE7C8AC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3C74AD" w:rsidRDefault="003C74A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C74AD" w:rsidRPr="003C74AD" w:rsidRDefault="003C74AD">
            <w:pPr>
              <w:pStyle w:val="Section"/>
              <w:rPr>
                <w:sz w:val="32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5A3D00">
        <w:trPr>
          <w:trHeight w:val="576"/>
        </w:trPr>
        <w:tc>
          <w:tcPr>
            <w:tcW w:w="9576" w:type="dxa"/>
          </w:tcPr>
          <w:p w:rsidR="005A3D00" w:rsidRDefault="005A3D00">
            <w:pPr>
              <w:spacing w:after="0" w:line="240" w:lineRule="auto"/>
            </w:pPr>
          </w:p>
        </w:tc>
      </w:tr>
    </w:tbl>
    <w:p w:rsidR="005A3D00" w:rsidRDefault="005A3D00"/>
    <w:p w:rsidR="005A3D00" w:rsidRDefault="005A3D00"/>
    <w:sectPr w:rsidR="005A3D00" w:rsidSect="0003058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09" w:right="144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17A" w:rsidRDefault="00D5517A">
      <w:pPr>
        <w:spacing w:after="0" w:line="240" w:lineRule="auto"/>
      </w:pPr>
      <w:r>
        <w:separator/>
      </w:r>
    </w:p>
  </w:endnote>
  <w:endnote w:type="continuationSeparator" w:id="1">
    <w:p w:rsidR="00D5517A" w:rsidRDefault="00D55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D00" w:rsidRDefault="002C7FFC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 w:rsidR="0015783B">
      <w:fldChar w:fldCharType="begin"/>
    </w:r>
    <w:r>
      <w:instrText xml:space="preserve"> PAGE  \* Arabic  \* MERGEFORMAT </w:instrText>
    </w:r>
    <w:r w:rsidR="0015783B">
      <w:fldChar w:fldCharType="separate"/>
    </w:r>
    <w:r w:rsidR="008108FD">
      <w:rPr>
        <w:noProof/>
      </w:rPr>
      <w:t>2</w:t>
    </w:r>
    <w:r w:rsidR="0015783B">
      <w:rPr>
        <w:noProof/>
      </w:rPr>
      <w:fldChar w:fldCharType="end"/>
    </w:r>
    <w:r>
      <w:t xml:space="preserve"> | </w:t>
    </w:r>
    <w:sdt>
      <w:sdtPr>
        <w:id w:val="121446346"/>
        <w:text/>
      </w:sdtPr>
      <w:sdtContent>
        <w:r w:rsidR="00030580">
          <w:t>1868-366-0085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D00" w:rsidRDefault="002C7FFC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 w:rsidR="0015783B">
      <w:fldChar w:fldCharType="begin"/>
    </w:r>
    <w:r>
      <w:instrText xml:space="preserve"> PAGE  \* Arabic  \* MERGEFORMAT </w:instrText>
    </w:r>
    <w:r w:rsidR="0015783B">
      <w:fldChar w:fldCharType="separate"/>
    </w:r>
    <w:r w:rsidR="008108FD">
      <w:rPr>
        <w:noProof/>
      </w:rPr>
      <w:t>3</w:t>
    </w:r>
    <w:r w:rsidR="0015783B"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[Type your e-mail address]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17A" w:rsidRDefault="00D5517A">
      <w:pPr>
        <w:spacing w:after="0" w:line="240" w:lineRule="auto"/>
      </w:pPr>
      <w:r>
        <w:separator/>
      </w:r>
    </w:p>
  </w:footnote>
  <w:footnote w:type="continuationSeparator" w:id="1">
    <w:p w:rsidR="00D5517A" w:rsidRDefault="00D55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D00" w:rsidRDefault="002C7FFC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08704B">
          <w:rPr>
            <w:lang w:val="en-TT"/>
          </w:rPr>
          <w:t>Gabriella Forde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D00" w:rsidRDefault="002C7FFC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08704B">
          <w:rPr>
            <w:lang w:val="en-TT"/>
          </w:rPr>
          <w:t>Gabriella Forde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FD80087"/>
    <w:multiLevelType w:val="hybridMultilevel"/>
    <w:tmpl w:val="D7B28026"/>
    <w:lvl w:ilvl="0" w:tplc="BB621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E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49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8A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41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E3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C8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67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68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C1E0F"/>
    <w:multiLevelType w:val="hybridMultilevel"/>
    <w:tmpl w:val="AFCCC9A2"/>
    <w:lvl w:ilvl="0" w:tplc="F83C9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C48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80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87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C4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21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8E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6E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CD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52BDC"/>
    <w:multiLevelType w:val="hybridMultilevel"/>
    <w:tmpl w:val="BE02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F336E"/>
    <w:multiLevelType w:val="hybridMultilevel"/>
    <w:tmpl w:val="E9C2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694380"/>
    <w:multiLevelType w:val="hybridMultilevel"/>
    <w:tmpl w:val="956E3BBE"/>
    <w:lvl w:ilvl="0" w:tplc="43AEE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42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563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09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61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CE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8A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83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88D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2129CB"/>
    <w:multiLevelType w:val="hybridMultilevel"/>
    <w:tmpl w:val="FAFACAB8"/>
    <w:lvl w:ilvl="0" w:tplc="946C6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E8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64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B4E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61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09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63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EC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9C4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12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4AD"/>
    <w:rsid w:val="00030580"/>
    <w:rsid w:val="0008704B"/>
    <w:rsid w:val="0015783B"/>
    <w:rsid w:val="002C7FFC"/>
    <w:rsid w:val="003C74AD"/>
    <w:rsid w:val="004A4E04"/>
    <w:rsid w:val="005A3D00"/>
    <w:rsid w:val="006D206F"/>
    <w:rsid w:val="007E457D"/>
    <w:rsid w:val="008108FD"/>
    <w:rsid w:val="00B962D1"/>
    <w:rsid w:val="00D5517A"/>
    <w:rsid w:val="00EC57C4"/>
    <w:rsid w:val="0B285602"/>
    <w:rsid w:val="3EE7C8AC"/>
    <w:rsid w:val="4E77E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83B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15783B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83B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83B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83B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83B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83B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83B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83B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83B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1578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1578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78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83B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578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83B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3B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15783B"/>
    <w:pPr>
      <w:numPr>
        <w:numId w:val="30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15783B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15783B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15783B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15783B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83B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15783B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rsid w:val="0015783B"/>
    <w:pPr>
      <w:numPr>
        <w:numId w:val="31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783B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5783B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15783B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15783B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15783B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15783B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83B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83B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83B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83B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83B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83B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83B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15783B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15783B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83B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15783B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rsid w:val="0015783B"/>
    <w:pPr>
      <w:numPr>
        <w:numId w:val="32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15783B"/>
    <w:pPr>
      <w:numPr>
        <w:numId w:val="33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15783B"/>
    <w:pPr>
      <w:numPr>
        <w:numId w:val="34"/>
      </w:numPr>
      <w:spacing w:after="120"/>
      <w:contextualSpacing/>
    </w:pPr>
  </w:style>
  <w:style w:type="character" w:styleId="Strong">
    <w:name w:val="Strong"/>
    <w:uiPriority w:val="22"/>
    <w:qFormat/>
    <w:rsid w:val="0015783B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15783B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15783B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5783B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5783B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5783B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5783B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5783B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5783B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5783B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5783B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5783B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rsid w:val="0015783B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15783B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783B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15783B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5783B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15783B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15783B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15783B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sid w:val="0015783B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15783B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15783B"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15783B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15783B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15783B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15783B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15783B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15783B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15783B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15783B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15783B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D2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D2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%20Martin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99F0B4018E4AB5806E23E685D96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AE4EF-8F7A-49AF-8DBD-4B52309FCEC6}"/>
      </w:docPartPr>
      <w:docPartBody>
        <w:p w:rsidR="003C1932" w:rsidRDefault="00C845E2">
          <w:pPr>
            <w:pStyle w:val="5899F0B4018E4AB5806E23E685D96CE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6604740574C4EAA82BF2C39A6BDC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EC74A-9FC9-42B7-9EE5-26378994A883}"/>
      </w:docPartPr>
      <w:docPartBody>
        <w:p w:rsidR="003C1932" w:rsidRDefault="00C845E2">
          <w:pPr>
            <w:pStyle w:val="E6604740574C4EAA82BF2C39A6BDC6A9"/>
          </w:pPr>
          <w:r>
            <w:t>[Type your name]</w:t>
          </w:r>
        </w:p>
      </w:docPartBody>
    </w:docPart>
    <w:docPart>
      <w:docPartPr>
        <w:name w:val="95C436F51489404BA434F256F974F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87701-EA56-4107-9317-B64A1009E549}"/>
      </w:docPartPr>
      <w:docPartBody>
        <w:p w:rsidR="003C1932" w:rsidRDefault="00C845E2">
          <w:pPr>
            <w:pStyle w:val="95C436F51489404BA434F256F974FB98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E1A82"/>
    <w:rsid w:val="002A4848"/>
    <w:rsid w:val="003C1932"/>
    <w:rsid w:val="004A1F1D"/>
    <w:rsid w:val="005E1A82"/>
    <w:rsid w:val="00C84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A4848"/>
    <w:rPr>
      <w:color w:val="808080"/>
    </w:rPr>
  </w:style>
  <w:style w:type="paragraph" w:customStyle="1" w:styleId="5899F0B4018E4AB5806E23E685D96CEA">
    <w:name w:val="5899F0B4018E4AB5806E23E685D96CEA"/>
    <w:rsid w:val="002A4848"/>
  </w:style>
  <w:style w:type="paragraph" w:customStyle="1" w:styleId="E6604740574C4EAA82BF2C39A6BDC6A9">
    <w:name w:val="E6604740574C4EAA82BF2C39A6BDC6A9"/>
    <w:rsid w:val="002A4848"/>
  </w:style>
  <w:style w:type="paragraph" w:customStyle="1" w:styleId="EB0577DD4FFC45249BC12394CB227F10">
    <w:name w:val="EB0577DD4FFC45249BC12394CB227F10"/>
    <w:rsid w:val="002A4848"/>
  </w:style>
  <w:style w:type="paragraph" w:customStyle="1" w:styleId="9D327714BB2647308A56F10931D3BD23">
    <w:name w:val="9D327714BB2647308A56F10931D3BD23"/>
    <w:rsid w:val="002A4848"/>
  </w:style>
  <w:style w:type="paragraph" w:customStyle="1" w:styleId="A8EF5BB067284DF3BB46BB577EB16768">
    <w:name w:val="A8EF5BB067284DF3BB46BB577EB16768"/>
    <w:rsid w:val="002A4848"/>
  </w:style>
  <w:style w:type="paragraph" w:customStyle="1" w:styleId="BB9A4A1D0C0143579B5071217C0AAD8B">
    <w:name w:val="BB9A4A1D0C0143579B5071217C0AAD8B"/>
    <w:rsid w:val="002A4848"/>
  </w:style>
  <w:style w:type="paragraph" w:customStyle="1" w:styleId="D7EC841BF0C34DD4BF7606392F1040A5">
    <w:name w:val="D7EC841BF0C34DD4BF7606392F1040A5"/>
    <w:rsid w:val="002A4848"/>
  </w:style>
  <w:style w:type="paragraph" w:customStyle="1" w:styleId="DF5842477E784D73B3A46697A9B08456">
    <w:name w:val="DF5842477E784D73B3A46697A9B08456"/>
    <w:rsid w:val="002A4848"/>
  </w:style>
  <w:style w:type="paragraph" w:customStyle="1" w:styleId="SubsectionDate">
    <w:name w:val="Subsection Date"/>
    <w:basedOn w:val="Normal"/>
    <w:link w:val="SubsectionDateChar"/>
    <w:uiPriority w:val="4"/>
    <w:qFormat/>
    <w:rsid w:val="002A4848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2A4848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A5778D09BE71413C953D9F599EB03205">
    <w:name w:val="A5778D09BE71413C953D9F599EB03205"/>
    <w:rsid w:val="002A4848"/>
  </w:style>
  <w:style w:type="paragraph" w:customStyle="1" w:styleId="C1FA38C3F57C4181BDAF6DF090C89889">
    <w:name w:val="C1FA38C3F57C4181BDAF6DF090C89889"/>
    <w:rsid w:val="002A4848"/>
  </w:style>
  <w:style w:type="paragraph" w:customStyle="1" w:styleId="039EC0B83FE9467FB6B36021D638B435">
    <w:name w:val="039EC0B83FE9467FB6B36021D638B435"/>
    <w:rsid w:val="002A4848"/>
  </w:style>
  <w:style w:type="paragraph" w:customStyle="1" w:styleId="80E7ACF9468447CB8E84ABA7B1CBB075">
    <w:name w:val="80E7ACF9468447CB8E84ABA7B1CBB075"/>
    <w:rsid w:val="002A4848"/>
  </w:style>
  <w:style w:type="paragraph" w:customStyle="1" w:styleId="53B7CB743A79453D9C727BC46E00FA4B">
    <w:name w:val="53B7CB743A79453D9C727BC46E00FA4B"/>
    <w:rsid w:val="002A4848"/>
  </w:style>
  <w:style w:type="paragraph" w:customStyle="1" w:styleId="95C436F51489404BA434F256F974FB98">
    <w:name w:val="95C436F51489404BA434F256F974FB98"/>
    <w:rsid w:val="002A4848"/>
  </w:style>
  <w:style w:type="paragraph" w:customStyle="1" w:styleId="8BF59F53FDC34CFDA6E23F30D1B192B0">
    <w:name w:val="8BF59F53FDC34CFDA6E23F30D1B192B0"/>
    <w:rsid w:val="002A4848"/>
  </w:style>
  <w:style w:type="paragraph" w:customStyle="1" w:styleId="3FBA4C8B79054CA79A439A227F6B9A9E">
    <w:name w:val="3FBA4C8B79054CA79A439A227F6B9A9E"/>
    <w:rsid w:val="002A4848"/>
  </w:style>
  <w:style w:type="paragraph" w:customStyle="1" w:styleId="C7C9ECC2A2584315AFEC509AD07D3436">
    <w:name w:val="C7C9ECC2A2584315AFEC509AD07D3436"/>
    <w:rsid w:val="002A4848"/>
  </w:style>
  <w:style w:type="paragraph" w:customStyle="1" w:styleId="AB17B684E01C42AA8791684CC701107B">
    <w:name w:val="AB17B684E01C42AA8791684CC701107B"/>
    <w:rsid w:val="005E1A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Gabriella Forde</dc:creator>
  <cp:lastModifiedBy>Exec.Support Officer</cp:lastModifiedBy>
  <cp:revision>2</cp:revision>
  <cp:lastPrinted>2016-04-11T02:35:00Z</cp:lastPrinted>
  <dcterms:created xsi:type="dcterms:W3CDTF">2017-05-05T17:05:00Z</dcterms:created>
  <dcterms:modified xsi:type="dcterms:W3CDTF">2017-05-05T17:05:00Z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