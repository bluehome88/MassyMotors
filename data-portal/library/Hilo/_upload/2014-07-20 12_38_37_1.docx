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AA1C46">
        <w:trPr>
          <w:jc w:val="center"/>
        </w:trPr>
        <w:tc>
          <w:tcPr>
            <w:tcW w:w="9576" w:type="dxa"/>
          </w:tcPr>
          <w:p w:rsidR="00AA1C46" w:rsidRDefault="00AA1C46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703981219"/>
        <w:placeholder>
          <w:docPart w:val="C07138590D00403FBD702BD8C7CBEFE2"/>
        </w:placeholder>
        <w:docPartList>
          <w:docPartGallery w:val="Quick Parts"/>
          <w:docPartCategory w:val=" Resume Name"/>
        </w:docPartList>
      </w:sdtPr>
      <w:sdtContent>
        <w:p w:rsidR="00C50BA3" w:rsidRDefault="00C50BA3">
          <w:pPr>
            <w:pStyle w:val="NoSpacing"/>
          </w:pPr>
        </w:p>
        <w:tbl>
          <w:tblPr>
            <w:tblStyle w:val="TableGrid"/>
            <w:tblW w:w="5000" w:type="pct"/>
            <w:jc w:val="center"/>
            <w:tblCellMar>
              <w:left w:w="0" w:type="dxa"/>
              <w:right w:w="0" w:type="dxa"/>
            </w:tblCellMar>
            <w:tblLook w:val="04A0"/>
          </w:tblPr>
          <w:tblGrid>
            <w:gridCol w:w="389"/>
            <w:gridCol w:w="6365"/>
            <w:gridCol w:w="2974"/>
          </w:tblGrid>
          <w:tr w:rsidR="00C50BA3" w:rsidRPr="003960A4" w:rsidTr="00ED12F7">
            <w:trPr>
              <w:jc w:val="center"/>
            </w:trPr>
            <w:tc>
              <w:tcPr>
                <w:tcW w:w="389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C50BA3" w:rsidRPr="003960A4" w:rsidRDefault="00C50BA3"/>
            </w:tc>
            <w:tc>
              <w:tcPr>
                <w:tcW w:w="6365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C50BA3" w:rsidRPr="003960A4" w:rsidRDefault="00C50BA3">
                <w:pPr>
                  <w:pStyle w:val="PersonalName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  <w:spacing w:val="10"/>
                  </w:rPr>
                  <w:sym w:font="Wingdings 3" w:char="F07D"/>
                </w:r>
                <w:sdt>
                  <w:sdtPr>
                    <w:rPr>
                      <w:color w:val="000000" w:themeColor="text1"/>
                    </w:rPr>
                    <w:id w:val="11024321"/>
                    <w:placeholder>
                      <w:docPart w:val="17CC35F7B6FE437885F50C955DEEEDE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982F57">
                      <w:rPr>
                        <w:color w:val="auto"/>
                      </w:rPr>
                      <w:t>Renicia Dial</w:t>
                    </w:r>
                  </w:sdtContent>
                </w:sdt>
                <w:r w:rsidR="003960A4" w:rsidRPr="003960A4">
                  <w:rPr>
                    <w:color w:val="000000" w:themeColor="text1"/>
                  </w:rPr>
                  <w:t xml:space="preserve"> </w:t>
                </w:r>
              </w:p>
              <w:p w:rsidR="00C50BA3" w:rsidRPr="003960A4" w:rsidRDefault="00C50BA3">
                <w:pPr>
                  <w:pStyle w:val="AddressText"/>
                  <w:rPr>
                    <w:color w:val="000000" w:themeColor="text1"/>
                  </w:rPr>
                </w:pPr>
              </w:p>
              <w:p w:rsidR="00C50BA3" w:rsidRPr="003960A4" w:rsidRDefault="00ED12F7">
                <w:pPr>
                  <w:pStyle w:val="AddressText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</w:rPr>
                  <w:t>Cell</w:t>
                </w:r>
                <w:r w:rsidR="003960A4" w:rsidRPr="003960A4">
                  <w:rPr>
                    <w:color w:val="000000" w:themeColor="text1"/>
                  </w:rPr>
                  <w:t>: 1-868-382-0233</w:t>
                </w:r>
              </w:p>
              <w:p w:rsidR="00ED12F7" w:rsidRPr="003960A4" w:rsidRDefault="00ED12F7">
                <w:pPr>
                  <w:pStyle w:val="AddressText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</w:rPr>
                  <w:t xml:space="preserve">Phone  </w:t>
                </w:r>
                <w:r w:rsidR="003960A4" w:rsidRPr="003960A4">
                  <w:rPr>
                    <w:color w:val="000000" w:themeColor="text1"/>
                  </w:rPr>
                  <w:t>1-868-668-5123</w:t>
                </w:r>
              </w:p>
              <w:p w:rsidR="00ED12F7" w:rsidRPr="003960A4" w:rsidRDefault="00ED12F7">
                <w:pPr>
                  <w:pStyle w:val="AddressText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</w:rPr>
                  <w:t xml:space="preserve">Address </w:t>
                </w:r>
                <w:r w:rsidR="003960A4" w:rsidRPr="003960A4">
                  <w:rPr>
                    <w:color w:val="000000" w:themeColor="text1"/>
                  </w:rPr>
                  <w:t xml:space="preserve">#125 </w:t>
                </w:r>
                <w:r w:rsidRPr="003960A4">
                  <w:rPr>
                    <w:color w:val="000000" w:themeColor="text1"/>
                  </w:rPr>
                  <w:t xml:space="preserve">Foster Road Sangre Grande </w:t>
                </w:r>
              </w:p>
              <w:p w:rsidR="00C50BA3" w:rsidRPr="003960A4" w:rsidRDefault="003960A4">
                <w:pPr>
                  <w:pStyle w:val="AddressText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e-m</w:t>
                </w:r>
                <w:r w:rsidRPr="003960A4">
                  <w:rPr>
                    <w:color w:val="000000" w:themeColor="text1"/>
                  </w:rPr>
                  <w:t xml:space="preserve">ail: </w:t>
                </w:r>
                <w:hyperlink r:id="rId9" w:history="1">
                  <w:r w:rsidR="00B75F92" w:rsidRPr="00437025">
                    <w:rPr>
                      <w:rStyle w:val="Hyperlink"/>
                    </w:rPr>
                    <w:t>dialrenicia@gmail.com</w:t>
                  </w:r>
                </w:hyperlink>
                <w:r w:rsidRPr="003960A4">
                  <w:rPr>
                    <w:color w:val="000000" w:themeColor="text1"/>
                  </w:rPr>
                  <w:t xml:space="preserve"> </w:t>
                </w:r>
              </w:p>
              <w:p w:rsidR="00ED12F7" w:rsidRPr="003960A4" w:rsidRDefault="00ED12F7" w:rsidP="00ED12F7">
                <w:pPr>
                  <w:pStyle w:val="AddressText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</w:rPr>
                  <w:t xml:space="preserve">Date Of Birth  </w:t>
                </w:r>
                <w:r w:rsidR="003960A4" w:rsidRPr="003960A4">
                  <w:rPr>
                    <w:color w:val="000000" w:themeColor="text1"/>
                  </w:rPr>
                  <w:t>23</w:t>
                </w:r>
                <w:r w:rsidR="003960A4" w:rsidRPr="003960A4">
                  <w:rPr>
                    <w:color w:val="000000" w:themeColor="text1"/>
                    <w:vertAlign w:val="superscript"/>
                  </w:rPr>
                  <w:t>rd</w:t>
                </w:r>
                <w:r w:rsidR="003960A4" w:rsidRPr="003960A4">
                  <w:rPr>
                    <w:color w:val="000000" w:themeColor="text1"/>
                  </w:rPr>
                  <w:t xml:space="preserve"> </w:t>
                </w:r>
                <w:r w:rsidRPr="003960A4">
                  <w:rPr>
                    <w:color w:val="000000" w:themeColor="text1"/>
                  </w:rPr>
                  <w:t xml:space="preserve">September </w:t>
                </w:r>
                <w:r w:rsidR="003960A4" w:rsidRPr="003960A4">
                  <w:rPr>
                    <w:color w:val="000000" w:themeColor="text1"/>
                  </w:rPr>
                  <w:t>1985</w:t>
                </w:r>
              </w:p>
              <w:p w:rsidR="00ED12F7" w:rsidRPr="003960A4" w:rsidRDefault="00ED12F7" w:rsidP="00ED12F7">
                <w:pPr>
                  <w:pStyle w:val="AddressText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</w:rPr>
                  <w:t xml:space="preserve">Identification Number </w:t>
                </w:r>
                <w:r w:rsidR="003960A4" w:rsidRPr="003960A4">
                  <w:rPr>
                    <w:color w:val="000000" w:themeColor="text1"/>
                  </w:rPr>
                  <w:t>19850923028</w:t>
                </w:r>
              </w:p>
              <w:p w:rsidR="00ED12F7" w:rsidRPr="003960A4" w:rsidRDefault="00ED12F7" w:rsidP="00ED12F7">
                <w:pPr>
                  <w:pStyle w:val="AddressText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</w:rPr>
                  <w:t xml:space="preserve">Account Number </w:t>
                </w:r>
                <w:r w:rsidR="003960A4" w:rsidRPr="003960A4">
                  <w:rPr>
                    <w:color w:val="000000" w:themeColor="text1"/>
                  </w:rPr>
                  <w:t>0217147271</w:t>
                </w:r>
              </w:p>
              <w:p w:rsidR="00ED12F7" w:rsidRPr="003960A4" w:rsidRDefault="00ED12F7" w:rsidP="00ED12F7">
                <w:pPr>
                  <w:pStyle w:val="AddressText"/>
                  <w:rPr>
                    <w:color w:val="000000" w:themeColor="text1"/>
                  </w:rPr>
                </w:pPr>
                <w:r w:rsidRPr="003960A4">
                  <w:rPr>
                    <w:color w:val="000000" w:themeColor="text1"/>
                  </w:rPr>
                  <w:t xml:space="preserve">NIS Number </w:t>
                </w:r>
                <w:r w:rsidR="003960A4" w:rsidRPr="003960A4">
                  <w:rPr>
                    <w:color w:val="000000" w:themeColor="text1"/>
                  </w:rPr>
                  <w:t xml:space="preserve">061447860 </w:t>
                </w:r>
              </w:p>
              <w:p w:rsidR="00C50BA3" w:rsidRPr="003960A4" w:rsidRDefault="003960A4" w:rsidP="00ED12F7">
                <w:pPr>
                  <w:pStyle w:val="AddressText"/>
                  <w:rPr>
                    <w:color w:val="000000" w:themeColor="text1"/>
                    <w:sz w:val="24"/>
                  </w:rPr>
                </w:pPr>
                <w:r w:rsidRPr="003960A4">
                  <w:rPr>
                    <w:color w:val="000000" w:themeColor="text1"/>
                  </w:rPr>
                  <w:t xml:space="preserve">  </w:t>
                </w:r>
              </w:p>
            </w:tc>
            <w:tc>
              <w:tcPr>
                <w:tcW w:w="2974" w:type="dxa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C50BA3" w:rsidRPr="003960A4" w:rsidRDefault="00C50BA3">
                <w:r w:rsidRPr="003960A4">
                  <w:rPr>
                    <w:noProof/>
                    <w:lang w:eastAsia="en-US"/>
                  </w:rPr>
                  <w:drawing>
                    <wp:inline distT="0" distB="0" distL="0" distR="0">
                      <wp:extent cx="1216152" cy="912114"/>
                      <wp:effectExtent l="38100" t="0" r="22098" b="669036"/>
                      <wp:docPr id="1" name="j028497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284972.jpg"/>
                              <pic:cNvPicPr/>
                            </pic:nvPicPr>
                            <pic:blipFill>
                              <a:blip r:embed="rId10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6152" cy="912114"/>
                              </a:xfrm>
                              <a:prstGeom prst="rect">
                                <a:avLst/>
                              </a:prstGeom>
                              <a:effectLst>
                                <a:reflection blurRad="12700" stA="50000" endPos="75000" dist="12700" dir="5400000" sy="-100000" algn="bl" rotWithShape="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AA1C46" w:rsidRPr="003960A4" w:rsidRDefault="00BF4B77">
          <w:pPr>
            <w:pStyle w:val="NoSpacing"/>
          </w:pPr>
        </w:p>
      </w:sdtContent>
    </w:sdt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363"/>
      </w:tblGrid>
      <w:tr w:rsidR="00AA1C46" w:rsidRPr="003960A4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A1C46" w:rsidRPr="003960A4" w:rsidRDefault="00AA1C46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D12F7" w:rsidRPr="003960A4" w:rsidRDefault="00ED12F7">
            <w:pPr>
              <w:pStyle w:val="Section"/>
              <w:rPr>
                <w:color w:val="000000" w:themeColor="text1"/>
              </w:rPr>
            </w:pPr>
          </w:p>
          <w:p w:rsidR="00ED12F7" w:rsidRPr="003960A4" w:rsidRDefault="00ED12F7">
            <w:pPr>
              <w:pStyle w:val="Section"/>
              <w:rPr>
                <w:color w:val="000000" w:themeColor="text1"/>
              </w:rPr>
            </w:pPr>
          </w:p>
          <w:p w:rsidR="00AA1C46" w:rsidRPr="003960A4" w:rsidRDefault="00A4419C">
            <w:pPr>
              <w:pStyle w:val="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t>Objectives</w:t>
            </w:r>
          </w:p>
          <w:p w:rsidR="00AA1C46" w:rsidRPr="003960A4" w:rsidRDefault="00090B0E">
            <w:pPr>
              <w:pStyle w:val="SubsectionText"/>
            </w:pPr>
            <w:r w:rsidRPr="003960A4">
              <w:t>To Gain Employment</w:t>
            </w:r>
            <w:r w:rsidR="00C50BA3" w:rsidRPr="003960A4">
              <w:t xml:space="preserve"> At Your Company</w:t>
            </w:r>
            <w:r w:rsidR="003960A4" w:rsidRPr="003960A4">
              <w:t>/</w:t>
            </w:r>
            <w:r w:rsidR="00C50BA3" w:rsidRPr="003960A4">
              <w:t>Firm</w:t>
            </w:r>
            <w:r w:rsidR="003960A4">
              <w:t>.</w:t>
            </w:r>
          </w:p>
          <w:p w:rsidR="00AA1C46" w:rsidRDefault="00A4419C">
            <w:pPr>
              <w:pStyle w:val="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t>Education</w:t>
            </w:r>
          </w:p>
          <w:p w:rsidR="002F31B0" w:rsidRPr="002F31B0" w:rsidRDefault="002F31B0" w:rsidP="002F31B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2F31B0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S </w:t>
            </w:r>
            <w:proofErr w:type="spellStart"/>
            <w:r w:rsidRPr="002F31B0">
              <w:rPr>
                <w:rFonts w:asciiTheme="majorHAnsi" w:hAnsiTheme="majorHAnsi" w:cstheme="majorHAnsi"/>
                <w:b/>
                <w:sz w:val="18"/>
                <w:szCs w:val="18"/>
              </w:rPr>
              <w:t>S</w:t>
            </w:r>
            <w:proofErr w:type="spellEnd"/>
            <w:r w:rsidRPr="002F31B0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proofErr w:type="spellStart"/>
            <w:r w:rsidRPr="002F31B0">
              <w:rPr>
                <w:rFonts w:asciiTheme="majorHAnsi" w:hAnsiTheme="majorHAnsi" w:cstheme="majorHAnsi"/>
                <w:b/>
                <w:sz w:val="18"/>
                <w:szCs w:val="18"/>
              </w:rPr>
              <w:t>S</w:t>
            </w:r>
            <w:proofErr w:type="spellEnd"/>
            <w:r w:rsidRPr="002F31B0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 School Of Knowledge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School Of Nursing </w:t>
            </w:r>
            <w:r w:rsidRPr="002F31B0">
              <w:rPr>
                <w:rFonts w:asciiTheme="majorHAnsi" w:hAnsiTheme="majorHAnsi" w:cstheme="majorHAnsi"/>
                <w:b/>
                <w:sz w:val="18"/>
                <w:szCs w:val="18"/>
              </w:rPr>
              <w:t>From February 2011 -2012</w:t>
            </w:r>
          </w:p>
          <w:p w:rsidR="002F31B0" w:rsidRDefault="002F31B0">
            <w:pPr>
              <w:pStyle w:val="Subsection"/>
              <w:rPr>
                <w:color w:val="000000" w:themeColor="text1"/>
              </w:rPr>
            </w:pPr>
          </w:p>
          <w:p w:rsidR="002D2D87" w:rsidRPr="003960A4" w:rsidRDefault="002D2D87">
            <w:pPr>
              <w:pStyle w:val="Sub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t xml:space="preserve">The Multi Sector Skills Training </w:t>
            </w:r>
            <w:proofErr w:type="spellStart"/>
            <w:r w:rsidRPr="003960A4">
              <w:rPr>
                <w:color w:val="000000" w:themeColor="text1"/>
              </w:rPr>
              <w:t>Prog</w:t>
            </w:r>
            <w:proofErr w:type="spellEnd"/>
            <w:r w:rsidRPr="003960A4">
              <w:rPr>
                <w:color w:val="000000" w:themeColor="text1"/>
              </w:rPr>
              <w:t xml:space="preserve"> </w:t>
            </w:r>
            <w:proofErr w:type="gramStart"/>
            <w:r w:rsidR="003960A4" w:rsidRPr="003960A4">
              <w:rPr>
                <w:color w:val="000000" w:themeColor="text1"/>
              </w:rPr>
              <w:t>( Must</w:t>
            </w:r>
            <w:proofErr w:type="gramEnd"/>
            <w:r w:rsidR="003960A4" w:rsidRPr="003960A4">
              <w:rPr>
                <w:color w:val="000000" w:themeColor="text1"/>
              </w:rPr>
              <w:t xml:space="preserve">) </w:t>
            </w:r>
            <w:r w:rsidRPr="003960A4">
              <w:rPr>
                <w:color w:val="000000" w:themeColor="text1"/>
              </w:rPr>
              <w:t xml:space="preserve">From January </w:t>
            </w:r>
            <w:r w:rsidR="003960A4" w:rsidRPr="003960A4">
              <w:rPr>
                <w:color w:val="000000" w:themeColor="text1"/>
              </w:rPr>
              <w:t xml:space="preserve">2008 – </w:t>
            </w:r>
            <w:r w:rsidRPr="003960A4">
              <w:rPr>
                <w:color w:val="000000" w:themeColor="text1"/>
              </w:rPr>
              <w:t xml:space="preserve">July </w:t>
            </w:r>
            <w:r w:rsidR="003960A4" w:rsidRPr="003960A4">
              <w:rPr>
                <w:color w:val="000000" w:themeColor="text1"/>
              </w:rPr>
              <w:t>2008.</w:t>
            </w:r>
          </w:p>
          <w:p w:rsidR="00ED12F7" w:rsidRPr="003960A4" w:rsidRDefault="00ED12F7">
            <w:pPr>
              <w:pStyle w:val="Subsection"/>
              <w:rPr>
                <w:color w:val="000000" w:themeColor="text1"/>
              </w:rPr>
            </w:pPr>
          </w:p>
          <w:p w:rsidR="002D2D87" w:rsidRPr="003960A4" w:rsidRDefault="002D2D87">
            <w:pPr>
              <w:pStyle w:val="Sub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t xml:space="preserve">The University Of The West Indies School Of Continuing Studies Form </w:t>
            </w:r>
            <w:r w:rsidR="003960A4" w:rsidRPr="003960A4">
              <w:rPr>
                <w:color w:val="000000" w:themeColor="text1"/>
              </w:rPr>
              <w:t>2005 – 2006</w:t>
            </w:r>
            <w:r w:rsidR="003960A4">
              <w:rPr>
                <w:color w:val="000000" w:themeColor="text1"/>
              </w:rPr>
              <w:t>.</w:t>
            </w:r>
          </w:p>
          <w:p w:rsidR="00ED12F7" w:rsidRPr="003960A4" w:rsidRDefault="00ED12F7">
            <w:pPr>
              <w:pStyle w:val="Subsection"/>
              <w:rPr>
                <w:color w:val="000000" w:themeColor="text1"/>
              </w:rPr>
            </w:pPr>
          </w:p>
          <w:p w:rsidR="002D2D87" w:rsidRPr="003960A4" w:rsidRDefault="002D2D87">
            <w:pPr>
              <w:pStyle w:val="Sub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t xml:space="preserve">Sangre Grande Educational Institute From </w:t>
            </w:r>
            <w:r w:rsidR="003960A4" w:rsidRPr="003960A4">
              <w:rPr>
                <w:color w:val="000000" w:themeColor="text1"/>
              </w:rPr>
              <w:t>1999 – 2005</w:t>
            </w:r>
            <w:r w:rsidR="003960A4">
              <w:rPr>
                <w:color w:val="000000" w:themeColor="text1"/>
              </w:rPr>
              <w:t>.</w:t>
            </w:r>
          </w:p>
          <w:p w:rsidR="00ED12F7" w:rsidRPr="003960A4" w:rsidRDefault="00ED12F7">
            <w:pPr>
              <w:pStyle w:val="Subsection"/>
              <w:rPr>
                <w:color w:val="000000" w:themeColor="text1"/>
              </w:rPr>
            </w:pPr>
          </w:p>
          <w:p w:rsidR="00AA1C46" w:rsidRPr="003960A4" w:rsidRDefault="00C50BA3">
            <w:pPr>
              <w:pStyle w:val="Sub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t>Sangre</w:t>
            </w:r>
            <w:r w:rsidR="002D2D87" w:rsidRPr="003960A4">
              <w:rPr>
                <w:color w:val="000000" w:themeColor="text1"/>
              </w:rPr>
              <w:t xml:space="preserve"> Grande Hindu School From </w:t>
            </w:r>
            <w:r w:rsidR="003960A4" w:rsidRPr="003960A4">
              <w:rPr>
                <w:color w:val="000000" w:themeColor="text1"/>
              </w:rPr>
              <w:t xml:space="preserve">1990 - </w:t>
            </w:r>
            <w:proofErr w:type="gramStart"/>
            <w:r w:rsidR="003960A4" w:rsidRPr="003960A4">
              <w:rPr>
                <w:color w:val="000000" w:themeColor="text1"/>
              </w:rPr>
              <w:t xml:space="preserve">1999 </w:t>
            </w:r>
            <w:r w:rsidR="003960A4">
              <w:rPr>
                <w:color w:val="000000" w:themeColor="text1"/>
              </w:rPr>
              <w:t>.</w:t>
            </w:r>
            <w:proofErr w:type="gramEnd"/>
            <w:r w:rsidR="003960A4" w:rsidRPr="003960A4">
              <w:rPr>
                <w:color w:val="000000" w:themeColor="text1"/>
              </w:rPr>
              <w:t xml:space="preserve"> </w:t>
            </w:r>
          </w:p>
          <w:p w:rsidR="00ED12F7" w:rsidRPr="003960A4" w:rsidRDefault="00ED12F7" w:rsidP="002D2D87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</w:p>
          <w:p w:rsidR="00ED12F7" w:rsidRPr="003960A4" w:rsidRDefault="00ED12F7" w:rsidP="002D2D87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</w:p>
          <w:p w:rsidR="002D2D87" w:rsidRPr="003960A4" w:rsidRDefault="003960A4" w:rsidP="002D2D87">
            <w:pPr>
              <w:pStyle w:val="ListBullet"/>
              <w:numPr>
                <w:ilvl w:val="0"/>
                <w:numId w:val="0"/>
              </w:numPr>
            </w:pPr>
            <w:r w:rsidRPr="003960A4">
              <w:rPr>
                <w:b/>
              </w:rPr>
              <w:t xml:space="preserve">2005 </w:t>
            </w:r>
            <w:r w:rsidR="002D2D87" w:rsidRPr="003960A4">
              <w:rPr>
                <w:b/>
              </w:rPr>
              <w:t>General Proficiency CXC</w:t>
            </w:r>
          </w:p>
          <w:p w:rsidR="002D2D87" w:rsidRPr="003960A4" w:rsidRDefault="002D2D87">
            <w:pPr>
              <w:pStyle w:val="ListBullet"/>
              <w:numPr>
                <w:ilvl w:val="0"/>
                <w:numId w:val="1"/>
              </w:numPr>
            </w:pPr>
            <w:r w:rsidRPr="003960A4">
              <w:rPr>
                <w:b/>
              </w:rPr>
              <w:t xml:space="preserve">English Language  </w:t>
            </w:r>
            <w:r w:rsidR="003960A4" w:rsidRPr="003960A4">
              <w:rPr>
                <w:b/>
              </w:rPr>
              <w:t xml:space="preserve">      </w:t>
            </w:r>
            <w:r w:rsidRPr="003960A4">
              <w:rPr>
                <w:b/>
              </w:rPr>
              <w:t>III</w:t>
            </w:r>
          </w:p>
          <w:p w:rsidR="002D2D87" w:rsidRPr="003960A4" w:rsidRDefault="002D2D87">
            <w:pPr>
              <w:pStyle w:val="ListBullet"/>
              <w:numPr>
                <w:ilvl w:val="0"/>
                <w:numId w:val="1"/>
              </w:numPr>
            </w:pPr>
            <w:r w:rsidRPr="003960A4">
              <w:rPr>
                <w:b/>
              </w:rPr>
              <w:t xml:space="preserve">O P                       </w:t>
            </w:r>
            <w:r w:rsidR="003960A4" w:rsidRPr="003960A4">
              <w:rPr>
                <w:b/>
              </w:rPr>
              <w:t xml:space="preserve">     </w:t>
            </w:r>
            <w:r w:rsidR="00E0037C">
              <w:rPr>
                <w:b/>
              </w:rPr>
              <w:t xml:space="preserve"> </w:t>
            </w:r>
            <w:r w:rsidR="003960A4" w:rsidRPr="003960A4">
              <w:rPr>
                <w:b/>
              </w:rPr>
              <w:t xml:space="preserve">  </w:t>
            </w:r>
            <w:r w:rsidRPr="003960A4">
              <w:rPr>
                <w:b/>
              </w:rPr>
              <w:t xml:space="preserve"> II</w:t>
            </w:r>
          </w:p>
          <w:p w:rsidR="002D2D87" w:rsidRPr="003960A4" w:rsidRDefault="002D2D87">
            <w:pPr>
              <w:pStyle w:val="ListBullet"/>
              <w:numPr>
                <w:ilvl w:val="0"/>
                <w:numId w:val="1"/>
              </w:numPr>
            </w:pPr>
            <w:r w:rsidRPr="003960A4">
              <w:rPr>
                <w:b/>
              </w:rPr>
              <w:t xml:space="preserve">Mathematic         </w:t>
            </w:r>
            <w:r w:rsidR="003960A4" w:rsidRPr="003960A4">
              <w:rPr>
                <w:b/>
              </w:rPr>
              <w:t xml:space="preserve">     </w:t>
            </w:r>
            <w:r w:rsidR="00E0037C">
              <w:rPr>
                <w:b/>
              </w:rPr>
              <w:t xml:space="preserve"> </w:t>
            </w:r>
            <w:r w:rsidR="003960A4" w:rsidRPr="003960A4">
              <w:rPr>
                <w:b/>
              </w:rPr>
              <w:t xml:space="preserve">  </w:t>
            </w:r>
            <w:r w:rsidRPr="003960A4">
              <w:rPr>
                <w:b/>
              </w:rPr>
              <w:t xml:space="preserve"> II</w:t>
            </w:r>
          </w:p>
          <w:p w:rsidR="002D2D87" w:rsidRPr="003960A4" w:rsidRDefault="002D2D87">
            <w:pPr>
              <w:pStyle w:val="ListBullet"/>
              <w:numPr>
                <w:ilvl w:val="0"/>
                <w:numId w:val="1"/>
              </w:numPr>
            </w:pPr>
            <w:r w:rsidRPr="003960A4">
              <w:rPr>
                <w:b/>
              </w:rPr>
              <w:t xml:space="preserve">POB                   </w:t>
            </w:r>
            <w:r w:rsidR="003960A4" w:rsidRPr="003960A4">
              <w:rPr>
                <w:b/>
              </w:rPr>
              <w:t xml:space="preserve">      </w:t>
            </w:r>
            <w:r w:rsidRPr="003960A4">
              <w:rPr>
                <w:b/>
              </w:rPr>
              <w:t xml:space="preserve"> </w:t>
            </w:r>
            <w:r w:rsidR="00E0037C">
              <w:rPr>
                <w:b/>
              </w:rPr>
              <w:t xml:space="preserve">  </w:t>
            </w:r>
            <w:r w:rsidRPr="003960A4">
              <w:rPr>
                <w:b/>
              </w:rPr>
              <w:t xml:space="preserve">  III</w:t>
            </w:r>
          </w:p>
          <w:p w:rsidR="002D2D87" w:rsidRPr="003960A4" w:rsidRDefault="002D2D87">
            <w:pPr>
              <w:pStyle w:val="ListBullet"/>
              <w:numPr>
                <w:ilvl w:val="0"/>
                <w:numId w:val="1"/>
              </w:numPr>
            </w:pPr>
            <w:r w:rsidRPr="003960A4">
              <w:rPr>
                <w:b/>
              </w:rPr>
              <w:t xml:space="preserve">Computer Literacy  </w:t>
            </w:r>
            <w:r w:rsidR="00E0037C">
              <w:rPr>
                <w:b/>
              </w:rPr>
              <w:t xml:space="preserve">   </w:t>
            </w:r>
            <w:r w:rsidR="003960A4" w:rsidRPr="003960A4">
              <w:rPr>
                <w:b/>
              </w:rPr>
              <w:t xml:space="preserve"> </w:t>
            </w:r>
            <w:r w:rsidRPr="003960A4">
              <w:rPr>
                <w:b/>
              </w:rPr>
              <w:t>A</w:t>
            </w:r>
            <w:r w:rsidR="003960A4" w:rsidRPr="003960A4">
              <w:rPr>
                <w:b/>
              </w:rPr>
              <w:t>+</w:t>
            </w:r>
          </w:p>
          <w:p w:rsidR="00AA1C46" w:rsidRPr="002F31B0" w:rsidRDefault="003960A4">
            <w:pPr>
              <w:pStyle w:val="ListBullet"/>
              <w:numPr>
                <w:ilvl w:val="0"/>
                <w:numId w:val="1"/>
              </w:numPr>
            </w:pPr>
            <w:r w:rsidRPr="003960A4">
              <w:rPr>
                <w:b/>
              </w:rPr>
              <w:t xml:space="preserve">2008 </w:t>
            </w:r>
            <w:r w:rsidR="002D2D87" w:rsidRPr="003960A4">
              <w:rPr>
                <w:b/>
              </w:rPr>
              <w:t xml:space="preserve">Trinidad </w:t>
            </w:r>
            <w:r w:rsidRPr="003960A4">
              <w:rPr>
                <w:b/>
              </w:rPr>
              <w:t xml:space="preserve">&amp; </w:t>
            </w:r>
            <w:r w:rsidR="002D2D87" w:rsidRPr="003960A4">
              <w:rPr>
                <w:b/>
              </w:rPr>
              <w:t xml:space="preserve">Tobago National Vocational  </w:t>
            </w:r>
          </w:p>
          <w:p w:rsidR="00AA1C46" w:rsidRPr="003960A4" w:rsidRDefault="00395218">
            <w:pPr>
              <w:pStyle w:val="ListBullet"/>
              <w:numPr>
                <w:ilvl w:val="0"/>
                <w:numId w:val="0"/>
              </w:numPr>
            </w:pPr>
            <w:r>
              <w:rPr>
                <w:b/>
              </w:rPr>
              <w:t xml:space="preserve">( </w:t>
            </w:r>
            <w:r w:rsidR="00BA0473">
              <w:rPr>
                <w:b/>
              </w:rPr>
              <w:t>Hospitality</w:t>
            </w:r>
            <w:r>
              <w:rPr>
                <w:b/>
              </w:rPr>
              <w:t xml:space="preserve"> Training )</w:t>
            </w:r>
          </w:p>
          <w:p w:rsidR="00ED12F7" w:rsidRPr="003960A4" w:rsidRDefault="00ED12F7">
            <w:pPr>
              <w:pStyle w:val="Section"/>
              <w:rPr>
                <w:color w:val="000000" w:themeColor="text1"/>
              </w:rPr>
            </w:pPr>
          </w:p>
          <w:p w:rsidR="00ED12F7" w:rsidRPr="003960A4" w:rsidRDefault="00ED12F7">
            <w:pPr>
              <w:pStyle w:val="Section"/>
              <w:rPr>
                <w:color w:val="000000" w:themeColor="text1"/>
              </w:rPr>
            </w:pPr>
          </w:p>
          <w:p w:rsidR="00AA1C46" w:rsidRPr="003960A4" w:rsidRDefault="00A4419C">
            <w:pPr>
              <w:pStyle w:val="Section"/>
              <w:rPr>
                <w:color w:val="000000" w:themeColor="text1"/>
              </w:rPr>
            </w:pPr>
            <w:r w:rsidRPr="003960A4">
              <w:rPr>
                <w:color w:val="000000" w:themeColor="text1"/>
              </w:rPr>
              <w:lastRenderedPageBreak/>
              <w:t>Experience</w:t>
            </w:r>
          </w:p>
          <w:p w:rsidR="00BD5A8C" w:rsidRPr="003960A4" w:rsidRDefault="00BD5A8C" w:rsidP="00BD5A8C">
            <w:pPr>
              <w:pStyle w:val="ListParagraph"/>
              <w:numPr>
                <w:ilvl w:val="0"/>
                <w:numId w:val="26"/>
              </w:numPr>
            </w:pPr>
            <w:r w:rsidRPr="003960A4">
              <w:t>Working Experience While At School</w:t>
            </w:r>
            <w:r w:rsidR="003960A4">
              <w:t>.</w:t>
            </w:r>
          </w:p>
          <w:p w:rsidR="00BD5A8C" w:rsidRPr="003960A4" w:rsidRDefault="002F3DD9" w:rsidP="00BD5A8C">
            <w:pPr>
              <w:ind w:left="360"/>
            </w:pPr>
            <w:r w:rsidRPr="003960A4">
              <w:t xml:space="preserve">Part Time </w:t>
            </w:r>
            <w:r w:rsidR="003960A4" w:rsidRPr="003960A4">
              <w:t xml:space="preserve">At A Local </w:t>
            </w:r>
            <w:r w:rsidRPr="003960A4">
              <w:t xml:space="preserve">Chinese </w:t>
            </w:r>
            <w:r w:rsidR="00C50BA3" w:rsidRPr="003960A4">
              <w:t>Restaurant</w:t>
            </w:r>
            <w:r w:rsidRPr="003960A4">
              <w:t xml:space="preserve"> During Christmas </w:t>
            </w:r>
            <w:r w:rsidR="00C50BA3" w:rsidRPr="003960A4">
              <w:t>Holidays</w:t>
            </w:r>
            <w:r w:rsidR="003960A4">
              <w:t>.</w:t>
            </w:r>
            <w:r w:rsidRPr="003960A4">
              <w:t xml:space="preserve"> </w:t>
            </w:r>
          </w:p>
          <w:p w:rsidR="002F3DD9" w:rsidRPr="003960A4" w:rsidRDefault="002F3DD9" w:rsidP="00BD5A8C">
            <w:pPr>
              <w:ind w:left="360"/>
            </w:pPr>
            <w:r w:rsidRPr="003960A4">
              <w:t xml:space="preserve">Part Time </w:t>
            </w:r>
            <w:r w:rsidR="003960A4" w:rsidRPr="003960A4">
              <w:t xml:space="preserve">At A Local </w:t>
            </w:r>
            <w:r w:rsidRPr="003960A4">
              <w:t xml:space="preserve">Bakery </w:t>
            </w:r>
            <w:r w:rsidR="003960A4" w:rsidRPr="003960A4">
              <w:t xml:space="preserve">On </w:t>
            </w:r>
            <w:r w:rsidRPr="003960A4">
              <w:t xml:space="preserve">Saturdays </w:t>
            </w:r>
            <w:r w:rsidR="003960A4" w:rsidRPr="003960A4">
              <w:t xml:space="preserve">And August </w:t>
            </w:r>
            <w:proofErr w:type="gramStart"/>
            <w:r w:rsidR="003960A4" w:rsidRPr="003960A4">
              <w:t xml:space="preserve">Holidays </w:t>
            </w:r>
            <w:r w:rsidR="003960A4">
              <w:t>.</w:t>
            </w:r>
            <w:proofErr w:type="gramEnd"/>
          </w:p>
          <w:p w:rsidR="002F3DD9" w:rsidRPr="003960A4" w:rsidRDefault="002F3DD9" w:rsidP="00BD5A8C">
            <w:pPr>
              <w:ind w:left="360"/>
            </w:pPr>
          </w:p>
          <w:p w:rsidR="002F3DD9" w:rsidRPr="003960A4" w:rsidRDefault="002F3DD9" w:rsidP="002F3DD9">
            <w:pPr>
              <w:pStyle w:val="ListParagraph"/>
              <w:numPr>
                <w:ilvl w:val="0"/>
                <w:numId w:val="26"/>
              </w:numPr>
            </w:pPr>
            <w:r w:rsidRPr="003960A4">
              <w:t xml:space="preserve">Working Experience </w:t>
            </w:r>
            <w:r w:rsidR="003960A4" w:rsidRPr="003960A4">
              <w:t>When Finished School</w:t>
            </w:r>
            <w:r w:rsidR="003960A4">
              <w:t>.</w:t>
            </w:r>
            <w:r w:rsidR="003960A4" w:rsidRPr="003960A4">
              <w:t xml:space="preserve"> </w:t>
            </w:r>
          </w:p>
          <w:p w:rsidR="002F3DD9" w:rsidRPr="003960A4" w:rsidRDefault="002F3DD9" w:rsidP="002F3DD9">
            <w:pPr>
              <w:ind w:left="360"/>
            </w:pPr>
            <w:r w:rsidRPr="003960A4">
              <w:t xml:space="preserve">Eight </w:t>
            </w:r>
            <w:r w:rsidR="003960A4">
              <w:t xml:space="preserve">Months Cashier At </w:t>
            </w:r>
            <w:proofErr w:type="spellStart"/>
            <w:r w:rsidR="003960A4">
              <w:t>Centura</w:t>
            </w:r>
            <w:proofErr w:type="spellEnd"/>
            <w:r w:rsidR="003960A4" w:rsidRPr="003960A4">
              <w:t xml:space="preserve"> Chinese Restaurant And Bar</w:t>
            </w:r>
            <w:r w:rsidR="003960A4">
              <w:t xml:space="preserve"> In Sangre Grande.</w:t>
            </w:r>
          </w:p>
          <w:p w:rsidR="002F3DD9" w:rsidRPr="003960A4" w:rsidRDefault="002F3DD9" w:rsidP="002F3DD9">
            <w:pPr>
              <w:ind w:left="360"/>
            </w:pPr>
            <w:r w:rsidRPr="003960A4">
              <w:t xml:space="preserve">Six </w:t>
            </w:r>
            <w:r w:rsidR="003960A4" w:rsidRPr="003960A4">
              <w:t>Months Secretarial Duties At The Civil And Criminal Advisory In Sangre Grande</w:t>
            </w:r>
            <w:r w:rsidR="003960A4">
              <w:t>.</w:t>
            </w:r>
          </w:p>
          <w:p w:rsidR="002F3DD9" w:rsidRPr="003960A4" w:rsidRDefault="002F3DD9" w:rsidP="002F3DD9"/>
          <w:p w:rsidR="003960A4" w:rsidRDefault="002F3DD9" w:rsidP="002F3DD9">
            <w:pPr>
              <w:pStyle w:val="ListParagraph"/>
              <w:numPr>
                <w:ilvl w:val="0"/>
                <w:numId w:val="26"/>
              </w:numPr>
            </w:pPr>
            <w:r w:rsidRPr="003960A4">
              <w:t xml:space="preserve">Working </w:t>
            </w:r>
            <w:r w:rsidR="003960A4" w:rsidRPr="003960A4">
              <w:t xml:space="preserve">Experience While At </w:t>
            </w:r>
            <w:r w:rsidRPr="003960A4">
              <w:t xml:space="preserve">Must  </w:t>
            </w:r>
            <w:r w:rsidR="003960A4" w:rsidRPr="003960A4">
              <w:t xml:space="preserve">Hospitality &amp; Tourism Sector Training Qualification </w:t>
            </w:r>
          </w:p>
          <w:p w:rsidR="002F3DD9" w:rsidRPr="003960A4" w:rsidRDefault="003960A4" w:rsidP="003960A4">
            <w:pPr>
              <w:ind w:left="360"/>
            </w:pPr>
            <w:r w:rsidRPr="003960A4">
              <w:t>Six (6</w:t>
            </w:r>
            <w:proofErr w:type="gramStart"/>
            <w:r w:rsidRPr="003960A4">
              <w:t>)Months</w:t>
            </w:r>
            <w:proofErr w:type="gramEnd"/>
            <w:r w:rsidRPr="003960A4">
              <w:t xml:space="preserve"> Training</w:t>
            </w:r>
            <w:r w:rsidR="00B75F92">
              <w:t xml:space="preserve"> At Rituals Coffee Shop At </w:t>
            </w:r>
            <w:proofErr w:type="spellStart"/>
            <w:r w:rsidR="00B75F92">
              <w:t>Trin</w:t>
            </w:r>
            <w:r w:rsidRPr="003960A4">
              <w:t>city</w:t>
            </w:r>
            <w:proofErr w:type="spellEnd"/>
            <w:r w:rsidRPr="003960A4">
              <w:t xml:space="preserve"> Were </w:t>
            </w:r>
            <w:r w:rsidR="002F3DD9" w:rsidRPr="003960A4">
              <w:t xml:space="preserve">I </w:t>
            </w:r>
            <w:r w:rsidRPr="003960A4">
              <w:t>Learn To Become A Kitchen Assistant</w:t>
            </w:r>
            <w:r>
              <w:t>,</w:t>
            </w:r>
            <w:r w:rsidRPr="003960A4">
              <w:t xml:space="preserve"> Cashier</w:t>
            </w:r>
            <w:r w:rsidR="002F31B0">
              <w:t xml:space="preserve"> </w:t>
            </w:r>
            <w:r w:rsidRPr="003960A4">
              <w:t xml:space="preserve"> And A Barista</w:t>
            </w:r>
            <w:r>
              <w:t>.</w:t>
            </w:r>
          </w:p>
          <w:p w:rsidR="00C50BA3" w:rsidRDefault="00C50BA3" w:rsidP="002F3DD9">
            <w:pPr>
              <w:pStyle w:val="ListParagraph"/>
              <w:numPr>
                <w:ilvl w:val="0"/>
                <w:numId w:val="26"/>
              </w:numPr>
            </w:pPr>
            <w:r w:rsidRPr="003960A4">
              <w:t xml:space="preserve">One </w:t>
            </w:r>
            <w:r w:rsidR="003960A4" w:rsidRPr="003960A4">
              <w:t xml:space="preserve">Year At </w:t>
            </w:r>
            <w:proofErr w:type="spellStart"/>
            <w:r w:rsidRPr="003960A4">
              <w:t>Maharaj</w:t>
            </w:r>
            <w:proofErr w:type="spellEnd"/>
            <w:r w:rsidRPr="003960A4">
              <w:t xml:space="preserve"> West Side Supermarket </w:t>
            </w:r>
            <w:r w:rsidR="003960A4" w:rsidRPr="003960A4">
              <w:t xml:space="preserve">Doing </w:t>
            </w:r>
            <w:r w:rsidRPr="003960A4">
              <w:t xml:space="preserve">Data Entry </w:t>
            </w:r>
            <w:r w:rsidR="003960A4" w:rsidRPr="003960A4">
              <w:t xml:space="preserve">(Point Of </w:t>
            </w:r>
            <w:proofErr w:type="gramStart"/>
            <w:r w:rsidR="003960A4" w:rsidRPr="003960A4">
              <w:t>Sales )</w:t>
            </w:r>
            <w:proofErr w:type="gramEnd"/>
            <w:r w:rsidR="003960A4" w:rsidRPr="003960A4">
              <w:t xml:space="preserve"> Programs </w:t>
            </w:r>
            <w:r w:rsidRPr="003960A4">
              <w:t xml:space="preserve">MTI </w:t>
            </w:r>
            <w:r w:rsidR="003960A4" w:rsidRPr="003960A4">
              <w:t xml:space="preserve">And </w:t>
            </w:r>
            <w:r w:rsidR="003960A4">
              <w:t xml:space="preserve"> </w:t>
            </w:r>
            <w:r w:rsidRPr="003960A4">
              <w:t>SMS</w:t>
            </w:r>
            <w:r w:rsidR="003960A4">
              <w:t>.</w:t>
            </w:r>
          </w:p>
          <w:p w:rsidR="00EE3B59" w:rsidRDefault="00EE3B59" w:rsidP="002F3DD9">
            <w:pPr>
              <w:pStyle w:val="ListParagraph"/>
              <w:numPr>
                <w:ilvl w:val="0"/>
                <w:numId w:val="26"/>
              </w:numPr>
            </w:pPr>
            <w:r>
              <w:t xml:space="preserve">Certified Lotto Operator By NLCB. </w:t>
            </w:r>
          </w:p>
          <w:p w:rsidR="00310816" w:rsidRDefault="00B75F92" w:rsidP="00395218">
            <w:pPr>
              <w:pStyle w:val="ListParagraph"/>
            </w:pPr>
            <w:r>
              <w:t xml:space="preserve"> </w:t>
            </w:r>
          </w:p>
          <w:p w:rsidR="00D45FD0" w:rsidRDefault="00D45FD0" w:rsidP="00BD5A8C">
            <w:pPr>
              <w:ind w:left="360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:rsidR="00D45FD0" w:rsidRDefault="00D45FD0" w:rsidP="00BD5A8C">
            <w:pPr>
              <w:ind w:left="360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:rsidR="00D45FD0" w:rsidRDefault="00D45FD0" w:rsidP="00BD5A8C">
            <w:pPr>
              <w:ind w:left="360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:rsidR="00D45FD0" w:rsidRDefault="00D45FD0" w:rsidP="00BD5A8C">
            <w:pPr>
              <w:ind w:left="360"/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:rsidR="002F3DD9" w:rsidRDefault="00310816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310816">
              <w:rPr>
                <w:rFonts w:asciiTheme="majorHAnsi" w:hAnsiTheme="majorHAnsi" w:cstheme="majorHAnsi"/>
                <w:b/>
                <w:sz w:val="18"/>
                <w:szCs w:val="18"/>
              </w:rPr>
              <w:t>Date Available For Work As Soon As Possible</w:t>
            </w:r>
            <w:r w:rsidR="00D45FD0">
              <w:rPr>
                <w:rFonts w:asciiTheme="majorHAnsi" w:hAnsiTheme="majorHAnsi" w:cstheme="majorHAnsi"/>
                <w:b/>
                <w:sz w:val="18"/>
                <w:szCs w:val="18"/>
              </w:rPr>
              <w:t>.</w:t>
            </w:r>
          </w:p>
          <w:p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References:</w:t>
            </w:r>
          </w:p>
          <w:p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</w:p>
          <w:p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Mr. Rodney Edwards                                              Mr. Russell </w:t>
            </w:r>
            <w:proofErr w:type="spellStart"/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Gopaul</w:t>
            </w:r>
            <w:proofErr w:type="spellEnd"/>
          </w:p>
          <w:p w:rsidR="00D45FD0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Sangre Grande Educational Inst                           No. 11230 CPL </w:t>
            </w:r>
            <w:proofErr w:type="spellStart"/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Gopaul</w:t>
            </w:r>
            <w:proofErr w:type="spellEnd"/>
          </w:p>
          <w:p w:rsidR="00D45FD0" w:rsidRPr="00310816" w:rsidRDefault="00D45FD0" w:rsidP="00D45FD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Sangre Grande.                                                      Trinidad &amp; Tobago Police Service.      </w:t>
            </w:r>
          </w:p>
          <w:p w:rsidR="00310816" w:rsidRDefault="00310816" w:rsidP="00D45FD0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45FD0" w:rsidRDefault="00D45FD0" w:rsidP="00D45FD0">
            <w:pPr>
              <w:rPr>
                <w:rFonts w:asciiTheme="majorHAnsi" w:hAnsiTheme="majorHAnsi" w:cstheme="majorHAnsi"/>
                <w:b/>
              </w:rPr>
            </w:pPr>
            <w:r w:rsidRPr="00D45FD0">
              <w:rPr>
                <w:rFonts w:asciiTheme="majorHAnsi" w:hAnsiTheme="majorHAnsi" w:cstheme="majorHAnsi"/>
                <w:b/>
              </w:rPr>
              <w:t>Mr.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Rian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Dickson                                            Mr. Osmond Williams</w:t>
            </w:r>
          </w:p>
          <w:p w:rsidR="00D45FD0" w:rsidRDefault="00D45FD0" w:rsidP="00D45FD0">
            <w:pPr>
              <w:tabs>
                <w:tab w:val="left" w:pos="3750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Hospitality Instructor</w:t>
            </w:r>
            <w:r>
              <w:rPr>
                <w:rFonts w:asciiTheme="majorHAnsi" w:hAnsiTheme="majorHAnsi" w:cstheme="majorHAnsi"/>
                <w:b/>
              </w:rPr>
              <w:tab/>
              <w:t xml:space="preserve">     Regional Placement Officer</w:t>
            </w:r>
          </w:p>
          <w:p w:rsidR="00310816" w:rsidRDefault="00D45FD0" w:rsidP="00D45FD0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MuST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Northeast Region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Tunapuna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.            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MuST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Northeast Region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Tunapuna</w:t>
            </w:r>
            <w:proofErr w:type="spellEnd"/>
            <w:r>
              <w:rPr>
                <w:rFonts w:asciiTheme="majorHAnsi" w:hAnsiTheme="majorHAnsi" w:cstheme="majorHAnsi"/>
                <w:b/>
              </w:rPr>
              <w:t>.</w:t>
            </w:r>
          </w:p>
          <w:p w:rsidR="00B75F92" w:rsidRDefault="00B75F92" w:rsidP="00D45FD0">
            <w:pPr>
              <w:rPr>
                <w:rFonts w:asciiTheme="majorHAnsi" w:hAnsiTheme="majorHAnsi" w:cstheme="majorHAnsi"/>
                <w:b/>
              </w:rPr>
            </w:pPr>
          </w:p>
          <w:p w:rsidR="00B75F92" w:rsidRPr="00D45FD0" w:rsidRDefault="00B75F92" w:rsidP="00D45FD0">
            <w:pPr>
              <w:rPr>
                <w:rFonts w:asciiTheme="majorHAnsi" w:hAnsiTheme="majorHAnsi" w:cstheme="majorHAnsi"/>
                <w:b/>
              </w:rPr>
            </w:pPr>
          </w:p>
          <w:p w:rsidR="00310816" w:rsidRPr="003960A4" w:rsidRDefault="00310816" w:rsidP="00BD5A8C">
            <w:pPr>
              <w:ind w:left="360"/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Default="00D45FD0" w:rsidP="00D45FD0">
            <w:pPr>
              <w:pStyle w:val="ListBullet"/>
              <w:numPr>
                <w:ilvl w:val="0"/>
                <w:numId w:val="0"/>
              </w:numPr>
              <w:rPr>
                <w:rStyle w:val="SubsectionChar"/>
              </w:rPr>
            </w:pPr>
          </w:p>
          <w:p w:rsidR="00D45FD0" w:rsidRPr="003960A4" w:rsidRDefault="00D45FD0" w:rsidP="00D45FD0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310816" w:rsidRPr="003960A4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310816" w:rsidRPr="003960A4" w:rsidRDefault="00310816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10816" w:rsidRPr="003960A4" w:rsidRDefault="00310816">
            <w:pPr>
              <w:pStyle w:val="Section"/>
              <w:rPr>
                <w:color w:val="000000" w:themeColor="text1"/>
              </w:rPr>
            </w:pPr>
          </w:p>
        </w:tc>
      </w:tr>
    </w:tbl>
    <w:tbl>
      <w:tblPr>
        <w:tblStyle w:val="TableGrid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AA1C46" w:rsidRPr="003960A4">
        <w:trPr>
          <w:trHeight w:val="576"/>
          <w:jc w:val="center"/>
        </w:trPr>
        <w:tc>
          <w:tcPr>
            <w:tcW w:w="9576" w:type="dxa"/>
          </w:tcPr>
          <w:p w:rsidR="00AA1C46" w:rsidRPr="003960A4" w:rsidRDefault="00AA1C46"/>
        </w:tc>
      </w:tr>
    </w:tbl>
    <w:p w:rsidR="00AA1C46" w:rsidRPr="003960A4" w:rsidRDefault="00AA1C46"/>
    <w:sectPr w:rsidR="00AA1C46" w:rsidRPr="003960A4" w:rsidSect="00AA1C46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223" w:rsidRDefault="00485223">
      <w:pPr>
        <w:spacing w:after="0" w:line="240" w:lineRule="auto"/>
      </w:pPr>
      <w:r>
        <w:separator/>
      </w:r>
    </w:p>
  </w:endnote>
  <w:endnote w:type="continuationSeparator" w:id="0">
    <w:p w:rsidR="00485223" w:rsidRDefault="0048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C46" w:rsidRDefault="00A4419C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BA0473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188241311F1F4A53A0E927EBBFA6000B"/>
        </w:placeholder>
        <w:text/>
      </w:sdtPr>
      <w:sdtContent>
        <w:r w:rsidR="00D45FD0">
          <w:t>1-868-382-0233</w:t>
        </w:r>
      </w:sdtContent>
    </w:sdt>
  </w:p>
  <w:p w:rsidR="00AA1C46" w:rsidRDefault="00AA1C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C46" w:rsidRDefault="00A4419C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fldSimple w:instr=" PAGE  \* Arabic  \* MERGEFORMAT ">
      <w:r w:rsidR="00BA0473"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E0BB0A15A6D3445EA550B5691FC3A2EC"/>
        </w:placeholder>
        <w:temporary/>
        <w:showingPlcHdr/>
        <w:text/>
      </w:sdtPr>
      <w:sdtContent>
        <w:r>
          <w:t>[Type your e-mail address]</w:t>
        </w:r>
      </w:sdtContent>
    </w:sdt>
  </w:p>
  <w:p w:rsidR="00AA1C46" w:rsidRDefault="00AA1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223" w:rsidRDefault="00485223">
      <w:pPr>
        <w:spacing w:after="0" w:line="240" w:lineRule="auto"/>
      </w:pPr>
      <w:r>
        <w:separator/>
      </w:r>
    </w:p>
  </w:footnote>
  <w:footnote w:type="continuationSeparator" w:id="0">
    <w:p w:rsidR="00485223" w:rsidRDefault="0048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C46" w:rsidRDefault="00A4419C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E30D707E29B249DD8F51E50CC81E1793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="00090B0E">
          <w:t>Renicia</w:t>
        </w:r>
        <w:proofErr w:type="spellEnd"/>
        <w:r w:rsidR="00090B0E">
          <w:t xml:space="preserve"> Dial</w:t>
        </w:r>
      </w:sdtContent>
    </w:sdt>
  </w:p>
  <w:p w:rsidR="00AA1C46" w:rsidRDefault="00AA1C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C46" w:rsidRDefault="00A4419C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151931FF9CB74325AF98F7BF00BFDB4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roofErr w:type="spellStart"/>
        <w:r w:rsidR="00090B0E">
          <w:t>Renicia</w:t>
        </w:r>
        <w:proofErr w:type="spellEnd"/>
        <w:r w:rsidR="00090B0E">
          <w:t xml:space="preserve"> Dial</w:t>
        </w:r>
      </w:sdtContent>
    </w:sdt>
  </w:p>
  <w:p w:rsidR="00AA1C46" w:rsidRDefault="00AA1C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67770E39"/>
    <w:multiLevelType w:val="hybridMultilevel"/>
    <w:tmpl w:val="D38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8E3E1C"/>
    <w:rsid w:val="00090B0E"/>
    <w:rsid w:val="002049F8"/>
    <w:rsid w:val="002D2D87"/>
    <w:rsid w:val="002F31B0"/>
    <w:rsid w:val="002F3DD9"/>
    <w:rsid w:val="00310816"/>
    <w:rsid w:val="003577DA"/>
    <w:rsid w:val="00395218"/>
    <w:rsid w:val="003960A4"/>
    <w:rsid w:val="00485223"/>
    <w:rsid w:val="00630963"/>
    <w:rsid w:val="007717FF"/>
    <w:rsid w:val="00830259"/>
    <w:rsid w:val="008A0978"/>
    <w:rsid w:val="008C5992"/>
    <w:rsid w:val="008E3E1C"/>
    <w:rsid w:val="009233E1"/>
    <w:rsid w:val="00982F57"/>
    <w:rsid w:val="00A4419C"/>
    <w:rsid w:val="00AA1C46"/>
    <w:rsid w:val="00AD19D5"/>
    <w:rsid w:val="00B75F92"/>
    <w:rsid w:val="00BA0473"/>
    <w:rsid w:val="00BD5A8C"/>
    <w:rsid w:val="00BF4B77"/>
    <w:rsid w:val="00C50BA3"/>
    <w:rsid w:val="00D45FD0"/>
    <w:rsid w:val="00DC4FBC"/>
    <w:rsid w:val="00E0037C"/>
    <w:rsid w:val="00ED12F7"/>
    <w:rsid w:val="00EE3B59"/>
    <w:rsid w:val="00F80E00"/>
    <w:rsid w:val="00FA375C"/>
    <w:rsid w:val="00FD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C46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A1C46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C46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C46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C46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C46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C46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C46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C46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C46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A1C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AA1C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1C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C46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A1C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C46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C46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AA1C46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A1C46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AA1C46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AA1C46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AA1C46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C46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AA1C46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AA1C46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AA1C46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A1C46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A1C46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AA1C46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AA1C46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A1C46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C46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C46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C46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C46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C46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C46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C46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AA1C46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AA1C46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C46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A1C46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AA1C46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AA1C46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AA1C46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AA1C46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AA1C46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AA1C46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A1C46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AA1C46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A1C46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A1C46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A1C46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A1C46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AA1C46"/>
    <w:rPr>
      <w:rFonts w:asciiTheme="majorHAnsi" w:hAnsiTheme="majorHAnsi"/>
      <w:noProof/>
      <w:color w:val="525A7D" w:themeColor="accent1" w:themeShade="BF"/>
      <w:sz w:val="40"/>
      <w:szCs w:val="40"/>
    </w:rPr>
  </w:style>
  <w:style w:type="character" w:customStyle="1" w:styleId="SectionChar">
    <w:name w:val="Section Char"/>
    <w:basedOn w:val="DefaultParagraphFont"/>
    <w:link w:val="Section"/>
    <w:uiPriority w:val="1"/>
    <w:rsid w:val="00AA1C46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AA1C46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AA1C46"/>
    <w:rPr>
      <w:rFonts w:asciiTheme="majorHAnsi" w:hAnsiTheme="majorHAnsi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AA1C46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AA1C46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AA1C46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AA1C46"/>
  </w:style>
  <w:style w:type="paragraph" w:customStyle="1" w:styleId="FooterFirstPage">
    <w:name w:val="Footer First Page"/>
    <w:basedOn w:val="Footer"/>
    <w:uiPriority w:val="34"/>
    <w:rsid w:val="00AA1C46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AA1C46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AA1C46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AA1C46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AA1C46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AA1C46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AA1C46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AA1C46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BD5A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dialrenicia@gmail.co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ily\Application%20Data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7138590D00403FBD702BD8C7CBE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A7C8C-73F2-427F-B0E1-2C17B54F5BEC}"/>
      </w:docPartPr>
      <w:docPartBody>
        <w:p w:rsidR="00EA3677" w:rsidRDefault="00086BF0">
          <w:pPr>
            <w:pStyle w:val="C07138590D00403FBD702BD8C7CBEFE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30D707E29B249DD8F51E50CC81E1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DA189-D53E-4262-A8EB-36253A98B362}"/>
      </w:docPartPr>
      <w:docPartBody>
        <w:p w:rsidR="00EA3677" w:rsidRDefault="00086BF0">
          <w:pPr>
            <w:pStyle w:val="E30D707E29B249DD8F51E50CC81E1793"/>
          </w:pPr>
          <w:r>
            <w:t>[Type the author name]</w:t>
          </w:r>
        </w:p>
      </w:docPartBody>
    </w:docPart>
    <w:docPart>
      <w:docPartPr>
        <w:name w:val="151931FF9CB74325AF98F7BF00BFD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57169-57F3-4121-9C4B-0127AFAEF268}"/>
      </w:docPartPr>
      <w:docPartBody>
        <w:p w:rsidR="00EA3677" w:rsidRDefault="00086BF0">
          <w:pPr>
            <w:pStyle w:val="151931FF9CB74325AF98F7BF00BFDB4B"/>
          </w:pPr>
          <w:r>
            <w:t>[Type the author name]</w:t>
          </w:r>
        </w:p>
      </w:docPartBody>
    </w:docPart>
    <w:docPart>
      <w:docPartPr>
        <w:name w:val="188241311F1F4A53A0E927EBBFA60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DE293-F5C6-4E0B-B2EF-BAC438931B8E}"/>
      </w:docPartPr>
      <w:docPartBody>
        <w:p w:rsidR="00EA3677" w:rsidRDefault="00086BF0">
          <w:pPr>
            <w:pStyle w:val="188241311F1F4A53A0E927EBBFA6000B"/>
          </w:pPr>
          <w:r>
            <w:t>[Type your phone number]</w:t>
          </w:r>
        </w:p>
      </w:docPartBody>
    </w:docPart>
    <w:docPart>
      <w:docPartPr>
        <w:name w:val="E0BB0A15A6D3445EA550B5691FC3A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1C84E-2B4B-4DF0-B6E6-F798D4616BDC}"/>
      </w:docPartPr>
      <w:docPartBody>
        <w:p w:rsidR="00EA3677" w:rsidRDefault="00086BF0">
          <w:pPr>
            <w:pStyle w:val="E0BB0A15A6D3445EA550B5691FC3A2EC"/>
          </w:pPr>
          <w:r>
            <w:t>[Type your e-mail address]</w:t>
          </w:r>
        </w:p>
      </w:docPartBody>
    </w:docPart>
    <w:docPart>
      <w:docPartPr>
        <w:name w:val="17CC35F7B6FE437885F50C955DEEE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B6A6B-D345-4359-88E4-C93D4403FCEE}"/>
      </w:docPartPr>
      <w:docPartBody>
        <w:p w:rsidR="00EA3677" w:rsidRDefault="004F3045" w:rsidP="004F3045">
          <w:pPr>
            <w:pStyle w:val="17CC35F7B6FE437885F50C955DEEEDEF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F3045"/>
    <w:rsid w:val="00086BF0"/>
    <w:rsid w:val="000D1F1D"/>
    <w:rsid w:val="001B1A55"/>
    <w:rsid w:val="00284431"/>
    <w:rsid w:val="004F3045"/>
    <w:rsid w:val="00B00195"/>
    <w:rsid w:val="00EA3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EA3677"/>
    <w:rPr>
      <w:color w:val="808080"/>
    </w:rPr>
  </w:style>
  <w:style w:type="paragraph" w:customStyle="1" w:styleId="C07138590D00403FBD702BD8C7CBEFE2">
    <w:name w:val="C07138590D00403FBD702BD8C7CBEFE2"/>
    <w:rsid w:val="00EA3677"/>
  </w:style>
  <w:style w:type="paragraph" w:customStyle="1" w:styleId="F2017CE2434B48248EAEC656A2B0D997">
    <w:name w:val="F2017CE2434B48248EAEC656A2B0D997"/>
    <w:rsid w:val="00EA3677"/>
  </w:style>
  <w:style w:type="paragraph" w:customStyle="1" w:styleId="F0FC7B1A2B2E45EDAD96FA578169C573">
    <w:name w:val="F0FC7B1A2B2E45EDAD96FA578169C573"/>
    <w:rsid w:val="00EA3677"/>
  </w:style>
  <w:style w:type="paragraph" w:customStyle="1" w:styleId="7958CD890E3642D6A7F1109EBE22745C">
    <w:name w:val="7958CD890E3642D6A7F1109EBE22745C"/>
    <w:rsid w:val="00EA3677"/>
  </w:style>
  <w:style w:type="paragraph" w:customStyle="1" w:styleId="EA98162E15A84B6BA65E6DBF928EB479">
    <w:name w:val="EA98162E15A84B6BA65E6DBF928EB479"/>
    <w:rsid w:val="00EA3677"/>
  </w:style>
  <w:style w:type="paragraph" w:customStyle="1" w:styleId="921A9AFE1CA943C8A878EC416404F20B">
    <w:name w:val="921A9AFE1CA943C8A878EC416404F20B"/>
    <w:rsid w:val="00EA3677"/>
  </w:style>
  <w:style w:type="paragraph" w:customStyle="1" w:styleId="032845855B834A35890BAE55B4AAD7BD">
    <w:name w:val="032845855B834A35890BAE55B4AAD7BD"/>
    <w:rsid w:val="00EA3677"/>
  </w:style>
  <w:style w:type="paragraph" w:customStyle="1" w:styleId="142BB053EA474B2F8B8AF6DB3BE51E7D">
    <w:name w:val="142BB053EA474B2F8B8AF6DB3BE51E7D"/>
    <w:rsid w:val="00EA3677"/>
  </w:style>
  <w:style w:type="paragraph" w:customStyle="1" w:styleId="E30D707E29B249DD8F51E50CC81E1793">
    <w:name w:val="E30D707E29B249DD8F51E50CC81E1793"/>
    <w:rsid w:val="00EA3677"/>
  </w:style>
  <w:style w:type="paragraph" w:customStyle="1" w:styleId="151931FF9CB74325AF98F7BF00BFDB4B">
    <w:name w:val="151931FF9CB74325AF98F7BF00BFDB4B"/>
    <w:rsid w:val="00EA3677"/>
  </w:style>
  <w:style w:type="paragraph" w:customStyle="1" w:styleId="188241311F1F4A53A0E927EBBFA6000B">
    <w:name w:val="188241311F1F4A53A0E927EBBFA6000B"/>
    <w:rsid w:val="00EA3677"/>
  </w:style>
  <w:style w:type="paragraph" w:customStyle="1" w:styleId="E0BB0A15A6D3445EA550B5691FC3A2EC">
    <w:name w:val="E0BB0A15A6D3445EA550B5691FC3A2EC"/>
    <w:rsid w:val="00EA3677"/>
  </w:style>
  <w:style w:type="paragraph" w:customStyle="1" w:styleId="17CC35F7B6FE437885F50C955DEEEDEF">
    <w:name w:val="17CC35F7B6FE437885F50C955DEEEDEF"/>
    <w:rsid w:val="004F3045"/>
  </w:style>
  <w:style w:type="paragraph" w:customStyle="1" w:styleId="5A06ADE9DFF84974A564A494F8147448">
    <w:name w:val="5A06ADE9DFF84974A564A494F8147448"/>
    <w:rsid w:val="004F3045"/>
  </w:style>
  <w:style w:type="paragraph" w:customStyle="1" w:styleId="4DF3C3142AAF48D2827C6F9C80E9598E">
    <w:name w:val="4DF3C3142AAF48D2827C6F9C80E9598E"/>
    <w:rsid w:val="004F3045"/>
  </w:style>
  <w:style w:type="paragraph" w:customStyle="1" w:styleId="DA7923C09AE74BE1AB19596AA2305501">
    <w:name w:val="DA7923C09AE74BE1AB19596AA2305501"/>
    <w:rsid w:val="004F3045"/>
  </w:style>
  <w:style w:type="paragraph" w:customStyle="1" w:styleId="9F5F15AFEB3B45F6BA620FFDFB2488A4">
    <w:name w:val="9F5F15AFEB3B45F6BA620FFDFB2488A4"/>
    <w:rsid w:val="004F30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5BF38EF-B30A-4073-A14B-E135A726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4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Renicia Dial</dc:creator>
  <cp:lastModifiedBy>Guest</cp:lastModifiedBy>
  <cp:revision>4</cp:revision>
  <cp:lastPrinted>2012-09-27T22:51:00Z</cp:lastPrinted>
  <dcterms:created xsi:type="dcterms:W3CDTF">2014-07-20T03:45:00Z</dcterms:created>
  <dcterms:modified xsi:type="dcterms:W3CDTF">2014-07-20T03:48:00Z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